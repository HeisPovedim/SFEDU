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B324DE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4C16D8">
        <w:rPr>
          <w:rFonts w:ascii="Times New Roman" w:hAnsi="Times New Roman"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B324DE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B324DE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B324DE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B324DE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14:paraId="0F66D122" w14:textId="77777777" w:rsidR="004C16D8" w:rsidRPr="006C07F9" w:rsidRDefault="004C16D8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6EC4937" w14:textId="77777777" w:rsidR="003511D7" w:rsidRPr="006C07F9" w:rsidRDefault="003511D7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99ECD80" w14:textId="2651149B" w:rsidR="003511D7" w:rsidRDefault="003511D7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F90542E" w14:textId="77777777" w:rsidR="004C16D8" w:rsidRPr="006C07F9" w:rsidRDefault="004C16D8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C3E6FA8" w14:textId="77777777" w:rsidR="003511D7" w:rsidRPr="006C07F9" w:rsidRDefault="003511D7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4C16D8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957DED">
        <w:rPr>
          <w:rFonts w:ascii="Times New Roman" w:hAnsi="Times New Roman" w:cs="Times New Roman"/>
          <w:b/>
          <w:color w:val="auto"/>
          <w:sz w:val="56"/>
          <w:szCs w:val="56"/>
        </w:rPr>
        <w:t>Реферат</w:t>
      </w:r>
    </w:p>
    <w:p w14:paraId="6264B6FC" w14:textId="5F0D9F58" w:rsidR="00947F01" w:rsidRPr="006C07F9" w:rsidRDefault="00947F01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07F9">
        <w:rPr>
          <w:rFonts w:ascii="Times New Roman" w:hAnsi="Times New Roman" w:cs="Times New Roman"/>
          <w:color w:val="auto"/>
          <w:sz w:val="28"/>
          <w:szCs w:val="28"/>
        </w:rPr>
        <w:t>по курсу</w:t>
      </w:r>
      <w:r w:rsidR="004C16D8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6C07F9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4C16D8">
        <w:rPr>
          <w:rFonts w:ascii="Times New Roman" w:hAnsi="Times New Roman" w:cs="Times New Roman"/>
          <w:color w:val="auto"/>
          <w:sz w:val="28"/>
          <w:szCs w:val="28"/>
        </w:rPr>
        <w:t>Ввести название курса</w:t>
      </w:r>
      <w:r w:rsidRPr="006C07F9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4CCCCA72" w14:textId="77777777" w:rsidR="003511D7" w:rsidRPr="006C07F9" w:rsidRDefault="003511D7" w:rsidP="00B324DE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77F5CA4" w14:textId="7915B75A" w:rsidR="00947F01" w:rsidRPr="004C16D8" w:rsidRDefault="00947F01" w:rsidP="00E4118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bookmark2"/>
      <w:r w:rsidRPr="004C16D8">
        <w:rPr>
          <w:rFonts w:ascii="Times New Roman" w:hAnsi="Times New Roman" w:cs="Times New Roman"/>
          <w:color w:val="auto"/>
          <w:sz w:val="28"/>
          <w:szCs w:val="28"/>
        </w:rPr>
        <w:t>на тему</w:t>
      </w:r>
      <w:r w:rsidR="004C16D8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3511D7" w:rsidRPr="004C16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C16D8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4C16D8" w:rsidRPr="004C16D8">
        <w:rPr>
          <w:rFonts w:ascii="Times New Roman" w:hAnsi="Times New Roman" w:cs="Times New Roman"/>
          <w:bCs/>
          <w:color w:val="auto"/>
          <w:sz w:val="28"/>
          <w:szCs w:val="28"/>
        </w:rPr>
        <w:t>Ввести тему</w:t>
      </w:r>
      <w:r w:rsidRPr="004C16D8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"/>
    </w:p>
    <w:p w14:paraId="1C11E8A1" w14:textId="77777777" w:rsidR="003511D7" w:rsidRPr="006C07F9" w:rsidRDefault="003511D7" w:rsidP="00B324DE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6163549" w14:textId="77777777" w:rsidR="003511D7" w:rsidRPr="006C07F9" w:rsidRDefault="003511D7" w:rsidP="00B324DE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B324DE">
      <w:pPr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B324DE">
      <w:pPr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6C07F9">
        <w:rPr>
          <w:rFonts w:ascii="Times New Roman" w:hAnsi="Times New Roman" w:cs="Times New Roman"/>
          <w:color w:val="auto"/>
          <w:sz w:val="28"/>
          <w:szCs w:val="28"/>
        </w:rPr>
        <w:t>Выполнил:</w:t>
      </w:r>
    </w:p>
    <w:p w14:paraId="3C43930D" w14:textId="77789B97" w:rsidR="003511D7" w:rsidRPr="006C07F9" w:rsidRDefault="00947F01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6C07F9">
        <w:rPr>
          <w:rFonts w:ascii="Times New Roman" w:hAnsi="Times New Roman" w:cs="Times New Roman"/>
          <w:color w:val="auto"/>
          <w:sz w:val="28"/>
          <w:szCs w:val="28"/>
        </w:rPr>
        <w:t>студент гр</w:t>
      </w:r>
      <w:r w:rsidR="004C16D8" w:rsidRPr="004C16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4C16D8">
        <w:rPr>
          <w:rFonts w:ascii="Times New Roman" w:hAnsi="Times New Roman" w:cs="Times New Roman"/>
          <w:color w:val="auto"/>
          <w:sz w:val="28"/>
          <w:szCs w:val="28"/>
        </w:rPr>
        <w:t>________________</w:t>
      </w:r>
    </w:p>
    <w:p w14:paraId="076D2794" w14:textId="12BB2618" w:rsidR="00947F01" w:rsidRPr="004C16D8" w:rsidRDefault="00947F01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C16D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Ф.И.О.</w:t>
      </w:r>
      <w:r w:rsidR="00E4118B" w:rsidRPr="004C16D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</w:t>
      </w:r>
    </w:p>
    <w:p w14:paraId="26112A6F" w14:textId="77777777" w:rsidR="003511D7" w:rsidRPr="006C07F9" w:rsidRDefault="003511D7" w:rsidP="004C16D8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B959CF8" w14:textId="77777777" w:rsidR="003511D7" w:rsidRPr="006C07F9" w:rsidRDefault="00947F01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6C07F9">
        <w:rPr>
          <w:rFonts w:ascii="Times New Roman" w:hAnsi="Times New Roman" w:cs="Times New Roman"/>
          <w:color w:val="auto"/>
          <w:sz w:val="28"/>
          <w:szCs w:val="28"/>
        </w:rPr>
        <w:t>Проверил:</w:t>
      </w:r>
      <w:r w:rsidR="003511D7" w:rsidRPr="006C07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5B3C7B9" w14:textId="1D44CB25" w:rsidR="003511D7" w:rsidRPr="004C16D8" w:rsidRDefault="004C16D8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C16D8">
        <w:rPr>
          <w:rFonts w:ascii="Times New Roman" w:hAnsi="Times New Roman" w:cs="Times New Roman"/>
          <w:color w:val="auto"/>
          <w:sz w:val="28"/>
          <w:szCs w:val="28"/>
          <w:u w:val="single"/>
        </w:rPr>
        <w:t>ФИО преподавателя</w:t>
      </w:r>
    </w:p>
    <w:p w14:paraId="4D01DC8C" w14:textId="77777777" w:rsidR="003511D7" w:rsidRPr="006C07F9" w:rsidRDefault="003511D7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14:paraId="5B76C69E" w14:textId="77777777" w:rsidR="003511D7" w:rsidRPr="006C07F9" w:rsidRDefault="003511D7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14:paraId="76AE7A7B" w14:textId="77777777" w:rsidR="003511D7" w:rsidRPr="006C07F9" w:rsidRDefault="003511D7" w:rsidP="00B324D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14:paraId="631A2D2F" w14:textId="77777777" w:rsidR="004C16D8" w:rsidRDefault="004C16D8" w:rsidP="00E4118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20B2204" w14:textId="77777777" w:rsidR="004C16D8" w:rsidRDefault="004C16D8" w:rsidP="00E4118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BE6C644" w14:textId="77777777" w:rsidR="004C16D8" w:rsidRDefault="004C16D8" w:rsidP="004C16D8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9536779" w14:textId="00749AB9" w:rsidR="006C07F9" w:rsidRPr="004C16D8" w:rsidRDefault="004C16D8" w:rsidP="004C16D8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Таганрог</w:t>
      </w:r>
      <w:r w:rsidR="00D44278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D44278" w:rsidRPr="00D4427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Новошахтинск</w:t>
      </w:r>
      <w:r w:rsidR="00D44278">
        <w:rPr>
          <w:rFonts w:ascii="Times New Roman" w:hAnsi="Times New Roman" w:cs="Times New Roman"/>
          <w:color w:val="auto"/>
          <w:sz w:val="28"/>
          <w:szCs w:val="28"/>
        </w:rPr>
        <w:t>, выбрать нужный)</w:t>
      </w:r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947F01" w:rsidRPr="006C07F9">
        <w:rPr>
          <w:rFonts w:ascii="Times New Roman" w:hAnsi="Times New Roman" w:cs="Times New Roman"/>
          <w:color w:val="auto"/>
          <w:sz w:val="28"/>
          <w:szCs w:val="28"/>
        </w:rPr>
        <w:t xml:space="preserve"> 20</w:t>
      </w:r>
      <w:r w:rsidR="00DB264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AF2FEE">
        <w:rPr>
          <w:rFonts w:ascii="Times New Roman" w:hAnsi="Times New Roman" w:cs="Times New Roman"/>
          <w:color w:val="auto"/>
          <w:sz w:val="28"/>
          <w:szCs w:val="28"/>
        </w:rPr>
        <w:t>4</w:t>
      </w:r>
    </w:p>
    <w:sectPr w:rsidR="006C07F9" w:rsidRPr="004C16D8" w:rsidSect="00E41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/>
      <w:pgMar w:top="720" w:right="720" w:bottom="720" w:left="720" w:header="0" w:footer="3" w:gutter="0"/>
      <w:pgNumType w:start="11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9448" w14:textId="77777777" w:rsidR="00446E86" w:rsidRDefault="00446E86">
      <w:r>
        <w:separator/>
      </w:r>
    </w:p>
  </w:endnote>
  <w:endnote w:type="continuationSeparator" w:id="0">
    <w:p w14:paraId="0244DBDE" w14:textId="77777777" w:rsidR="00446E86" w:rsidRDefault="0044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77777777" w:rsidR="00124939" w:rsidRDefault="0012493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CB77" w14:textId="77777777" w:rsidR="00124939" w:rsidRDefault="0012493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F59B" w14:textId="77777777" w:rsidR="00124939" w:rsidRDefault="0012493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89B5" w14:textId="77777777" w:rsidR="00446E86" w:rsidRDefault="00446E86">
      <w:r>
        <w:separator/>
      </w:r>
    </w:p>
  </w:footnote>
  <w:footnote w:type="continuationSeparator" w:id="0">
    <w:p w14:paraId="026C61DA" w14:textId="77777777" w:rsidR="00446E86" w:rsidRDefault="0044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B99A" w14:textId="77777777" w:rsidR="00947F01" w:rsidRDefault="00947F01">
    <w:pPr>
      <w:rPr>
        <w:color w:val="auto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B34D" w14:textId="77777777" w:rsidR="00947F01" w:rsidRDefault="00947F01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F1A0" w14:textId="77777777" w:rsidR="00124939" w:rsidRDefault="0012493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6"/>
  </w:num>
  <w:num w:numId="9" w16cid:durableId="910164362">
    <w:abstractNumId w:val="20"/>
  </w:num>
  <w:num w:numId="10" w16cid:durableId="1567111012">
    <w:abstractNumId w:val="17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19"/>
  </w:num>
  <w:num w:numId="21" w16cid:durableId="10466833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84FA2"/>
    <w:rsid w:val="000F445E"/>
    <w:rsid w:val="00110286"/>
    <w:rsid w:val="00114203"/>
    <w:rsid w:val="00124939"/>
    <w:rsid w:val="00127ECB"/>
    <w:rsid w:val="00137D69"/>
    <w:rsid w:val="0014047A"/>
    <w:rsid w:val="001733B4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C2C47"/>
    <w:rsid w:val="002F2D68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46E86"/>
    <w:rsid w:val="00486B0D"/>
    <w:rsid w:val="004A6B3F"/>
    <w:rsid w:val="004B0A7E"/>
    <w:rsid w:val="004B443E"/>
    <w:rsid w:val="004C16D8"/>
    <w:rsid w:val="004C6888"/>
    <w:rsid w:val="004E5EFE"/>
    <w:rsid w:val="004F093B"/>
    <w:rsid w:val="00511D56"/>
    <w:rsid w:val="00521EEC"/>
    <w:rsid w:val="00547C39"/>
    <w:rsid w:val="00557012"/>
    <w:rsid w:val="00583552"/>
    <w:rsid w:val="00584284"/>
    <w:rsid w:val="00591173"/>
    <w:rsid w:val="00593143"/>
    <w:rsid w:val="00594ED6"/>
    <w:rsid w:val="005A20A1"/>
    <w:rsid w:val="005A7DE1"/>
    <w:rsid w:val="005B0C40"/>
    <w:rsid w:val="005F3AC1"/>
    <w:rsid w:val="006023F4"/>
    <w:rsid w:val="00602C08"/>
    <w:rsid w:val="00604D66"/>
    <w:rsid w:val="00615426"/>
    <w:rsid w:val="006332E6"/>
    <w:rsid w:val="00652099"/>
    <w:rsid w:val="00663852"/>
    <w:rsid w:val="00665905"/>
    <w:rsid w:val="00695C87"/>
    <w:rsid w:val="006C07F9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C66FB"/>
    <w:rsid w:val="007E75AA"/>
    <w:rsid w:val="008234A0"/>
    <w:rsid w:val="008331F7"/>
    <w:rsid w:val="0083642C"/>
    <w:rsid w:val="00837173"/>
    <w:rsid w:val="008819A6"/>
    <w:rsid w:val="00884556"/>
    <w:rsid w:val="008B2265"/>
    <w:rsid w:val="008C1812"/>
    <w:rsid w:val="008D0897"/>
    <w:rsid w:val="008D35B2"/>
    <w:rsid w:val="00923313"/>
    <w:rsid w:val="00925B7F"/>
    <w:rsid w:val="00934953"/>
    <w:rsid w:val="00941E92"/>
    <w:rsid w:val="00947F01"/>
    <w:rsid w:val="00957DED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52CB5"/>
    <w:rsid w:val="00A54580"/>
    <w:rsid w:val="00A55550"/>
    <w:rsid w:val="00A6538E"/>
    <w:rsid w:val="00A9648D"/>
    <w:rsid w:val="00AB44EE"/>
    <w:rsid w:val="00AE0BD9"/>
    <w:rsid w:val="00AF220A"/>
    <w:rsid w:val="00AF2FEE"/>
    <w:rsid w:val="00B1292A"/>
    <w:rsid w:val="00B237EA"/>
    <w:rsid w:val="00B324DE"/>
    <w:rsid w:val="00B65380"/>
    <w:rsid w:val="00B736C5"/>
    <w:rsid w:val="00BA4D0E"/>
    <w:rsid w:val="00BA5508"/>
    <w:rsid w:val="00BB1914"/>
    <w:rsid w:val="00BD56E4"/>
    <w:rsid w:val="00BF3499"/>
    <w:rsid w:val="00C16BAC"/>
    <w:rsid w:val="00C303FA"/>
    <w:rsid w:val="00C60BD8"/>
    <w:rsid w:val="00C6452B"/>
    <w:rsid w:val="00C70AEE"/>
    <w:rsid w:val="00C73074"/>
    <w:rsid w:val="00CB0401"/>
    <w:rsid w:val="00CB0AA2"/>
    <w:rsid w:val="00CE761B"/>
    <w:rsid w:val="00CF5228"/>
    <w:rsid w:val="00CF62B3"/>
    <w:rsid w:val="00D44278"/>
    <w:rsid w:val="00D62034"/>
    <w:rsid w:val="00D82306"/>
    <w:rsid w:val="00D86DF4"/>
    <w:rsid w:val="00D87FA5"/>
    <w:rsid w:val="00D91B58"/>
    <w:rsid w:val="00DB264A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F1371E"/>
    <w:rsid w:val="00F2242E"/>
    <w:rsid w:val="00F402E0"/>
    <w:rsid w:val="00F46BB6"/>
    <w:rsid w:val="00F50B0D"/>
    <w:rsid w:val="00FA250C"/>
    <w:rsid w:val="00FA6B68"/>
    <w:rsid w:val="00FA7ED6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2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4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5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0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0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Pr>
      <w:color w:val="000000"/>
    </w:rPr>
  </w:style>
  <w:style w:type="character" w:customStyle="1" w:styleId="25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customStyle="1" w:styleId="22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customStyle="1" w:styleId="2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customStyle="1" w:styleId="12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customStyle="1" w:styleId="1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customStyle="1" w:styleId="33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customStyle="1" w:styleId="a8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9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b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4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d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6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7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8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9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e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2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a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c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  <w:jc w:val="both"/>
    </w:pPr>
    <w:rPr>
      <w:rFonts w:ascii="Times New Roman" w:hAnsi="Times New Roman" w:cs="Times New Roman"/>
      <w:color w:val="auto"/>
      <w:sz w:val="11"/>
      <w:szCs w:val="11"/>
    </w:rPr>
  </w:style>
  <w:style w:type="paragraph" w:customStyle="1" w:styleId="110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0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9"/>
      <w:szCs w:val="9"/>
    </w:rPr>
  </w:style>
  <w:style w:type="paragraph" w:customStyle="1" w:styleId="35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  <w:jc w:val="both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  <w:jc w:val="both"/>
    </w:pPr>
    <w:rPr>
      <w:rFonts w:ascii="Times New Roman" w:hAnsi="Times New Roman"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2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0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ascii="Times New Roman" w:hAnsi="Times New Roman"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  <w:jc w:val="both"/>
    </w:pPr>
    <w:rPr>
      <w:rFonts w:ascii="Times New Roman" w:hAnsi="Times New Roman"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2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0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  <w:jc w:val="both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  <w:jc w:val="both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ascii="Times New Roman" w:hAnsi="Times New Roman"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ascii="Times New Roman" w:hAnsi="Times New Roman"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ascii="Times New Roman" w:hAnsi="Times New Roman"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  <w:jc w:val="both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8234A0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5">
    <w:name w:val="Заголовок Знак"/>
    <w:basedOn w:val="a0"/>
    <w:link w:val="af4"/>
    <w:uiPriority w:val="10"/>
    <w:locked/>
    <w:rsid w:val="008234A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Александр Беликов</cp:lastModifiedBy>
  <cp:revision>8</cp:revision>
  <cp:lastPrinted>2019-03-05T12:37:00Z</cp:lastPrinted>
  <dcterms:created xsi:type="dcterms:W3CDTF">2019-12-04T23:04:00Z</dcterms:created>
  <dcterms:modified xsi:type="dcterms:W3CDTF">2024-01-19T08:47:00Z</dcterms:modified>
</cp:coreProperties>
</file>