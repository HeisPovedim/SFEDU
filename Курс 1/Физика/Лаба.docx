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8D4EC" w14:textId="77777777" w:rsidR="004C16D8" w:rsidRDefault="004C16D8" w:rsidP="00B324DE">
      <w:pPr>
        <w:spacing w:line="360" w:lineRule="auto"/>
        <w:jc w:val="center"/>
        <w:rPr>
          <w:rFonts w:ascii="Times New Roman" w:hAnsi="Times New Roman" w:cs="Times New Roman"/>
          <w:color w:val="auto"/>
        </w:rPr>
      </w:pPr>
      <w:r w:rsidRPr="004C16D8">
        <w:rPr>
          <w:rFonts w:ascii="Times New Roman" w:hAnsi="Times New Roman" w:cs="Times New Roman"/>
          <w:color w:val="auto"/>
        </w:rPr>
        <w:t>МИНИСТЕРСТВО</w:t>
      </w:r>
      <w:r w:rsidR="00000CD8">
        <w:rPr>
          <w:rFonts w:ascii="Times New Roman" w:hAnsi="Times New Roman" w:cs="Times New Roman"/>
          <w:color w:val="auto"/>
        </w:rPr>
        <w:t xml:space="preserve"> </w:t>
      </w:r>
      <w:r w:rsidRPr="004C16D8">
        <w:rPr>
          <w:rFonts w:ascii="Times New Roman" w:hAnsi="Times New Roman" w:cs="Times New Roman"/>
          <w:color w:val="auto"/>
        </w:rPr>
        <w:t>ОБРАЗОВАНИЯ</w:t>
      </w:r>
      <w:r w:rsidR="00000CD8">
        <w:rPr>
          <w:rFonts w:ascii="Times New Roman" w:hAnsi="Times New Roman" w:cs="Times New Roman"/>
          <w:color w:val="auto"/>
        </w:rPr>
        <w:t xml:space="preserve"> </w:t>
      </w:r>
      <w:r w:rsidRPr="004C16D8">
        <w:rPr>
          <w:rFonts w:ascii="Times New Roman" w:hAnsi="Times New Roman" w:cs="Times New Roman"/>
          <w:color w:val="auto"/>
        </w:rPr>
        <w:t>И</w:t>
      </w:r>
      <w:r w:rsidR="00000CD8">
        <w:rPr>
          <w:rFonts w:ascii="Times New Roman" w:hAnsi="Times New Roman" w:cs="Times New Roman"/>
          <w:color w:val="auto"/>
        </w:rPr>
        <w:t xml:space="preserve"> </w:t>
      </w:r>
      <w:r w:rsidRPr="004C16D8">
        <w:rPr>
          <w:rFonts w:ascii="Times New Roman" w:hAnsi="Times New Roman" w:cs="Times New Roman"/>
          <w:color w:val="auto"/>
        </w:rPr>
        <w:t>НАУКИ</w:t>
      </w:r>
      <w:r w:rsidR="00000CD8">
        <w:rPr>
          <w:rFonts w:ascii="Times New Roman" w:hAnsi="Times New Roman" w:cs="Times New Roman"/>
          <w:color w:val="auto"/>
        </w:rPr>
        <w:t xml:space="preserve"> </w:t>
      </w:r>
      <w:r w:rsidRPr="004C16D8">
        <w:rPr>
          <w:rFonts w:ascii="Times New Roman" w:hAnsi="Times New Roman" w:cs="Times New Roman"/>
          <w:color w:val="auto"/>
        </w:rPr>
        <w:t>РОССИЙСКОЙ</w:t>
      </w:r>
      <w:r w:rsidR="00000CD8">
        <w:rPr>
          <w:rFonts w:ascii="Times New Roman" w:hAnsi="Times New Roman" w:cs="Times New Roman"/>
          <w:color w:val="auto"/>
        </w:rPr>
        <w:t xml:space="preserve"> </w:t>
      </w:r>
      <w:r w:rsidRPr="004C16D8">
        <w:rPr>
          <w:rFonts w:ascii="Times New Roman" w:hAnsi="Times New Roman" w:cs="Times New Roman"/>
          <w:color w:val="auto"/>
        </w:rPr>
        <w:t>ФЕДЕРАЦИИ</w:t>
      </w:r>
    </w:p>
    <w:p w14:paraId="32ED5773" w14:textId="77777777" w:rsidR="004C16D8" w:rsidRDefault="00947F01" w:rsidP="00B324DE">
      <w:pPr>
        <w:spacing w:line="360" w:lineRule="auto"/>
        <w:jc w:val="center"/>
        <w:rPr>
          <w:rFonts w:ascii="Times New Roman" w:hAnsi="Times New Roman" w:cs="Times New Roman"/>
          <w:color w:val="auto"/>
        </w:rPr>
      </w:pPr>
      <w:r w:rsidRPr="006C07F9">
        <w:rPr>
          <w:rFonts w:ascii="Times New Roman" w:hAnsi="Times New Roman" w:cs="Times New Roman"/>
          <w:color w:val="auto"/>
        </w:rPr>
        <w:t>ФЕДЕРАЛЬНОЕ</w:t>
      </w:r>
      <w:r w:rsidR="00000CD8">
        <w:rPr>
          <w:rFonts w:ascii="Times New Roman" w:hAnsi="Times New Roman" w:cs="Times New Roman"/>
          <w:color w:val="auto"/>
        </w:rPr>
        <w:t xml:space="preserve"> </w:t>
      </w:r>
      <w:r w:rsidRPr="006C07F9">
        <w:rPr>
          <w:rFonts w:ascii="Times New Roman" w:hAnsi="Times New Roman" w:cs="Times New Roman"/>
          <w:color w:val="auto"/>
        </w:rPr>
        <w:t>ГОСУДАРСТВЕННОЕ</w:t>
      </w:r>
      <w:r w:rsidR="00000CD8">
        <w:rPr>
          <w:rFonts w:ascii="Times New Roman" w:hAnsi="Times New Roman" w:cs="Times New Roman"/>
          <w:color w:val="auto"/>
        </w:rPr>
        <w:t xml:space="preserve"> </w:t>
      </w:r>
      <w:r w:rsidRPr="006C07F9">
        <w:rPr>
          <w:rFonts w:ascii="Times New Roman" w:hAnsi="Times New Roman" w:cs="Times New Roman"/>
          <w:color w:val="auto"/>
        </w:rPr>
        <w:t>АВТОНОМНОЕ</w:t>
      </w:r>
      <w:r w:rsidR="00000CD8">
        <w:rPr>
          <w:rFonts w:ascii="Times New Roman" w:hAnsi="Times New Roman" w:cs="Times New Roman"/>
          <w:color w:val="auto"/>
        </w:rPr>
        <w:t xml:space="preserve"> </w:t>
      </w:r>
    </w:p>
    <w:p w14:paraId="564097F7" w14:textId="77777777" w:rsidR="00987828" w:rsidRPr="006C07F9" w:rsidRDefault="00947F01" w:rsidP="00B324DE">
      <w:pPr>
        <w:spacing w:line="360" w:lineRule="auto"/>
        <w:jc w:val="center"/>
        <w:rPr>
          <w:rFonts w:ascii="Times New Roman" w:hAnsi="Times New Roman" w:cs="Times New Roman"/>
          <w:color w:val="auto"/>
        </w:rPr>
      </w:pPr>
      <w:r w:rsidRPr="006C07F9">
        <w:rPr>
          <w:rFonts w:ascii="Times New Roman" w:hAnsi="Times New Roman" w:cs="Times New Roman"/>
          <w:color w:val="auto"/>
        </w:rPr>
        <w:t>ОБРАЗОВАТЕЛЬНОЕ</w:t>
      </w:r>
      <w:r w:rsidR="00000CD8">
        <w:rPr>
          <w:rFonts w:ascii="Times New Roman" w:hAnsi="Times New Roman" w:cs="Times New Roman"/>
          <w:color w:val="auto"/>
        </w:rPr>
        <w:t xml:space="preserve"> </w:t>
      </w:r>
      <w:r w:rsidRPr="006C07F9">
        <w:rPr>
          <w:rFonts w:ascii="Times New Roman" w:hAnsi="Times New Roman" w:cs="Times New Roman"/>
          <w:color w:val="auto"/>
        </w:rPr>
        <w:t>УЧРЕЖДЕНИЕ</w:t>
      </w:r>
      <w:r w:rsidR="00000CD8">
        <w:rPr>
          <w:rFonts w:ascii="Times New Roman" w:hAnsi="Times New Roman" w:cs="Times New Roman"/>
          <w:color w:val="auto"/>
        </w:rPr>
        <w:t xml:space="preserve"> </w:t>
      </w:r>
      <w:r w:rsidRPr="006C07F9">
        <w:rPr>
          <w:rFonts w:ascii="Times New Roman" w:hAnsi="Times New Roman" w:cs="Times New Roman"/>
          <w:color w:val="auto"/>
        </w:rPr>
        <w:t>ВЫСШЕГО</w:t>
      </w:r>
      <w:r w:rsidR="00000CD8">
        <w:rPr>
          <w:rFonts w:ascii="Times New Roman" w:hAnsi="Times New Roman" w:cs="Times New Roman"/>
          <w:color w:val="auto"/>
        </w:rPr>
        <w:t xml:space="preserve"> </w:t>
      </w:r>
      <w:r w:rsidRPr="006C07F9">
        <w:rPr>
          <w:rFonts w:ascii="Times New Roman" w:hAnsi="Times New Roman" w:cs="Times New Roman"/>
          <w:color w:val="auto"/>
        </w:rPr>
        <w:t>ОБРАЗОВАНИЯ</w:t>
      </w:r>
      <w:r w:rsidR="00000CD8">
        <w:rPr>
          <w:rFonts w:ascii="Times New Roman" w:hAnsi="Times New Roman" w:cs="Times New Roman"/>
          <w:color w:val="auto"/>
        </w:rPr>
        <w:t xml:space="preserve"> </w:t>
      </w:r>
    </w:p>
    <w:p w14:paraId="0712B99F" w14:textId="77777777" w:rsidR="00947F01" w:rsidRPr="006C07F9" w:rsidRDefault="00947F01" w:rsidP="00B324DE">
      <w:pPr>
        <w:spacing w:line="360" w:lineRule="auto"/>
        <w:jc w:val="center"/>
        <w:rPr>
          <w:rFonts w:ascii="Times New Roman" w:hAnsi="Times New Roman" w:cs="Times New Roman"/>
          <w:color w:val="auto"/>
        </w:rPr>
      </w:pPr>
      <w:r w:rsidRPr="006C07F9">
        <w:rPr>
          <w:rFonts w:ascii="Times New Roman" w:hAnsi="Times New Roman" w:cs="Times New Roman"/>
          <w:color w:val="auto"/>
        </w:rPr>
        <w:t>«ЮЖНЫЙ</w:t>
      </w:r>
      <w:r w:rsidR="00000CD8">
        <w:rPr>
          <w:rFonts w:ascii="Times New Roman" w:hAnsi="Times New Roman" w:cs="Times New Roman"/>
          <w:color w:val="auto"/>
        </w:rPr>
        <w:t xml:space="preserve"> </w:t>
      </w:r>
      <w:r w:rsidRPr="006C07F9">
        <w:rPr>
          <w:rFonts w:ascii="Times New Roman" w:hAnsi="Times New Roman" w:cs="Times New Roman"/>
          <w:color w:val="auto"/>
        </w:rPr>
        <w:t>ФЕДЕРАЛЬНЫЙ</w:t>
      </w:r>
      <w:r w:rsidR="00000CD8">
        <w:rPr>
          <w:rFonts w:ascii="Times New Roman" w:hAnsi="Times New Roman" w:cs="Times New Roman"/>
          <w:color w:val="auto"/>
        </w:rPr>
        <w:t xml:space="preserve"> </w:t>
      </w:r>
      <w:r w:rsidRPr="006C07F9">
        <w:rPr>
          <w:rFonts w:ascii="Times New Roman" w:hAnsi="Times New Roman" w:cs="Times New Roman"/>
          <w:color w:val="auto"/>
        </w:rPr>
        <w:t>УНИВЕРСИТЕТ»</w:t>
      </w:r>
      <w:r w:rsidR="00000CD8">
        <w:rPr>
          <w:rFonts w:ascii="Times New Roman" w:hAnsi="Times New Roman" w:cs="Times New Roman"/>
          <w:color w:val="auto"/>
        </w:rPr>
        <w:t xml:space="preserve"> </w:t>
      </w:r>
    </w:p>
    <w:p w14:paraId="7467C8E6" w14:textId="77777777" w:rsidR="003511D7" w:rsidRPr="00F51583" w:rsidRDefault="00F51583" w:rsidP="00B324DE">
      <w:pPr>
        <w:spacing w:line="360" w:lineRule="auto"/>
        <w:jc w:val="center"/>
        <w:rPr>
          <w:rFonts w:ascii="Times New Roman" w:hAnsi="Times New Roman" w:cs="Times New Roman"/>
          <w:color w:val="auto"/>
          <w:sz w:val="28"/>
          <w:szCs w:val="28"/>
        </w:rPr>
      </w:pPr>
      <w:r w:rsidRPr="00F51583">
        <w:rPr>
          <w:rFonts w:ascii="Times New Roman" w:hAnsi="Times New Roman" w:cs="Times New Roman"/>
          <w:bCs/>
          <w:color w:val="auto"/>
          <w:sz w:val="28"/>
          <w:szCs w:val="28"/>
        </w:rPr>
        <w:t>Институт компьютерных технологий и информационной безопасности</w:t>
      </w:r>
    </w:p>
    <w:p w14:paraId="4C930BFA" w14:textId="77777777" w:rsidR="004C16D8" w:rsidRPr="006C07F9" w:rsidRDefault="004C16D8" w:rsidP="00B324DE">
      <w:pPr>
        <w:spacing w:line="360" w:lineRule="auto"/>
        <w:jc w:val="center"/>
        <w:rPr>
          <w:rFonts w:ascii="Times New Roman" w:hAnsi="Times New Roman" w:cs="Times New Roman"/>
          <w:color w:val="auto"/>
          <w:sz w:val="28"/>
          <w:szCs w:val="28"/>
        </w:rPr>
      </w:pPr>
    </w:p>
    <w:p w14:paraId="403F495E" w14:textId="77777777" w:rsidR="003511D7" w:rsidRPr="006C07F9" w:rsidRDefault="003511D7" w:rsidP="00B324DE">
      <w:pPr>
        <w:spacing w:line="360" w:lineRule="auto"/>
        <w:jc w:val="center"/>
        <w:rPr>
          <w:rFonts w:ascii="Times New Roman" w:hAnsi="Times New Roman" w:cs="Times New Roman"/>
          <w:color w:val="auto"/>
          <w:sz w:val="28"/>
          <w:szCs w:val="28"/>
        </w:rPr>
      </w:pPr>
    </w:p>
    <w:p w14:paraId="56EE62EE" w14:textId="77777777" w:rsidR="004C16D8" w:rsidRPr="006C07F9" w:rsidRDefault="004C16D8" w:rsidP="00B324DE">
      <w:pPr>
        <w:spacing w:line="360" w:lineRule="auto"/>
        <w:jc w:val="center"/>
        <w:rPr>
          <w:rFonts w:ascii="Times New Roman" w:hAnsi="Times New Roman" w:cs="Times New Roman"/>
          <w:color w:val="auto"/>
          <w:sz w:val="28"/>
          <w:szCs w:val="28"/>
        </w:rPr>
      </w:pPr>
    </w:p>
    <w:p w14:paraId="12561EC1" w14:textId="77777777" w:rsidR="003511D7" w:rsidRPr="006C07F9" w:rsidRDefault="003511D7" w:rsidP="00B324DE">
      <w:pPr>
        <w:spacing w:line="360" w:lineRule="auto"/>
        <w:jc w:val="center"/>
        <w:rPr>
          <w:rFonts w:ascii="Times New Roman" w:hAnsi="Times New Roman" w:cs="Times New Roman"/>
          <w:color w:val="auto"/>
          <w:sz w:val="28"/>
          <w:szCs w:val="28"/>
        </w:rPr>
      </w:pPr>
      <w:bookmarkStart w:id="0" w:name="bookmark1"/>
    </w:p>
    <w:bookmarkEnd w:id="0"/>
    <w:p w14:paraId="0CE680DF" w14:textId="77777777" w:rsidR="007F1192" w:rsidRDefault="007F1192" w:rsidP="004C16D8">
      <w:pPr>
        <w:spacing w:line="360" w:lineRule="auto"/>
        <w:jc w:val="center"/>
        <w:rPr>
          <w:rFonts w:ascii="Times New Roman" w:hAnsi="Times New Roman" w:cs="Times New Roman"/>
          <w:b/>
          <w:color w:val="auto"/>
          <w:sz w:val="40"/>
          <w:szCs w:val="40"/>
        </w:rPr>
      </w:pPr>
      <w:r>
        <w:rPr>
          <w:rFonts w:ascii="Times New Roman" w:hAnsi="Times New Roman" w:cs="Times New Roman"/>
          <w:b/>
          <w:color w:val="auto"/>
          <w:sz w:val="40"/>
          <w:szCs w:val="40"/>
        </w:rPr>
        <w:t>Отчет</w:t>
      </w:r>
      <w:r w:rsidR="00000CD8">
        <w:rPr>
          <w:rFonts w:ascii="Times New Roman" w:hAnsi="Times New Roman" w:cs="Times New Roman"/>
          <w:b/>
          <w:color w:val="auto"/>
          <w:sz w:val="40"/>
          <w:szCs w:val="40"/>
        </w:rPr>
        <w:t xml:space="preserve"> </w:t>
      </w:r>
    </w:p>
    <w:p w14:paraId="01EAABAE" w14:textId="77777777" w:rsidR="00947F01" w:rsidRPr="004C16D8" w:rsidRDefault="007F1192" w:rsidP="004C16D8">
      <w:pPr>
        <w:spacing w:line="360" w:lineRule="auto"/>
        <w:jc w:val="center"/>
        <w:rPr>
          <w:rFonts w:ascii="Times New Roman" w:hAnsi="Times New Roman" w:cs="Times New Roman"/>
          <w:b/>
          <w:color w:val="auto"/>
          <w:sz w:val="40"/>
          <w:szCs w:val="40"/>
        </w:rPr>
      </w:pPr>
      <w:r>
        <w:rPr>
          <w:rFonts w:ascii="Times New Roman" w:hAnsi="Times New Roman" w:cs="Times New Roman"/>
          <w:b/>
          <w:color w:val="auto"/>
          <w:sz w:val="40"/>
          <w:szCs w:val="40"/>
        </w:rPr>
        <w:t>по</w:t>
      </w:r>
      <w:r w:rsidR="00000CD8">
        <w:rPr>
          <w:rFonts w:ascii="Times New Roman" w:hAnsi="Times New Roman" w:cs="Times New Roman"/>
          <w:b/>
          <w:color w:val="auto"/>
          <w:sz w:val="40"/>
          <w:szCs w:val="40"/>
        </w:rPr>
        <w:t xml:space="preserve"> </w:t>
      </w:r>
      <w:r>
        <w:rPr>
          <w:rFonts w:ascii="Times New Roman" w:hAnsi="Times New Roman" w:cs="Times New Roman"/>
          <w:b/>
          <w:color w:val="auto"/>
          <w:sz w:val="40"/>
          <w:szCs w:val="40"/>
        </w:rPr>
        <w:t>лабораторной</w:t>
      </w:r>
      <w:r w:rsidR="00000CD8">
        <w:rPr>
          <w:rFonts w:ascii="Times New Roman" w:hAnsi="Times New Roman" w:cs="Times New Roman"/>
          <w:b/>
          <w:color w:val="auto"/>
          <w:sz w:val="40"/>
          <w:szCs w:val="40"/>
        </w:rPr>
        <w:t xml:space="preserve"> </w:t>
      </w:r>
      <w:r>
        <w:rPr>
          <w:rFonts w:ascii="Times New Roman" w:hAnsi="Times New Roman" w:cs="Times New Roman"/>
          <w:b/>
          <w:color w:val="auto"/>
          <w:sz w:val="40"/>
          <w:szCs w:val="40"/>
        </w:rPr>
        <w:t>работе</w:t>
      </w:r>
      <w:r w:rsidR="00000CD8">
        <w:rPr>
          <w:rFonts w:ascii="Times New Roman" w:hAnsi="Times New Roman" w:cs="Times New Roman"/>
          <w:b/>
          <w:color w:val="auto"/>
          <w:sz w:val="40"/>
          <w:szCs w:val="40"/>
        </w:rPr>
        <w:t xml:space="preserve"> </w:t>
      </w:r>
      <w:r>
        <w:rPr>
          <w:rFonts w:ascii="Times New Roman" w:hAnsi="Times New Roman" w:cs="Times New Roman"/>
          <w:b/>
          <w:color w:val="auto"/>
          <w:sz w:val="40"/>
          <w:szCs w:val="40"/>
        </w:rPr>
        <w:t>№100</w:t>
      </w:r>
    </w:p>
    <w:p w14:paraId="22C8DC53" w14:textId="77777777" w:rsidR="00947F01" w:rsidRPr="006C07F9" w:rsidRDefault="00947F01" w:rsidP="00B324DE">
      <w:pPr>
        <w:spacing w:line="360" w:lineRule="auto"/>
        <w:jc w:val="center"/>
        <w:rPr>
          <w:rFonts w:ascii="Times New Roman" w:hAnsi="Times New Roman" w:cs="Times New Roman"/>
          <w:color w:val="auto"/>
          <w:sz w:val="28"/>
          <w:szCs w:val="28"/>
        </w:rPr>
      </w:pPr>
      <w:r w:rsidRPr="006C07F9">
        <w:rPr>
          <w:rFonts w:ascii="Times New Roman" w:hAnsi="Times New Roman" w:cs="Times New Roman"/>
          <w:color w:val="auto"/>
          <w:sz w:val="28"/>
          <w:szCs w:val="28"/>
        </w:rPr>
        <w:t>по</w:t>
      </w:r>
      <w:r w:rsidR="00000CD8">
        <w:rPr>
          <w:rFonts w:ascii="Times New Roman" w:hAnsi="Times New Roman" w:cs="Times New Roman"/>
          <w:color w:val="auto"/>
          <w:sz w:val="28"/>
          <w:szCs w:val="28"/>
        </w:rPr>
        <w:t xml:space="preserve"> </w:t>
      </w:r>
      <w:r w:rsidRPr="006C07F9">
        <w:rPr>
          <w:rFonts w:ascii="Times New Roman" w:hAnsi="Times New Roman" w:cs="Times New Roman"/>
          <w:color w:val="auto"/>
          <w:sz w:val="28"/>
          <w:szCs w:val="28"/>
        </w:rPr>
        <w:t>курсу</w:t>
      </w:r>
      <w:r w:rsidR="004C16D8">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Pr="006C07F9">
        <w:rPr>
          <w:rFonts w:ascii="Times New Roman" w:hAnsi="Times New Roman" w:cs="Times New Roman"/>
          <w:color w:val="auto"/>
          <w:sz w:val="28"/>
          <w:szCs w:val="28"/>
        </w:rPr>
        <w:t>«</w:t>
      </w:r>
      <w:r w:rsidR="007F1192">
        <w:rPr>
          <w:rFonts w:ascii="Times New Roman" w:hAnsi="Times New Roman" w:cs="Times New Roman"/>
          <w:color w:val="auto"/>
          <w:sz w:val="28"/>
          <w:szCs w:val="28"/>
        </w:rPr>
        <w:t>Физика</w:t>
      </w:r>
      <w:r w:rsidRPr="006C07F9">
        <w:rPr>
          <w:rFonts w:ascii="Times New Roman" w:hAnsi="Times New Roman" w:cs="Times New Roman"/>
          <w:color w:val="auto"/>
          <w:sz w:val="28"/>
          <w:szCs w:val="28"/>
        </w:rPr>
        <w:t>»</w:t>
      </w:r>
    </w:p>
    <w:p w14:paraId="0EB912C8" w14:textId="77777777" w:rsidR="003511D7" w:rsidRPr="006C07F9" w:rsidRDefault="003511D7" w:rsidP="00B324DE">
      <w:pPr>
        <w:spacing w:line="360" w:lineRule="auto"/>
        <w:jc w:val="center"/>
        <w:rPr>
          <w:rFonts w:ascii="Times New Roman" w:hAnsi="Times New Roman" w:cs="Times New Roman"/>
          <w:color w:val="auto"/>
          <w:sz w:val="28"/>
          <w:szCs w:val="28"/>
        </w:rPr>
      </w:pPr>
    </w:p>
    <w:p w14:paraId="6D1236BB" w14:textId="77777777" w:rsidR="003511D7" w:rsidRPr="006C07F9" w:rsidRDefault="007F1192" w:rsidP="00B324DE">
      <w:pPr>
        <w:spacing w:line="360" w:lineRule="auto"/>
        <w:jc w:val="center"/>
        <w:rPr>
          <w:rFonts w:ascii="Times New Roman" w:hAnsi="Times New Roman" w:cs="Times New Roman"/>
          <w:b/>
          <w:color w:val="auto"/>
          <w:sz w:val="32"/>
          <w:szCs w:val="32"/>
        </w:rPr>
      </w:pPr>
      <w:r w:rsidRPr="007F1192">
        <w:rPr>
          <w:rFonts w:ascii="Times New Roman" w:hAnsi="Times New Roman" w:cs="Times New Roman"/>
          <w:color w:val="auto"/>
          <w:sz w:val="28"/>
          <w:szCs w:val="28"/>
        </w:rPr>
        <w:t>Определение</w:t>
      </w:r>
      <w:r w:rsidR="00000CD8">
        <w:rPr>
          <w:rFonts w:ascii="Times New Roman" w:hAnsi="Times New Roman" w:cs="Times New Roman"/>
          <w:color w:val="auto"/>
          <w:sz w:val="28"/>
          <w:szCs w:val="28"/>
        </w:rPr>
        <w:t xml:space="preserve"> </w:t>
      </w:r>
      <w:r w:rsidRPr="007F1192">
        <w:rPr>
          <w:rFonts w:ascii="Times New Roman" w:hAnsi="Times New Roman" w:cs="Times New Roman"/>
          <w:color w:val="auto"/>
          <w:sz w:val="28"/>
          <w:szCs w:val="28"/>
        </w:rPr>
        <w:t>ускорения</w:t>
      </w:r>
      <w:r w:rsidR="00000CD8">
        <w:rPr>
          <w:rFonts w:ascii="Times New Roman" w:hAnsi="Times New Roman" w:cs="Times New Roman"/>
          <w:color w:val="auto"/>
          <w:sz w:val="28"/>
          <w:szCs w:val="28"/>
        </w:rPr>
        <w:t xml:space="preserve"> </w:t>
      </w:r>
      <w:r w:rsidRPr="007F1192">
        <w:rPr>
          <w:rFonts w:ascii="Times New Roman" w:hAnsi="Times New Roman" w:cs="Times New Roman"/>
          <w:color w:val="auto"/>
          <w:sz w:val="28"/>
          <w:szCs w:val="28"/>
        </w:rPr>
        <w:t>свободного</w:t>
      </w:r>
      <w:r w:rsidR="00000CD8">
        <w:rPr>
          <w:rFonts w:ascii="Times New Roman" w:hAnsi="Times New Roman" w:cs="Times New Roman"/>
          <w:color w:val="auto"/>
          <w:sz w:val="28"/>
          <w:szCs w:val="28"/>
        </w:rPr>
        <w:t xml:space="preserve"> </w:t>
      </w:r>
      <w:r w:rsidRPr="007F1192">
        <w:rPr>
          <w:rFonts w:ascii="Times New Roman" w:hAnsi="Times New Roman" w:cs="Times New Roman"/>
          <w:color w:val="auto"/>
          <w:sz w:val="28"/>
          <w:szCs w:val="28"/>
        </w:rPr>
        <w:t>падения</w:t>
      </w:r>
      <w:r w:rsidR="00000CD8">
        <w:rPr>
          <w:rFonts w:ascii="Times New Roman" w:hAnsi="Times New Roman" w:cs="Times New Roman"/>
          <w:color w:val="auto"/>
          <w:sz w:val="28"/>
          <w:szCs w:val="28"/>
        </w:rPr>
        <w:t xml:space="preserve"> </w:t>
      </w:r>
      <w:r w:rsidRPr="007F1192">
        <w:rPr>
          <w:rFonts w:ascii="Times New Roman" w:hAnsi="Times New Roman" w:cs="Times New Roman"/>
          <w:color w:val="auto"/>
          <w:sz w:val="28"/>
          <w:szCs w:val="28"/>
        </w:rPr>
        <w:t>с</w:t>
      </w:r>
      <w:r w:rsidR="00000CD8">
        <w:rPr>
          <w:rFonts w:ascii="Times New Roman" w:hAnsi="Times New Roman" w:cs="Times New Roman"/>
          <w:color w:val="auto"/>
          <w:sz w:val="28"/>
          <w:szCs w:val="28"/>
        </w:rPr>
        <w:t xml:space="preserve"> </w:t>
      </w:r>
      <w:r w:rsidRPr="007F1192">
        <w:rPr>
          <w:rFonts w:ascii="Times New Roman" w:hAnsi="Times New Roman" w:cs="Times New Roman"/>
          <w:color w:val="auto"/>
          <w:sz w:val="28"/>
          <w:szCs w:val="28"/>
        </w:rPr>
        <w:t>помощью</w:t>
      </w:r>
      <w:r w:rsidR="00000CD8">
        <w:rPr>
          <w:rFonts w:ascii="Times New Roman" w:hAnsi="Times New Roman" w:cs="Times New Roman"/>
          <w:color w:val="auto"/>
          <w:sz w:val="28"/>
          <w:szCs w:val="28"/>
        </w:rPr>
        <w:t xml:space="preserve"> </w:t>
      </w:r>
      <w:r w:rsidRPr="007F1192">
        <w:rPr>
          <w:rFonts w:ascii="Times New Roman" w:hAnsi="Times New Roman" w:cs="Times New Roman"/>
          <w:color w:val="auto"/>
          <w:sz w:val="28"/>
          <w:szCs w:val="28"/>
        </w:rPr>
        <w:t>математического</w:t>
      </w:r>
      <w:r w:rsidR="00000CD8">
        <w:rPr>
          <w:rFonts w:ascii="Times New Roman" w:hAnsi="Times New Roman" w:cs="Times New Roman"/>
          <w:color w:val="auto"/>
          <w:sz w:val="28"/>
          <w:szCs w:val="28"/>
        </w:rPr>
        <w:t xml:space="preserve"> </w:t>
      </w:r>
      <w:r w:rsidRPr="007F1192">
        <w:rPr>
          <w:rFonts w:ascii="Times New Roman" w:hAnsi="Times New Roman" w:cs="Times New Roman"/>
          <w:color w:val="auto"/>
          <w:sz w:val="28"/>
          <w:szCs w:val="28"/>
        </w:rPr>
        <w:t>маятника</w:t>
      </w:r>
    </w:p>
    <w:p w14:paraId="6ECA86FC" w14:textId="77777777" w:rsidR="003511D7" w:rsidRPr="006C07F9" w:rsidRDefault="003511D7" w:rsidP="00B324DE">
      <w:pPr>
        <w:spacing w:line="360" w:lineRule="auto"/>
        <w:jc w:val="center"/>
        <w:rPr>
          <w:rFonts w:ascii="Times New Roman" w:hAnsi="Times New Roman" w:cs="Times New Roman"/>
          <w:b/>
          <w:color w:val="auto"/>
          <w:sz w:val="32"/>
          <w:szCs w:val="32"/>
        </w:rPr>
      </w:pPr>
    </w:p>
    <w:p w14:paraId="6AA976D8" w14:textId="77777777" w:rsidR="003511D7" w:rsidRDefault="003511D7" w:rsidP="00B324DE">
      <w:pPr>
        <w:spacing w:line="360" w:lineRule="auto"/>
        <w:rPr>
          <w:rFonts w:ascii="Times New Roman" w:hAnsi="Times New Roman" w:cs="Times New Roman"/>
          <w:b/>
          <w:color w:val="auto"/>
          <w:sz w:val="32"/>
          <w:szCs w:val="32"/>
        </w:rPr>
      </w:pPr>
    </w:p>
    <w:p w14:paraId="02411BB5" w14:textId="77777777" w:rsidR="004C16D8" w:rsidRPr="006C07F9" w:rsidRDefault="004C16D8" w:rsidP="00B324DE">
      <w:pPr>
        <w:spacing w:line="360" w:lineRule="auto"/>
        <w:rPr>
          <w:rFonts w:ascii="Times New Roman" w:hAnsi="Times New Roman" w:cs="Times New Roman"/>
          <w:b/>
          <w:color w:val="auto"/>
          <w:sz w:val="32"/>
          <w:szCs w:val="32"/>
        </w:rPr>
      </w:pPr>
    </w:p>
    <w:p w14:paraId="16D09D10" w14:textId="77777777" w:rsidR="00947F01" w:rsidRPr="006C07F9" w:rsidRDefault="00947F01" w:rsidP="00B324DE">
      <w:pPr>
        <w:spacing w:line="360" w:lineRule="auto"/>
        <w:jc w:val="right"/>
        <w:rPr>
          <w:rFonts w:ascii="Times New Roman" w:hAnsi="Times New Roman" w:cs="Times New Roman"/>
          <w:color w:val="auto"/>
          <w:sz w:val="28"/>
          <w:szCs w:val="28"/>
        </w:rPr>
      </w:pPr>
      <w:r w:rsidRPr="006C07F9">
        <w:rPr>
          <w:rFonts w:ascii="Times New Roman" w:hAnsi="Times New Roman" w:cs="Times New Roman"/>
          <w:color w:val="auto"/>
          <w:sz w:val="28"/>
          <w:szCs w:val="28"/>
        </w:rPr>
        <w:t>Выполнил:</w:t>
      </w:r>
    </w:p>
    <w:p w14:paraId="5C262C08" w14:textId="77777777" w:rsidR="003511D7" w:rsidRPr="006C07F9" w:rsidRDefault="00947F01" w:rsidP="00B324DE">
      <w:pPr>
        <w:spacing w:line="360" w:lineRule="auto"/>
        <w:jc w:val="right"/>
        <w:rPr>
          <w:rFonts w:ascii="Times New Roman" w:hAnsi="Times New Roman" w:cs="Times New Roman"/>
          <w:color w:val="auto"/>
          <w:sz w:val="28"/>
          <w:szCs w:val="28"/>
        </w:rPr>
      </w:pPr>
      <w:r w:rsidRPr="006C07F9">
        <w:rPr>
          <w:rFonts w:ascii="Times New Roman" w:hAnsi="Times New Roman" w:cs="Times New Roman"/>
          <w:color w:val="auto"/>
          <w:sz w:val="28"/>
          <w:szCs w:val="28"/>
        </w:rPr>
        <w:t>студент</w:t>
      </w:r>
      <w:r w:rsidR="00000CD8">
        <w:rPr>
          <w:rFonts w:ascii="Times New Roman" w:hAnsi="Times New Roman" w:cs="Times New Roman"/>
          <w:color w:val="auto"/>
          <w:sz w:val="28"/>
          <w:szCs w:val="28"/>
        </w:rPr>
        <w:t xml:space="preserve"> </w:t>
      </w:r>
      <w:r w:rsidRPr="006C07F9">
        <w:rPr>
          <w:rFonts w:ascii="Times New Roman" w:hAnsi="Times New Roman" w:cs="Times New Roman"/>
          <w:color w:val="auto"/>
          <w:sz w:val="28"/>
          <w:szCs w:val="28"/>
        </w:rPr>
        <w:t>гр</w:t>
      </w:r>
      <w:r w:rsidR="007F1192">
        <w:rPr>
          <w:rFonts w:ascii="Times New Roman" w:hAnsi="Times New Roman" w:cs="Times New Roman"/>
          <w:color w:val="auto"/>
          <w:sz w:val="28"/>
          <w:szCs w:val="28"/>
        </w:rPr>
        <w:t>уппы</w:t>
      </w:r>
      <w:r w:rsidR="00000CD8">
        <w:t xml:space="preserve"> </w:t>
      </w:r>
      <w:r w:rsidR="007F1192" w:rsidRPr="007F1192">
        <w:rPr>
          <w:rFonts w:ascii="Times New Roman" w:hAnsi="Times New Roman" w:cs="Times New Roman"/>
          <w:color w:val="auto"/>
          <w:sz w:val="28"/>
          <w:szCs w:val="28"/>
        </w:rPr>
        <w:t>09.03.03</w:t>
      </w:r>
      <w:r w:rsidR="00000CD8">
        <w:rPr>
          <w:rFonts w:ascii="Times New Roman" w:hAnsi="Times New Roman" w:cs="Times New Roman"/>
          <w:color w:val="auto"/>
          <w:sz w:val="28"/>
          <w:szCs w:val="28"/>
        </w:rPr>
        <w:t xml:space="preserve"> </w:t>
      </w:r>
      <w:r w:rsidR="007F1192" w:rsidRPr="007F1192">
        <w:rPr>
          <w:rFonts w:ascii="Times New Roman" w:hAnsi="Times New Roman" w:cs="Times New Roman"/>
          <w:color w:val="auto"/>
          <w:sz w:val="28"/>
          <w:szCs w:val="28"/>
        </w:rPr>
        <w:t>КТбз1-7</w:t>
      </w:r>
    </w:p>
    <w:p w14:paraId="3F7408BF" w14:textId="362B452D" w:rsidR="007F1192" w:rsidRPr="00F429E6" w:rsidRDefault="00F429E6" w:rsidP="00B324DE">
      <w:pPr>
        <w:spacing w:line="360" w:lineRule="auto"/>
        <w:jc w:val="right"/>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Ларионов М.Ю.</w:t>
      </w:r>
    </w:p>
    <w:p w14:paraId="6180590F" w14:textId="77777777" w:rsidR="00947F01" w:rsidRPr="007F1192" w:rsidRDefault="007F1192" w:rsidP="00B324DE">
      <w:pPr>
        <w:spacing w:line="360" w:lineRule="auto"/>
        <w:jc w:val="right"/>
        <w:rPr>
          <w:rFonts w:ascii="Times New Roman" w:hAnsi="Times New Roman" w:cs="Times New Roman"/>
          <w:color w:val="auto"/>
          <w:sz w:val="28"/>
          <w:szCs w:val="28"/>
        </w:rPr>
      </w:pPr>
      <w:r w:rsidRPr="007F1192">
        <w:rPr>
          <w:rFonts w:ascii="Times New Roman" w:hAnsi="Times New Roman" w:cs="Times New Roman"/>
          <w:color w:val="auto"/>
          <w:sz w:val="28"/>
          <w:szCs w:val="28"/>
        </w:rPr>
        <w:t>24</w:t>
      </w:r>
      <w:r w:rsidR="00000CD8">
        <w:rPr>
          <w:rFonts w:ascii="Times New Roman" w:hAnsi="Times New Roman" w:cs="Times New Roman"/>
          <w:color w:val="auto"/>
          <w:sz w:val="28"/>
          <w:szCs w:val="28"/>
        </w:rPr>
        <w:t xml:space="preserve"> </w:t>
      </w:r>
      <w:r w:rsidRPr="007F1192">
        <w:rPr>
          <w:rFonts w:ascii="Times New Roman" w:hAnsi="Times New Roman" w:cs="Times New Roman"/>
          <w:color w:val="auto"/>
          <w:sz w:val="28"/>
          <w:szCs w:val="28"/>
        </w:rPr>
        <w:t>января</w:t>
      </w:r>
      <w:r w:rsidR="00000CD8">
        <w:rPr>
          <w:rFonts w:ascii="Times New Roman" w:hAnsi="Times New Roman" w:cs="Times New Roman"/>
          <w:color w:val="auto"/>
          <w:sz w:val="28"/>
          <w:szCs w:val="28"/>
        </w:rPr>
        <w:t xml:space="preserve"> </w:t>
      </w:r>
      <w:r w:rsidRPr="007F1192">
        <w:rPr>
          <w:rFonts w:ascii="Times New Roman" w:hAnsi="Times New Roman" w:cs="Times New Roman"/>
          <w:color w:val="auto"/>
          <w:sz w:val="28"/>
          <w:szCs w:val="28"/>
        </w:rPr>
        <w:t>2025</w:t>
      </w:r>
      <w:r w:rsidR="00000CD8">
        <w:rPr>
          <w:rFonts w:ascii="Times New Roman" w:hAnsi="Times New Roman" w:cs="Times New Roman"/>
          <w:color w:val="auto"/>
          <w:sz w:val="28"/>
          <w:szCs w:val="28"/>
        </w:rPr>
        <w:t xml:space="preserve"> </w:t>
      </w:r>
      <w:r w:rsidRPr="007F1192">
        <w:rPr>
          <w:rFonts w:ascii="Times New Roman" w:hAnsi="Times New Roman" w:cs="Times New Roman"/>
          <w:color w:val="auto"/>
          <w:sz w:val="28"/>
          <w:szCs w:val="28"/>
        </w:rPr>
        <w:t>г.</w:t>
      </w:r>
    </w:p>
    <w:p w14:paraId="13E56DD7" w14:textId="77777777" w:rsidR="003511D7" w:rsidRPr="006C07F9" w:rsidRDefault="003511D7" w:rsidP="004C16D8">
      <w:pPr>
        <w:spacing w:line="360" w:lineRule="auto"/>
        <w:rPr>
          <w:rFonts w:ascii="Times New Roman" w:hAnsi="Times New Roman" w:cs="Times New Roman"/>
          <w:color w:val="auto"/>
          <w:sz w:val="28"/>
          <w:szCs w:val="28"/>
        </w:rPr>
      </w:pPr>
    </w:p>
    <w:p w14:paraId="63B39F54" w14:textId="77777777" w:rsidR="003511D7" w:rsidRPr="006C07F9" w:rsidRDefault="00947F01" w:rsidP="00B324DE">
      <w:pPr>
        <w:spacing w:line="360" w:lineRule="auto"/>
        <w:jc w:val="right"/>
        <w:rPr>
          <w:rFonts w:ascii="Times New Roman" w:hAnsi="Times New Roman" w:cs="Times New Roman"/>
          <w:color w:val="auto"/>
          <w:sz w:val="28"/>
          <w:szCs w:val="28"/>
        </w:rPr>
      </w:pPr>
      <w:r w:rsidRPr="006C07F9">
        <w:rPr>
          <w:rFonts w:ascii="Times New Roman" w:hAnsi="Times New Roman" w:cs="Times New Roman"/>
          <w:color w:val="auto"/>
          <w:sz w:val="28"/>
          <w:szCs w:val="28"/>
        </w:rPr>
        <w:t>П</w:t>
      </w:r>
      <w:r w:rsidR="00D23F55">
        <w:rPr>
          <w:rFonts w:ascii="Times New Roman" w:hAnsi="Times New Roman" w:cs="Times New Roman"/>
          <w:color w:val="auto"/>
          <w:sz w:val="28"/>
          <w:szCs w:val="28"/>
        </w:rPr>
        <w:t>реподаватель</w:t>
      </w:r>
      <w:r w:rsidRPr="006C07F9">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p>
    <w:p w14:paraId="7CF44BA1" w14:textId="77777777" w:rsidR="003511D7" w:rsidRPr="004C16D8" w:rsidRDefault="00D23F55" w:rsidP="00B324DE">
      <w:pPr>
        <w:spacing w:line="360" w:lineRule="auto"/>
        <w:jc w:val="right"/>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Бурлаченко</w:t>
      </w:r>
      <w:r w:rsidR="00000CD8">
        <w:rPr>
          <w:rFonts w:ascii="Times New Roman" w:hAnsi="Times New Roman" w:cs="Times New Roman"/>
          <w:color w:val="auto"/>
          <w:sz w:val="28"/>
          <w:szCs w:val="28"/>
          <w:u w:val="single"/>
        </w:rPr>
        <w:t xml:space="preserve"> </w:t>
      </w:r>
      <w:r>
        <w:rPr>
          <w:rFonts w:ascii="Times New Roman" w:hAnsi="Times New Roman" w:cs="Times New Roman"/>
          <w:color w:val="auto"/>
          <w:sz w:val="28"/>
          <w:szCs w:val="28"/>
          <w:u w:val="single"/>
        </w:rPr>
        <w:t>И.С.</w:t>
      </w:r>
    </w:p>
    <w:p w14:paraId="430651D4" w14:textId="77777777" w:rsidR="003511D7" w:rsidRPr="006C07F9" w:rsidRDefault="003511D7" w:rsidP="00B324DE">
      <w:pPr>
        <w:spacing w:line="360" w:lineRule="auto"/>
        <w:jc w:val="right"/>
        <w:rPr>
          <w:rFonts w:ascii="Times New Roman" w:hAnsi="Times New Roman" w:cs="Times New Roman"/>
          <w:color w:val="auto"/>
          <w:sz w:val="28"/>
          <w:szCs w:val="28"/>
        </w:rPr>
      </w:pPr>
    </w:p>
    <w:p w14:paraId="647E130C" w14:textId="77777777" w:rsidR="003511D7" w:rsidRPr="006C07F9" w:rsidRDefault="003511D7" w:rsidP="00B324DE">
      <w:pPr>
        <w:spacing w:line="360" w:lineRule="auto"/>
        <w:jc w:val="right"/>
        <w:rPr>
          <w:rFonts w:ascii="Times New Roman" w:hAnsi="Times New Roman" w:cs="Times New Roman"/>
          <w:color w:val="auto"/>
          <w:sz w:val="28"/>
          <w:szCs w:val="28"/>
        </w:rPr>
      </w:pPr>
    </w:p>
    <w:p w14:paraId="53AD95D0" w14:textId="77777777" w:rsidR="003511D7" w:rsidRPr="006C07F9" w:rsidRDefault="003511D7" w:rsidP="00B324DE">
      <w:pPr>
        <w:spacing w:line="360" w:lineRule="auto"/>
        <w:jc w:val="right"/>
        <w:rPr>
          <w:rFonts w:ascii="Times New Roman" w:hAnsi="Times New Roman" w:cs="Times New Roman"/>
          <w:color w:val="auto"/>
          <w:sz w:val="28"/>
          <w:szCs w:val="28"/>
        </w:rPr>
      </w:pPr>
    </w:p>
    <w:p w14:paraId="45594054" w14:textId="77777777" w:rsidR="004C16D8" w:rsidRDefault="004C16D8" w:rsidP="00E4118B">
      <w:pPr>
        <w:spacing w:line="360" w:lineRule="auto"/>
        <w:jc w:val="center"/>
        <w:rPr>
          <w:rFonts w:ascii="Times New Roman" w:hAnsi="Times New Roman" w:cs="Times New Roman"/>
          <w:color w:val="auto"/>
          <w:sz w:val="28"/>
          <w:szCs w:val="28"/>
        </w:rPr>
      </w:pPr>
    </w:p>
    <w:p w14:paraId="0C05A259" w14:textId="77777777" w:rsidR="004C16D8" w:rsidRDefault="004C16D8" w:rsidP="00E4118B">
      <w:pPr>
        <w:spacing w:line="360" w:lineRule="auto"/>
        <w:jc w:val="center"/>
        <w:rPr>
          <w:rFonts w:ascii="Times New Roman" w:hAnsi="Times New Roman" w:cs="Times New Roman"/>
          <w:color w:val="auto"/>
          <w:sz w:val="28"/>
          <w:szCs w:val="28"/>
        </w:rPr>
      </w:pPr>
    </w:p>
    <w:p w14:paraId="4F31DCEA" w14:textId="77777777" w:rsidR="004C16D8" w:rsidRDefault="004C16D8" w:rsidP="004C16D8">
      <w:pPr>
        <w:spacing w:line="360" w:lineRule="auto"/>
        <w:jc w:val="center"/>
        <w:rPr>
          <w:rFonts w:ascii="Times New Roman" w:hAnsi="Times New Roman" w:cs="Times New Roman"/>
          <w:color w:val="auto"/>
          <w:sz w:val="28"/>
          <w:szCs w:val="28"/>
        </w:rPr>
      </w:pPr>
    </w:p>
    <w:p w14:paraId="46F4D9C5" w14:textId="77777777" w:rsidR="00D23F55" w:rsidRDefault="004C16D8" w:rsidP="00D23F55">
      <w:pPr>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Таганрог,</w:t>
      </w:r>
      <w:r w:rsidR="00000CD8">
        <w:rPr>
          <w:rFonts w:ascii="Times New Roman" w:hAnsi="Times New Roman" w:cs="Times New Roman"/>
          <w:color w:val="auto"/>
          <w:sz w:val="28"/>
          <w:szCs w:val="28"/>
        </w:rPr>
        <w:t xml:space="preserve"> </w:t>
      </w:r>
      <w:r w:rsidR="00947F01" w:rsidRPr="006C07F9">
        <w:rPr>
          <w:rFonts w:ascii="Times New Roman" w:hAnsi="Times New Roman" w:cs="Times New Roman"/>
          <w:color w:val="auto"/>
          <w:sz w:val="28"/>
          <w:szCs w:val="28"/>
        </w:rPr>
        <w:t>20</w:t>
      </w:r>
      <w:r w:rsidR="007F1192">
        <w:rPr>
          <w:rFonts w:ascii="Times New Roman" w:hAnsi="Times New Roman" w:cs="Times New Roman"/>
          <w:color w:val="auto"/>
          <w:sz w:val="28"/>
          <w:szCs w:val="28"/>
        </w:rPr>
        <w:t>25</w:t>
      </w:r>
      <w:r w:rsidR="00D23F55">
        <w:rPr>
          <w:rFonts w:ascii="Times New Roman" w:hAnsi="Times New Roman" w:cs="Times New Roman"/>
          <w:color w:val="auto"/>
          <w:sz w:val="28"/>
          <w:szCs w:val="28"/>
        </w:rPr>
        <w:br w:type="page"/>
      </w:r>
    </w:p>
    <w:p w14:paraId="3A532F76" w14:textId="5141F7CB"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b/>
          <w:color w:val="auto"/>
          <w:sz w:val="28"/>
          <w:szCs w:val="28"/>
        </w:rPr>
        <w:lastRenderedPageBreak/>
        <w:t>Цель</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работы:</w:t>
      </w:r>
      <w:r w:rsidR="00000CD8">
        <w:rPr>
          <w:rFonts w:ascii="Times New Roman" w:hAnsi="Times New Roman" w:cs="Times New Roman"/>
          <w:b/>
          <w:color w:val="auto"/>
          <w:sz w:val="28"/>
          <w:szCs w:val="28"/>
        </w:rPr>
        <w:t xml:space="preserve"> </w:t>
      </w:r>
      <w:r w:rsidR="006B25D4" w:rsidRPr="006B25D4">
        <w:rPr>
          <w:rFonts w:ascii="Times New Roman" w:hAnsi="Times New Roman" w:cs="Times New Roman"/>
          <w:color w:val="auto"/>
          <w:sz w:val="28"/>
          <w:szCs w:val="28"/>
        </w:rPr>
        <w:t>Овладение методами оценки погрешности и определение ускорения свободного падения с помощью малых свободных колебаний математического маятника.</w:t>
      </w:r>
    </w:p>
    <w:p w14:paraId="245093FE"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p>
    <w:p w14:paraId="424A2DBF" w14:textId="652E3DFF" w:rsid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b/>
          <w:color w:val="auto"/>
          <w:sz w:val="28"/>
          <w:szCs w:val="28"/>
        </w:rPr>
        <w:t>Приборы</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и</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принадлежности:</w:t>
      </w:r>
      <w:r w:rsidR="00000CD8">
        <w:rPr>
          <w:rFonts w:ascii="Times New Roman" w:hAnsi="Times New Roman" w:cs="Times New Roman"/>
          <w:b/>
          <w:color w:val="auto"/>
          <w:sz w:val="28"/>
          <w:szCs w:val="28"/>
        </w:rPr>
        <w:t xml:space="preserve"> </w:t>
      </w:r>
      <w:r w:rsidRPr="00D23F55">
        <w:rPr>
          <w:rFonts w:ascii="Times New Roman" w:hAnsi="Times New Roman" w:cs="Times New Roman"/>
          <w:color w:val="auto"/>
          <w:sz w:val="28"/>
          <w:szCs w:val="28"/>
        </w:rPr>
        <w:t>Нить</w:t>
      </w:r>
      <w:r w:rsidR="006B25D4">
        <w:rPr>
          <w:rFonts w:ascii="Times New Roman" w:hAnsi="Times New Roman" w:cs="Times New Roman"/>
          <w:color w:val="auto"/>
          <w:sz w:val="28"/>
          <w:szCs w:val="28"/>
        </w:rPr>
        <w:t xml:space="preserve"> </w:t>
      </w:r>
      <w:r w:rsidR="006B25D4" w:rsidRPr="006B25D4">
        <w:rPr>
          <w:rFonts w:ascii="Times New Roman" w:hAnsi="Times New Roman" w:cs="Times New Roman"/>
          <w:color w:val="auto"/>
          <w:sz w:val="28"/>
          <w:szCs w:val="28"/>
        </w:rPr>
        <w:t>(длины: 0.6 м, 0.5 м, 0.4 м)</w:t>
      </w:r>
      <w:r w:rsidRPr="00D23F55">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грузик</w:t>
      </w:r>
      <w:r w:rsidR="006B25D4">
        <w:rPr>
          <w:rFonts w:ascii="Times New Roman" w:hAnsi="Times New Roman" w:cs="Times New Roman"/>
          <w:color w:val="auto"/>
          <w:sz w:val="28"/>
          <w:szCs w:val="28"/>
        </w:rPr>
        <w:t xml:space="preserve"> </w:t>
      </w:r>
      <w:r w:rsidR="006B25D4" w:rsidRPr="006B25D4">
        <w:rPr>
          <w:rFonts w:ascii="Times New Roman" w:hAnsi="Times New Roman" w:cs="Times New Roman"/>
          <w:color w:val="auto"/>
          <w:sz w:val="28"/>
          <w:szCs w:val="28"/>
        </w:rPr>
        <w:t>(металлический шарик)</w:t>
      </w:r>
      <w:r w:rsidRPr="00D23F55">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линейка</w:t>
      </w:r>
      <w:r w:rsidR="006B25D4">
        <w:rPr>
          <w:rFonts w:ascii="Times New Roman" w:hAnsi="Times New Roman" w:cs="Times New Roman"/>
          <w:color w:val="auto"/>
          <w:sz w:val="28"/>
          <w:szCs w:val="28"/>
        </w:rPr>
        <w:t xml:space="preserve"> </w:t>
      </w:r>
      <w:r w:rsidR="006B25D4" w:rsidRPr="006B25D4">
        <w:rPr>
          <w:rFonts w:ascii="Times New Roman" w:hAnsi="Times New Roman" w:cs="Times New Roman"/>
          <w:color w:val="auto"/>
          <w:sz w:val="28"/>
          <w:szCs w:val="28"/>
        </w:rPr>
        <w:t>(ΔL = 5 мм)</w:t>
      </w:r>
      <w:r w:rsidRPr="00D23F55">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006B25D4">
        <w:rPr>
          <w:rFonts w:ascii="Times New Roman" w:hAnsi="Times New Roman" w:cs="Times New Roman"/>
          <w:color w:val="auto"/>
          <w:sz w:val="28"/>
          <w:szCs w:val="28"/>
        </w:rPr>
        <w:t>с</w:t>
      </w:r>
      <w:r w:rsidR="006B25D4" w:rsidRPr="006B25D4">
        <w:rPr>
          <w:rFonts w:ascii="Times New Roman" w:hAnsi="Times New Roman" w:cs="Times New Roman"/>
          <w:color w:val="auto"/>
          <w:sz w:val="28"/>
          <w:szCs w:val="28"/>
        </w:rPr>
        <w:t>екундомер</w:t>
      </w:r>
    </w:p>
    <w:p w14:paraId="4C2B64F3" w14:textId="77777777" w:rsidR="00F429E6" w:rsidRPr="00F51583" w:rsidRDefault="00F429E6" w:rsidP="00F429E6">
      <w:pPr>
        <w:spacing w:line="360" w:lineRule="auto"/>
        <w:jc w:val="both"/>
        <w:rPr>
          <w:rFonts w:ascii="Times New Roman" w:hAnsi="Times New Roman" w:cs="Times New Roman"/>
          <w:b/>
          <w:color w:val="auto"/>
          <w:sz w:val="28"/>
          <w:szCs w:val="28"/>
        </w:rPr>
      </w:pPr>
    </w:p>
    <w:p w14:paraId="32C9D440"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b/>
          <w:color w:val="auto"/>
          <w:sz w:val="28"/>
          <w:szCs w:val="28"/>
        </w:rPr>
        <w:t>Таблица</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характеристик</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измерительных</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приборов:</w:t>
      </w:r>
    </w:p>
    <w:tbl>
      <w:tblPr>
        <w:tblW w:w="10140"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2130"/>
        <w:gridCol w:w="1669"/>
        <w:gridCol w:w="1589"/>
        <w:gridCol w:w="1499"/>
        <w:gridCol w:w="1820"/>
        <w:gridCol w:w="1433"/>
      </w:tblGrid>
      <w:tr w:rsidR="00D23F55" w:rsidRPr="00D23F55" w14:paraId="767D54F3" w14:textId="77777777" w:rsidTr="007E6C01">
        <w:trPr>
          <w:jc w:val="center"/>
        </w:trPr>
        <w:tc>
          <w:tcPr>
            <w:tcW w:w="1734" w:type="dxa"/>
            <w:tcBorders>
              <w:top w:val="single" w:sz="4" w:space="0" w:color="000000"/>
              <w:left w:val="single" w:sz="4" w:space="0" w:color="000000"/>
              <w:bottom w:val="single" w:sz="4" w:space="0" w:color="000000"/>
            </w:tcBorders>
            <w:shd w:val="clear" w:color="auto" w:fill="auto"/>
          </w:tcPr>
          <w:p w14:paraId="03E06941" w14:textId="77777777" w:rsidR="00D23F55" w:rsidRPr="00D23F55" w:rsidRDefault="00D23F55" w:rsidP="00D23F55">
            <w:pPr>
              <w:spacing w:line="360" w:lineRule="auto"/>
              <w:rPr>
                <w:rFonts w:ascii="Times New Roman" w:hAnsi="Times New Roman" w:cs="Times New Roman"/>
                <w:color w:val="auto"/>
                <w:sz w:val="28"/>
                <w:szCs w:val="28"/>
              </w:rPr>
            </w:pPr>
            <w:r w:rsidRPr="00D23F55">
              <w:rPr>
                <w:rFonts w:ascii="Times New Roman" w:hAnsi="Times New Roman" w:cs="Times New Roman"/>
                <w:color w:val="auto"/>
                <w:sz w:val="28"/>
                <w:szCs w:val="28"/>
              </w:rPr>
              <w:t>Название</w:t>
            </w:r>
          </w:p>
          <w:p w14:paraId="53329976" w14:textId="77777777" w:rsidR="00D23F55" w:rsidRPr="00D23F55" w:rsidRDefault="00D23F55" w:rsidP="00D23F55">
            <w:pPr>
              <w:spacing w:line="360" w:lineRule="auto"/>
              <w:rPr>
                <w:rFonts w:ascii="Times New Roman" w:hAnsi="Times New Roman" w:cs="Times New Roman"/>
                <w:color w:val="auto"/>
                <w:sz w:val="28"/>
                <w:szCs w:val="28"/>
              </w:rPr>
            </w:pPr>
            <w:r w:rsidRPr="00D23F55">
              <w:rPr>
                <w:rFonts w:ascii="Times New Roman" w:hAnsi="Times New Roman" w:cs="Times New Roman"/>
                <w:color w:val="auto"/>
                <w:sz w:val="28"/>
                <w:szCs w:val="28"/>
              </w:rPr>
              <w:t>прибора</w:t>
            </w:r>
          </w:p>
        </w:tc>
        <w:tc>
          <w:tcPr>
            <w:tcW w:w="1735" w:type="dxa"/>
            <w:tcBorders>
              <w:top w:val="single" w:sz="4" w:space="0" w:color="000000"/>
              <w:left w:val="single" w:sz="4" w:space="0" w:color="000000"/>
              <w:bottom w:val="single" w:sz="4" w:space="0" w:color="000000"/>
            </w:tcBorders>
            <w:shd w:val="clear" w:color="auto" w:fill="auto"/>
          </w:tcPr>
          <w:p w14:paraId="57361C35" w14:textId="77777777" w:rsidR="00D23F55" w:rsidRPr="00D23F55" w:rsidRDefault="00D23F55" w:rsidP="00D23F55">
            <w:pPr>
              <w:spacing w:line="360" w:lineRule="auto"/>
              <w:rPr>
                <w:rFonts w:ascii="Times New Roman" w:hAnsi="Times New Roman" w:cs="Times New Roman"/>
                <w:color w:val="auto"/>
                <w:sz w:val="28"/>
                <w:szCs w:val="28"/>
              </w:rPr>
            </w:pPr>
            <w:r w:rsidRPr="00D23F55">
              <w:rPr>
                <w:rFonts w:ascii="Times New Roman" w:hAnsi="Times New Roman" w:cs="Times New Roman"/>
                <w:color w:val="auto"/>
                <w:sz w:val="28"/>
                <w:szCs w:val="28"/>
              </w:rPr>
              <w:t>Диапазон</w:t>
            </w:r>
          </w:p>
          <w:p w14:paraId="51E4FD03" w14:textId="77777777" w:rsidR="00D23F55" w:rsidRPr="00D23F55" w:rsidRDefault="00D23F55" w:rsidP="00D23F55">
            <w:pPr>
              <w:spacing w:line="360" w:lineRule="auto"/>
              <w:rPr>
                <w:rFonts w:ascii="Times New Roman" w:hAnsi="Times New Roman" w:cs="Times New Roman"/>
                <w:color w:val="auto"/>
                <w:sz w:val="28"/>
                <w:szCs w:val="28"/>
              </w:rPr>
            </w:pPr>
            <w:r w:rsidRPr="00D23F55">
              <w:rPr>
                <w:rFonts w:ascii="Times New Roman" w:hAnsi="Times New Roman" w:cs="Times New Roman"/>
                <w:color w:val="auto"/>
                <w:sz w:val="28"/>
                <w:szCs w:val="28"/>
              </w:rPr>
              <w:t>измерений</w:t>
            </w:r>
          </w:p>
        </w:tc>
        <w:tc>
          <w:tcPr>
            <w:tcW w:w="1732" w:type="dxa"/>
            <w:tcBorders>
              <w:top w:val="single" w:sz="4" w:space="0" w:color="000000"/>
              <w:left w:val="single" w:sz="4" w:space="0" w:color="000000"/>
              <w:bottom w:val="single" w:sz="4" w:space="0" w:color="000000"/>
            </w:tcBorders>
            <w:shd w:val="clear" w:color="auto" w:fill="auto"/>
          </w:tcPr>
          <w:p w14:paraId="58CB3B2C" w14:textId="77777777" w:rsidR="00D23F55" w:rsidRPr="00D23F55" w:rsidRDefault="00D23F55" w:rsidP="00D23F55">
            <w:pPr>
              <w:spacing w:line="360" w:lineRule="auto"/>
              <w:rPr>
                <w:rFonts w:ascii="Times New Roman" w:hAnsi="Times New Roman" w:cs="Times New Roman"/>
                <w:color w:val="auto"/>
                <w:sz w:val="28"/>
                <w:szCs w:val="28"/>
              </w:rPr>
            </w:pPr>
            <w:r w:rsidRPr="00D23F55">
              <w:rPr>
                <w:rFonts w:ascii="Times New Roman" w:hAnsi="Times New Roman" w:cs="Times New Roman"/>
                <w:color w:val="auto"/>
                <w:sz w:val="28"/>
                <w:szCs w:val="28"/>
              </w:rPr>
              <w:t>Число</w:t>
            </w:r>
          </w:p>
          <w:p w14:paraId="07A9F415" w14:textId="77777777" w:rsidR="00D23F55" w:rsidRPr="00D23F55" w:rsidRDefault="00D23F55" w:rsidP="00D23F55">
            <w:pPr>
              <w:spacing w:line="360" w:lineRule="auto"/>
              <w:rPr>
                <w:rFonts w:ascii="Times New Roman" w:hAnsi="Times New Roman" w:cs="Times New Roman"/>
                <w:color w:val="auto"/>
                <w:sz w:val="28"/>
                <w:szCs w:val="28"/>
              </w:rPr>
            </w:pPr>
            <w:r w:rsidRPr="00D23F55">
              <w:rPr>
                <w:rFonts w:ascii="Times New Roman" w:hAnsi="Times New Roman" w:cs="Times New Roman"/>
                <w:color w:val="auto"/>
                <w:sz w:val="28"/>
                <w:szCs w:val="28"/>
              </w:rPr>
              <w:t>делений</w:t>
            </w:r>
          </w:p>
        </w:tc>
        <w:tc>
          <w:tcPr>
            <w:tcW w:w="1570" w:type="dxa"/>
            <w:tcBorders>
              <w:top w:val="single" w:sz="4" w:space="0" w:color="000000"/>
              <w:left w:val="single" w:sz="4" w:space="0" w:color="000000"/>
              <w:bottom w:val="single" w:sz="4" w:space="0" w:color="000000"/>
            </w:tcBorders>
            <w:shd w:val="clear" w:color="auto" w:fill="auto"/>
          </w:tcPr>
          <w:p w14:paraId="1E058F17" w14:textId="77777777" w:rsidR="00D23F55" w:rsidRPr="00D23F55" w:rsidRDefault="00D23F55" w:rsidP="00D23F55">
            <w:pPr>
              <w:spacing w:line="360" w:lineRule="auto"/>
              <w:rPr>
                <w:rFonts w:ascii="Times New Roman" w:hAnsi="Times New Roman" w:cs="Times New Roman"/>
                <w:color w:val="auto"/>
                <w:sz w:val="28"/>
                <w:szCs w:val="28"/>
              </w:rPr>
            </w:pPr>
            <w:r w:rsidRPr="00D23F55">
              <w:rPr>
                <w:rFonts w:ascii="Times New Roman" w:hAnsi="Times New Roman" w:cs="Times New Roman"/>
                <w:color w:val="auto"/>
                <w:sz w:val="28"/>
                <w:szCs w:val="28"/>
              </w:rPr>
              <w:t>Класс</w:t>
            </w:r>
          </w:p>
          <w:p w14:paraId="564F2771" w14:textId="77777777" w:rsidR="00D23F55" w:rsidRPr="00D23F55" w:rsidRDefault="00D23F55" w:rsidP="00D23F55">
            <w:pPr>
              <w:spacing w:line="360" w:lineRule="auto"/>
              <w:rPr>
                <w:rFonts w:ascii="Times New Roman" w:hAnsi="Times New Roman" w:cs="Times New Roman"/>
                <w:color w:val="auto"/>
                <w:sz w:val="28"/>
                <w:szCs w:val="28"/>
              </w:rPr>
            </w:pPr>
            <w:r w:rsidRPr="00D23F55">
              <w:rPr>
                <w:rFonts w:ascii="Times New Roman" w:hAnsi="Times New Roman" w:cs="Times New Roman"/>
                <w:color w:val="auto"/>
                <w:sz w:val="28"/>
                <w:szCs w:val="28"/>
              </w:rPr>
              <w:t>точности</w:t>
            </w:r>
          </w:p>
        </w:tc>
        <w:tc>
          <w:tcPr>
            <w:tcW w:w="1842" w:type="dxa"/>
            <w:tcBorders>
              <w:top w:val="single" w:sz="4" w:space="0" w:color="000000"/>
              <w:left w:val="single" w:sz="4" w:space="0" w:color="000000"/>
              <w:bottom w:val="single" w:sz="4" w:space="0" w:color="000000"/>
            </w:tcBorders>
            <w:shd w:val="clear" w:color="auto" w:fill="auto"/>
          </w:tcPr>
          <w:p w14:paraId="35A8FBD5" w14:textId="77777777" w:rsidR="00D23F55" w:rsidRPr="00D23F55" w:rsidRDefault="00D23F55" w:rsidP="00D23F55">
            <w:pPr>
              <w:spacing w:line="360" w:lineRule="auto"/>
              <w:rPr>
                <w:rFonts w:ascii="Times New Roman" w:hAnsi="Times New Roman" w:cs="Times New Roman"/>
                <w:color w:val="auto"/>
                <w:sz w:val="28"/>
                <w:szCs w:val="28"/>
              </w:rPr>
            </w:pPr>
            <w:r w:rsidRPr="00D23F55">
              <w:rPr>
                <w:rFonts w:ascii="Times New Roman" w:hAnsi="Times New Roman" w:cs="Times New Roman"/>
                <w:color w:val="auto"/>
                <w:sz w:val="28"/>
                <w:szCs w:val="28"/>
              </w:rPr>
              <w:t>Приборная</w:t>
            </w:r>
          </w:p>
          <w:p w14:paraId="2ED1F5CB" w14:textId="77777777" w:rsidR="00D23F55" w:rsidRPr="00D23F55" w:rsidRDefault="00D23F55" w:rsidP="00D23F55">
            <w:pPr>
              <w:spacing w:line="360" w:lineRule="auto"/>
              <w:rPr>
                <w:rFonts w:ascii="Times New Roman" w:hAnsi="Times New Roman" w:cs="Times New Roman"/>
                <w:color w:val="auto"/>
                <w:sz w:val="28"/>
                <w:szCs w:val="28"/>
              </w:rPr>
            </w:pPr>
            <w:r w:rsidRPr="00D23F55">
              <w:rPr>
                <w:rFonts w:ascii="Times New Roman" w:hAnsi="Times New Roman" w:cs="Times New Roman"/>
                <w:color w:val="auto"/>
                <w:sz w:val="28"/>
                <w:szCs w:val="28"/>
              </w:rPr>
              <w:t>погрешность</w:t>
            </w:r>
          </w:p>
        </w:tc>
        <w:tc>
          <w:tcPr>
            <w:tcW w:w="1527" w:type="dxa"/>
            <w:tcBorders>
              <w:top w:val="single" w:sz="4" w:space="0" w:color="000000"/>
              <w:left w:val="single" w:sz="4" w:space="0" w:color="000000"/>
              <w:bottom w:val="single" w:sz="4" w:space="0" w:color="000000"/>
              <w:right w:val="single" w:sz="4" w:space="0" w:color="000000"/>
            </w:tcBorders>
            <w:shd w:val="clear" w:color="auto" w:fill="auto"/>
          </w:tcPr>
          <w:p w14:paraId="47CF374D" w14:textId="77777777" w:rsidR="00D23F55" w:rsidRPr="00D23F55" w:rsidRDefault="00D23F55" w:rsidP="00D23F55">
            <w:pPr>
              <w:spacing w:line="360" w:lineRule="auto"/>
              <w:rPr>
                <w:rFonts w:ascii="Times New Roman" w:hAnsi="Times New Roman" w:cs="Times New Roman"/>
                <w:color w:val="auto"/>
                <w:sz w:val="28"/>
                <w:szCs w:val="28"/>
              </w:rPr>
            </w:pPr>
            <w:r w:rsidRPr="00D23F55">
              <w:rPr>
                <w:rFonts w:ascii="Times New Roman" w:hAnsi="Times New Roman" w:cs="Times New Roman"/>
                <w:color w:val="auto"/>
                <w:sz w:val="28"/>
                <w:szCs w:val="28"/>
              </w:rPr>
              <w:t>Цена</w:t>
            </w:r>
          </w:p>
          <w:p w14:paraId="7389548B" w14:textId="77777777" w:rsidR="00D23F55" w:rsidRPr="00D23F55" w:rsidRDefault="00D23F55" w:rsidP="00D23F55">
            <w:pPr>
              <w:spacing w:line="360" w:lineRule="auto"/>
              <w:rPr>
                <w:rFonts w:ascii="Times New Roman" w:hAnsi="Times New Roman" w:cs="Times New Roman"/>
                <w:color w:val="auto"/>
                <w:sz w:val="28"/>
                <w:szCs w:val="28"/>
              </w:rPr>
            </w:pPr>
            <w:r w:rsidRPr="00D23F55">
              <w:rPr>
                <w:rFonts w:ascii="Times New Roman" w:hAnsi="Times New Roman" w:cs="Times New Roman"/>
                <w:color w:val="auto"/>
                <w:sz w:val="28"/>
                <w:szCs w:val="28"/>
              </w:rPr>
              <w:t>деления</w:t>
            </w:r>
          </w:p>
        </w:tc>
      </w:tr>
      <w:tr w:rsidR="00D23F55" w:rsidRPr="00D23F55" w14:paraId="5F82EDFE" w14:textId="77777777" w:rsidTr="006B25D4">
        <w:trPr>
          <w:jc w:val="center"/>
        </w:trPr>
        <w:tc>
          <w:tcPr>
            <w:tcW w:w="1734" w:type="dxa"/>
            <w:tcBorders>
              <w:top w:val="single" w:sz="4" w:space="0" w:color="000000"/>
              <w:left w:val="single" w:sz="4" w:space="0" w:color="000000"/>
              <w:bottom w:val="single" w:sz="4" w:space="0" w:color="000000"/>
            </w:tcBorders>
            <w:shd w:val="clear" w:color="auto" w:fill="auto"/>
          </w:tcPr>
          <w:p w14:paraId="4130E33E" w14:textId="77777777" w:rsidR="00D23F55" w:rsidRPr="00D23F55" w:rsidRDefault="00D23F55" w:rsidP="00D23F55">
            <w:pPr>
              <w:spacing w:line="360" w:lineRule="auto"/>
              <w:rPr>
                <w:rFonts w:ascii="Times New Roman" w:hAnsi="Times New Roman" w:cs="Times New Roman"/>
                <w:color w:val="auto"/>
                <w:sz w:val="28"/>
                <w:szCs w:val="28"/>
              </w:rPr>
            </w:pPr>
            <w:r w:rsidRPr="00D23F55">
              <w:rPr>
                <w:rFonts w:ascii="Times New Roman" w:hAnsi="Times New Roman" w:cs="Times New Roman"/>
                <w:color w:val="auto"/>
                <w:sz w:val="28"/>
                <w:szCs w:val="28"/>
              </w:rPr>
              <w:t>Миллиметровая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линейка</w:t>
            </w:r>
          </w:p>
        </w:tc>
        <w:tc>
          <w:tcPr>
            <w:tcW w:w="1735" w:type="dxa"/>
            <w:tcBorders>
              <w:top w:val="single" w:sz="4" w:space="0" w:color="000000"/>
              <w:left w:val="single" w:sz="4" w:space="0" w:color="000000"/>
              <w:bottom w:val="single" w:sz="4" w:space="0" w:color="000000"/>
            </w:tcBorders>
            <w:shd w:val="clear" w:color="auto" w:fill="auto"/>
            <w:vAlign w:val="center"/>
          </w:tcPr>
          <w:p w14:paraId="0B8A89D5" w14:textId="11694195" w:rsidR="00D23F55" w:rsidRPr="00D23F55" w:rsidRDefault="006B25D4" w:rsidP="006B25D4">
            <w:pPr>
              <w:spacing w:line="360" w:lineRule="auto"/>
              <w:jc w:val="center"/>
              <w:rPr>
                <w:rFonts w:ascii="Times New Roman" w:hAnsi="Times New Roman" w:cs="Times New Roman"/>
                <w:color w:val="auto"/>
                <w:sz w:val="28"/>
                <w:szCs w:val="28"/>
              </w:rPr>
            </w:pPr>
            <w:r w:rsidRPr="006B25D4">
              <w:rPr>
                <w:rFonts w:ascii="Times New Roman" w:hAnsi="Times New Roman" w:cs="Times New Roman"/>
                <w:color w:val="auto"/>
                <w:sz w:val="28"/>
                <w:szCs w:val="28"/>
              </w:rPr>
              <w:t>0–100 см</w:t>
            </w:r>
          </w:p>
        </w:tc>
        <w:tc>
          <w:tcPr>
            <w:tcW w:w="1732" w:type="dxa"/>
            <w:tcBorders>
              <w:top w:val="single" w:sz="4" w:space="0" w:color="000000"/>
              <w:left w:val="single" w:sz="4" w:space="0" w:color="000000"/>
              <w:bottom w:val="single" w:sz="4" w:space="0" w:color="000000"/>
            </w:tcBorders>
            <w:shd w:val="clear" w:color="auto" w:fill="auto"/>
            <w:vAlign w:val="center"/>
          </w:tcPr>
          <w:p w14:paraId="5CD66EB8" w14:textId="76D7AFFF" w:rsidR="00D23F55" w:rsidRPr="00D23F55" w:rsidRDefault="006B25D4" w:rsidP="006B25D4">
            <w:pPr>
              <w:spacing w:line="360" w:lineRule="auto"/>
              <w:jc w:val="center"/>
              <w:rPr>
                <w:rFonts w:ascii="Times New Roman" w:hAnsi="Times New Roman" w:cs="Times New Roman"/>
                <w:color w:val="auto"/>
                <w:sz w:val="28"/>
                <w:szCs w:val="28"/>
              </w:rPr>
            </w:pPr>
            <w:r w:rsidRPr="006B25D4">
              <w:rPr>
                <w:rFonts w:ascii="Times New Roman" w:hAnsi="Times New Roman" w:cs="Times New Roman"/>
                <w:color w:val="auto"/>
                <w:sz w:val="28"/>
                <w:szCs w:val="28"/>
              </w:rPr>
              <w:t>1000</w:t>
            </w:r>
          </w:p>
        </w:tc>
        <w:tc>
          <w:tcPr>
            <w:tcW w:w="1570" w:type="dxa"/>
            <w:tcBorders>
              <w:top w:val="single" w:sz="4" w:space="0" w:color="000000"/>
              <w:left w:val="single" w:sz="4" w:space="0" w:color="000000"/>
              <w:bottom w:val="single" w:sz="4" w:space="0" w:color="000000"/>
            </w:tcBorders>
            <w:shd w:val="clear" w:color="auto" w:fill="auto"/>
            <w:vAlign w:val="center"/>
          </w:tcPr>
          <w:p w14:paraId="2962677B" w14:textId="77777777" w:rsidR="00D23F55" w:rsidRPr="00D23F55" w:rsidRDefault="00D23F55" w:rsidP="006B25D4">
            <w:pPr>
              <w:spacing w:line="360" w:lineRule="auto"/>
              <w:jc w:val="center"/>
              <w:rPr>
                <w:rFonts w:ascii="Times New Roman" w:hAnsi="Times New Roman" w:cs="Times New Roman"/>
                <w:color w:val="auto"/>
                <w:sz w:val="28"/>
                <w:szCs w:val="28"/>
              </w:rPr>
            </w:pPr>
            <w:r w:rsidRPr="00D23F55">
              <w:rPr>
                <w:rFonts w:ascii="Times New Roman" w:hAnsi="Times New Roman" w:cs="Times New Roman"/>
                <w:color w:val="auto"/>
                <w:sz w:val="28"/>
                <w:szCs w:val="28"/>
              </w:rPr>
              <w:t>-</w:t>
            </w:r>
          </w:p>
        </w:tc>
        <w:tc>
          <w:tcPr>
            <w:tcW w:w="1842" w:type="dxa"/>
            <w:tcBorders>
              <w:top w:val="single" w:sz="4" w:space="0" w:color="000000"/>
              <w:left w:val="single" w:sz="4" w:space="0" w:color="000000"/>
              <w:bottom w:val="single" w:sz="4" w:space="0" w:color="000000"/>
            </w:tcBorders>
            <w:shd w:val="clear" w:color="auto" w:fill="auto"/>
            <w:vAlign w:val="center"/>
          </w:tcPr>
          <w:p w14:paraId="3F289CF8" w14:textId="77777777" w:rsidR="00D23F55" w:rsidRPr="00D23F55" w:rsidRDefault="00D23F55" w:rsidP="006B25D4">
            <w:pPr>
              <w:spacing w:line="360" w:lineRule="auto"/>
              <w:jc w:val="center"/>
              <w:rPr>
                <w:rFonts w:ascii="Times New Roman" w:hAnsi="Times New Roman" w:cs="Times New Roman"/>
                <w:color w:val="auto"/>
                <w:sz w:val="28"/>
                <w:szCs w:val="28"/>
                <w:lang w:val="en-US"/>
              </w:rPr>
            </w:pPr>
            <m:oMathPara>
              <m:oMath>
                <m:r>
                  <w:rPr>
                    <w:rFonts w:ascii="Cambria Math" w:hAnsi="Cambria Math" w:cs="Times New Roman"/>
                    <w:color w:val="auto"/>
                    <w:sz w:val="28"/>
                    <w:szCs w:val="28"/>
                    <w:lang w:val="en-US"/>
                  </w:rPr>
                  <m:t>±1мм</m:t>
                </m:r>
              </m:oMath>
            </m:oMathPara>
          </w:p>
        </w:tc>
        <w:tc>
          <w:tcPr>
            <w:tcW w:w="15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AB448" w14:textId="77777777" w:rsidR="00D23F55" w:rsidRPr="00D23F55" w:rsidRDefault="00D23F55" w:rsidP="006B25D4">
            <w:pPr>
              <w:spacing w:line="360" w:lineRule="auto"/>
              <w:jc w:val="center"/>
              <w:rPr>
                <w:rFonts w:ascii="Times New Roman" w:hAnsi="Times New Roman" w:cs="Times New Roman"/>
                <w:color w:val="auto"/>
                <w:sz w:val="28"/>
                <w:szCs w:val="28"/>
              </w:rPr>
            </w:pPr>
            <w:r w:rsidRPr="00D23F55">
              <w:rPr>
                <w:rFonts w:ascii="Times New Roman" w:hAnsi="Times New Roman" w:cs="Times New Roman"/>
                <w:color w:val="auto"/>
                <w:sz w:val="28"/>
                <w:szCs w:val="28"/>
              </w:rPr>
              <w:t>1мм</w:t>
            </w:r>
          </w:p>
        </w:tc>
      </w:tr>
    </w:tbl>
    <w:p w14:paraId="3CF1202F" w14:textId="77777777" w:rsidR="00D23F55" w:rsidRPr="00D23F55" w:rsidRDefault="00D23F55" w:rsidP="00D23F55">
      <w:pPr>
        <w:spacing w:line="360" w:lineRule="auto"/>
        <w:rPr>
          <w:rFonts w:ascii="Times New Roman" w:hAnsi="Times New Roman" w:cs="Times New Roman"/>
          <w:b/>
          <w:color w:val="auto"/>
          <w:sz w:val="28"/>
          <w:szCs w:val="28"/>
        </w:rPr>
      </w:pPr>
    </w:p>
    <w:p w14:paraId="096C8F08" w14:textId="77777777" w:rsid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b/>
          <w:color w:val="auto"/>
          <w:sz w:val="28"/>
          <w:szCs w:val="28"/>
        </w:rPr>
        <w:t>Краткие</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теоретические</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сведения:</w:t>
      </w:r>
      <w:r w:rsidR="00000CD8">
        <w:rPr>
          <w:rFonts w:ascii="Times New Roman" w:hAnsi="Times New Roman" w:cs="Times New Roman"/>
          <w:b/>
          <w:color w:val="auto"/>
          <w:sz w:val="28"/>
          <w:szCs w:val="28"/>
        </w:rPr>
        <w:t xml:space="preserve"> </w:t>
      </w:r>
      <w:r w:rsidRPr="00D23F55">
        <w:rPr>
          <w:rFonts w:ascii="Times New Roman" w:hAnsi="Times New Roman" w:cs="Times New Roman"/>
          <w:color w:val="auto"/>
          <w:sz w:val="28"/>
          <w:szCs w:val="28"/>
        </w:rPr>
        <w:t>Общие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сведения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колебаниях.</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Гармонические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колебания.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Физический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математический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маятники.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Основы</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теории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погрешности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обработки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экспериментальных</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данных</w:t>
      </w:r>
    </w:p>
    <w:p w14:paraId="24B7E539" w14:textId="77777777" w:rsidR="00000CD8" w:rsidRDefault="00000CD8" w:rsidP="007C0A0C">
      <w:pPr>
        <w:spacing w:line="360" w:lineRule="auto"/>
        <w:ind w:firstLine="851"/>
        <w:jc w:val="both"/>
        <w:rPr>
          <w:rFonts w:ascii="Times New Roman" w:hAnsi="Times New Roman" w:cs="Times New Roman"/>
          <w:color w:val="auto"/>
          <w:sz w:val="28"/>
          <w:szCs w:val="28"/>
        </w:rPr>
      </w:pPr>
      <w:r w:rsidRPr="00000CD8">
        <w:rPr>
          <w:rFonts w:ascii="Times New Roman" w:hAnsi="Times New Roman" w:cs="Times New Roman"/>
          <w:bCs/>
          <w:color w:val="auto"/>
          <w:sz w:val="28"/>
          <w:szCs w:val="28"/>
        </w:rPr>
        <w:t>Гармонические</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колебания</w:t>
      </w:r>
      <w:r>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это</w:t>
      </w:r>
      <w:r>
        <w:rPr>
          <w:rFonts w:ascii="Times New Roman" w:hAnsi="Times New Roman" w:cs="Times New Roman"/>
          <w:color w:val="auto"/>
          <w:sz w:val="28"/>
          <w:szCs w:val="28"/>
        </w:rPr>
        <w:t xml:space="preserve"> </w:t>
      </w:r>
      <w:r w:rsidRPr="00000CD8">
        <w:rPr>
          <w:rFonts w:ascii="Times New Roman" w:hAnsi="Times New Roman" w:cs="Times New Roman"/>
          <w:bCs/>
          <w:color w:val="auto"/>
          <w:sz w:val="28"/>
          <w:szCs w:val="28"/>
        </w:rPr>
        <w:t>колебания,</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при</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которых</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физическая</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величина</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изменяется</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с</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течением</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времени</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по</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гармоническому</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(синусоидальному,</w:t>
      </w:r>
      <w:r>
        <w:rPr>
          <w:rFonts w:ascii="Times New Roman" w:hAnsi="Times New Roman" w:cs="Times New Roman"/>
          <w:bCs/>
          <w:color w:val="auto"/>
          <w:sz w:val="28"/>
          <w:szCs w:val="28"/>
        </w:rPr>
        <w:t xml:space="preserve"> </w:t>
      </w:r>
      <w:proofErr w:type="spellStart"/>
      <w:r w:rsidRPr="00000CD8">
        <w:rPr>
          <w:rFonts w:ascii="Times New Roman" w:hAnsi="Times New Roman" w:cs="Times New Roman"/>
          <w:bCs/>
          <w:color w:val="auto"/>
          <w:sz w:val="28"/>
          <w:szCs w:val="28"/>
        </w:rPr>
        <w:t>косинусоидальному</w:t>
      </w:r>
      <w:proofErr w:type="spellEnd"/>
      <w:r w:rsidRPr="00000CD8">
        <w:rPr>
          <w:rFonts w:ascii="Times New Roman" w:hAnsi="Times New Roman" w:cs="Times New Roman"/>
          <w:bCs/>
          <w:color w:val="auto"/>
          <w:sz w:val="28"/>
          <w:szCs w:val="28"/>
        </w:rPr>
        <w:t>)</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закону</w:t>
      </w:r>
      <w:r w:rsidRPr="00000CD8">
        <w:rPr>
          <w:rFonts w:ascii="Times New Roman" w:hAnsi="Times New Roman" w:cs="Times New Roman"/>
          <w:color w:val="auto"/>
          <w:sz w:val="28"/>
          <w:szCs w:val="28"/>
        </w:rPr>
        <w:t>.</w:t>
      </w:r>
    </w:p>
    <w:p w14:paraId="3DE181D7" w14:textId="77777777" w:rsidR="00000CD8" w:rsidRPr="00000CD8" w:rsidRDefault="00000CD8" w:rsidP="007C0A0C">
      <w:pPr>
        <w:spacing w:line="360" w:lineRule="auto"/>
        <w:ind w:firstLine="851"/>
        <w:jc w:val="both"/>
        <w:rPr>
          <w:rFonts w:ascii="Times New Roman" w:hAnsi="Times New Roman" w:cs="Times New Roman"/>
          <w:color w:val="auto"/>
          <w:sz w:val="28"/>
          <w:szCs w:val="28"/>
        </w:rPr>
      </w:pPr>
      <w:r w:rsidRPr="00000CD8">
        <w:rPr>
          <w:rFonts w:ascii="Times New Roman" w:hAnsi="Times New Roman" w:cs="Times New Roman"/>
          <w:bCs/>
          <w:color w:val="auto"/>
          <w:sz w:val="28"/>
          <w:szCs w:val="28"/>
        </w:rPr>
        <w:t>Гармонические</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колебания</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могут</w:t>
      </w:r>
      <w:r>
        <w:rPr>
          <w:rFonts w:ascii="Times New Roman" w:hAnsi="Times New Roman" w:cs="Times New Roman"/>
          <w:bCs/>
          <w:color w:val="auto"/>
          <w:sz w:val="28"/>
          <w:szCs w:val="28"/>
        </w:rPr>
        <w:t xml:space="preserve"> </w:t>
      </w:r>
      <w:r w:rsidRPr="00000CD8">
        <w:rPr>
          <w:rFonts w:ascii="Times New Roman" w:hAnsi="Times New Roman" w:cs="Times New Roman"/>
          <w:bCs/>
          <w:color w:val="auto"/>
          <w:sz w:val="28"/>
          <w:szCs w:val="28"/>
        </w:rPr>
        <w:t>быть</w:t>
      </w:r>
      <w:r w:rsidRPr="00000CD8">
        <w:rPr>
          <w:rFonts w:ascii="Times New Roman" w:hAnsi="Times New Roman" w:cs="Times New Roman"/>
          <w:color w:val="auto"/>
          <w:sz w:val="28"/>
          <w:szCs w:val="28"/>
        </w:rPr>
        <w:t>:</w:t>
      </w:r>
    </w:p>
    <w:p w14:paraId="0F3EEF8C" w14:textId="77777777" w:rsidR="00000CD8" w:rsidRPr="00000CD8" w:rsidRDefault="00000CD8" w:rsidP="007C0A0C">
      <w:pPr>
        <w:numPr>
          <w:ilvl w:val="0"/>
          <w:numId w:val="24"/>
        </w:numPr>
        <w:spacing w:line="360" w:lineRule="auto"/>
        <w:ind w:firstLine="851"/>
        <w:jc w:val="both"/>
        <w:rPr>
          <w:rFonts w:ascii="Times New Roman" w:hAnsi="Times New Roman" w:cs="Times New Roman"/>
          <w:color w:val="auto"/>
          <w:sz w:val="28"/>
          <w:szCs w:val="28"/>
        </w:rPr>
      </w:pPr>
      <w:r w:rsidRPr="00000CD8">
        <w:rPr>
          <w:rFonts w:ascii="Times New Roman" w:hAnsi="Times New Roman" w:cs="Times New Roman"/>
          <w:bCs/>
          <w:color w:val="auto"/>
          <w:sz w:val="28"/>
          <w:szCs w:val="28"/>
        </w:rPr>
        <w:t>Свободными</w:t>
      </w:r>
      <w:r w:rsidRPr="00000CD8">
        <w:rPr>
          <w:rFonts w:ascii="Times New Roman" w:hAnsi="Times New Roman" w:cs="Times New Roman"/>
          <w:color w:val="auto"/>
          <w:sz w:val="28"/>
          <w:szCs w:val="28"/>
        </w:rPr>
        <w:t>.</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Совершаются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под</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действием</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внутренних</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сил</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системы</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после</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того,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как</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система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была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выведена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из</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положения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равновесия.</w:t>
      </w:r>
    </w:p>
    <w:p w14:paraId="7C788A8C" w14:textId="77777777" w:rsidR="00000CD8" w:rsidRPr="00000CD8" w:rsidRDefault="00000CD8" w:rsidP="007C0A0C">
      <w:pPr>
        <w:numPr>
          <w:ilvl w:val="0"/>
          <w:numId w:val="24"/>
        </w:numPr>
        <w:spacing w:line="360" w:lineRule="auto"/>
        <w:ind w:firstLine="851"/>
        <w:jc w:val="both"/>
        <w:rPr>
          <w:rFonts w:ascii="Times New Roman" w:hAnsi="Times New Roman" w:cs="Times New Roman"/>
          <w:color w:val="auto"/>
          <w:sz w:val="28"/>
          <w:szCs w:val="28"/>
        </w:rPr>
      </w:pPr>
      <w:r w:rsidRPr="00000CD8">
        <w:rPr>
          <w:rFonts w:ascii="Times New Roman" w:hAnsi="Times New Roman" w:cs="Times New Roman"/>
          <w:bCs/>
          <w:color w:val="auto"/>
          <w:sz w:val="28"/>
          <w:szCs w:val="28"/>
        </w:rPr>
        <w:t>Вынужденными</w:t>
      </w:r>
      <w:r w:rsidRPr="00000CD8">
        <w:rPr>
          <w:rFonts w:ascii="Times New Roman" w:hAnsi="Times New Roman" w:cs="Times New Roman"/>
          <w:color w:val="auto"/>
          <w:sz w:val="28"/>
          <w:szCs w:val="28"/>
        </w:rPr>
        <w:t>.</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Совершаются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под</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воздействием</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внешней</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периодической</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силы.</w:t>
      </w:r>
    </w:p>
    <w:p w14:paraId="37682202" w14:textId="77777777" w:rsidR="00000CD8" w:rsidRPr="00000CD8" w:rsidRDefault="00000CD8" w:rsidP="007C0A0C">
      <w:pPr>
        <w:spacing w:line="360" w:lineRule="auto"/>
        <w:ind w:firstLine="851"/>
        <w:jc w:val="both"/>
        <w:rPr>
          <w:rFonts w:ascii="Times New Roman" w:hAnsi="Times New Roman" w:cs="Times New Roman"/>
          <w:color w:val="auto"/>
          <w:sz w:val="28"/>
          <w:szCs w:val="28"/>
        </w:rPr>
      </w:pPr>
      <w:r w:rsidRPr="00000CD8">
        <w:rPr>
          <w:rFonts w:ascii="Times New Roman" w:hAnsi="Times New Roman" w:cs="Times New Roman"/>
          <w:bCs/>
          <w:color w:val="auto"/>
          <w:sz w:val="28"/>
          <w:szCs w:val="28"/>
        </w:rPr>
        <w:t>Физический маятник</w:t>
      </w:r>
      <w:r w:rsidRP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w:t>
      </w:r>
      <w:r w:rsidRPr="00000CD8">
        <w:rPr>
          <w:rFonts w:ascii="Times New Roman" w:hAnsi="Times New Roman" w:cs="Times New Roman"/>
          <w:color w:val="auto"/>
          <w:sz w:val="28"/>
          <w:szCs w:val="28"/>
        </w:rPr>
        <w:t xml:space="preserve"> это </w:t>
      </w:r>
      <w:r w:rsidRPr="00000CD8">
        <w:rPr>
          <w:rFonts w:ascii="Times New Roman" w:hAnsi="Times New Roman" w:cs="Times New Roman"/>
          <w:bCs/>
          <w:color w:val="auto"/>
          <w:sz w:val="28"/>
          <w:szCs w:val="28"/>
        </w:rPr>
        <w:t>твёрдое тело, совершающее колебания в поле каких-либо сил</w:t>
      </w:r>
      <w:r w:rsidRPr="00000CD8">
        <w:rPr>
          <w:rFonts w:ascii="Times New Roman" w:hAnsi="Times New Roman" w:cs="Times New Roman"/>
          <w:color w:val="auto"/>
          <w:sz w:val="28"/>
          <w:szCs w:val="28"/>
        </w:rPr>
        <w:t xml:space="preserve"> относительно точки, не являющейся центром масс этого тела, или неподвижной горизонтальной оси, не проходящей через центр масс этого тела. Это может быть, например, металлическая планка или диск, подвешенный за свою верхнюю часть. </w:t>
      </w:r>
    </w:p>
    <w:p w14:paraId="30ED7806" w14:textId="77777777" w:rsidR="00000CD8" w:rsidRPr="00000CD8" w:rsidRDefault="00000CD8" w:rsidP="007C0A0C">
      <w:pPr>
        <w:spacing w:line="360" w:lineRule="auto"/>
        <w:ind w:firstLine="851"/>
        <w:jc w:val="both"/>
        <w:rPr>
          <w:rFonts w:ascii="Times New Roman" w:hAnsi="Times New Roman" w:cs="Times New Roman"/>
          <w:color w:val="auto"/>
          <w:sz w:val="28"/>
          <w:szCs w:val="28"/>
        </w:rPr>
      </w:pPr>
      <w:r w:rsidRPr="00000CD8">
        <w:rPr>
          <w:rFonts w:ascii="Times New Roman" w:hAnsi="Times New Roman" w:cs="Times New Roman"/>
          <w:bCs/>
          <w:color w:val="auto"/>
          <w:sz w:val="28"/>
          <w:szCs w:val="28"/>
        </w:rPr>
        <w:t>Математический маятник</w:t>
      </w:r>
      <w:r w:rsidRP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w:t>
      </w:r>
      <w:r w:rsidRPr="00000CD8">
        <w:rPr>
          <w:rFonts w:ascii="Times New Roman" w:hAnsi="Times New Roman" w:cs="Times New Roman"/>
          <w:color w:val="auto"/>
          <w:sz w:val="28"/>
          <w:szCs w:val="28"/>
        </w:rPr>
        <w:t xml:space="preserve"> это </w:t>
      </w:r>
      <w:r w:rsidRPr="00000CD8">
        <w:rPr>
          <w:rFonts w:ascii="Times New Roman" w:hAnsi="Times New Roman" w:cs="Times New Roman"/>
          <w:bCs/>
          <w:color w:val="auto"/>
          <w:sz w:val="28"/>
          <w:szCs w:val="28"/>
        </w:rPr>
        <w:t>механическая система, состоящая из материальной точки</w:t>
      </w:r>
      <w:r w:rsidRPr="00000CD8">
        <w:rPr>
          <w:rFonts w:ascii="Times New Roman" w:hAnsi="Times New Roman" w:cs="Times New Roman"/>
          <w:color w:val="auto"/>
          <w:sz w:val="28"/>
          <w:szCs w:val="28"/>
        </w:rPr>
        <w:t>,</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подвешенной</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на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невесомой</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нерастяжимой</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нити</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или</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на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невесомом</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стержне</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поле</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тяжести.</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идеальном</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случае</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нить</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не</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имеет</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массы,</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и</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lastRenderedPageBreak/>
        <w:t>колебания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происходят</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условиях</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отсутствия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воздушного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сопротивления.</w:t>
      </w:r>
      <w:r>
        <w:rPr>
          <w:rFonts w:ascii="Times New Roman" w:hAnsi="Times New Roman" w:cs="Times New Roman"/>
          <w:color w:val="auto"/>
          <w:sz w:val="28"/>
          <w:szCs w:val="28"/>
        </w:rPr>
        <w:t xml:space="preserve"> </w:t>
      </w:r>
    </w:p>
    <w:p w14:paraId="21225B18"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color w:val="auto"/>
          <w:sz w:val="28"/>
          <w:szCs w:val="28"/>
        </w:rPr>
        <w:t>Существуют</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погрешности:</w:t>
      </w:r>
    </w:p>
    <w:p w14:paraId="3E0D6430" w14:textId="72E56D31"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color w:val="auto"/>
          <w:sz w:val="28"/>
          <w:szCs w:val="28"/>
        </w:rPr>
        <w:t>1)</w:t>
      </w:r>
      <w:r w:rsidR="006B25D4">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Систематическая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закономерная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погрешность</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при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измерениях</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одной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той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же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величины</w:t>
      </w:r>
    </w:p>
    <w:p w14:paraId="22C94F52" w14:textId="1623B50D"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color w:val="auto"/>
          <w:sz w:val="28"/>
          <w:szCs w:val="28"/>
        </w:rPr>
        <w:t>2)</w:t>
      </w:r>
      <w:r w:rsidR="006B25D4">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Случайная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погрешность,</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которая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возникает</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случайно</w:t>
      </w:r>
    </w:p>
    <w:p w14:paraId="1FF4B403" w14:textId="56A86B28"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color w:val="auto"/>
          <w:sz w:val="28"/>
          <w:szCs w:val="28"/>
        </w:rPr>
        <w:t>3)</w:t>
      </w:r>
      <w:r w:rsidR="006B25D4">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Грубая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погрешность,</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существенно</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отличающаяся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от</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ожидаемых</w:t>
      </w:r>
    </w:p>
    <w:p w14:paraId="09AAABEA"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color w:val="auto"/>
          <w:sz w:val="28"/>
          <w:szCs w:val="28"/>
        </w:rPr>
        <w:t>Измерения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бывают:</w:t>
      </w:r>
    </w:p>
    <w:p w14:paraId="7391D4CB"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color w:val="auto"/>
          <w:sz w:val="28"/>
          <w:szCs w:val="28"/>
        </w:rPr>
        <w:t>1)</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Косвенные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измерени</w:t>
      </w:r>
      <w:r>
        <w:rPr>
          <w:rFonts w:ascii="Times New Roman" w:hAnsi="Times New Roman" w:cs="Times New Roman"/>
          <w:color w:val="auto"/>
          <w:sz w:val="28"/>
          <w:szCs w:val="28"/>
        </w:rPr>
        <w:t>я</w:t>
      </w:r>
      <w:r w:rsidRPr="00D23F55">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при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котор</w:t>
      </w:r>
      <w:r>
        <w:rPr>
          <w:rFonts w:ascii="Times New Roman" w:hAnsi="Times New Roman" w:cs="Times New Roman"/>
          <w:color w:val="auto"/>
          <w:sz w:val="28"/>
          <w:szCs w:val="28"/>
        </w:rPr>
        <w:t>ых</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искомое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значение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физической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величины</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определяется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путём</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расчёта.</w:t>
      </w:r>
    </w:p>
    <w:p w14:paraId="3C9D7711"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color w:val="auto"/>
          <w:sz w:val="28"/>
          <w:szCs w:val="28"/>
        </w:rPr>
        <w:t>2)</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Прям</w:t>
      </w:r>
      <w:r>
        <w:rPr>
          <w:rFonts w:ascii="Times New Roman" w:hAnsi="Times New Roman" w:cs="Times New Roman"/>
          <w:color w:val="auto"/>
          <w:sz w:val="28"/>
          <w:szCs w:val="28"/>
        </w:rPr>
        <w:t>ы</w:t>
      </w:r>
      <w:r w:rsidRPr="00D23F55">
        <w:rPr>
          <w:rFonts w:ascii="Times New Roman" w:hAnsi="Times New Roman" w:cs="Times New Roman"/>
          <w:color w:val="auto"/>
          <w:sz w:val="28"/>
          <w:szCs w:val="28"/>
        </w:rPr>
        <w:t>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измерени</w:t>
      </w:r>
      <w:r>
        <w:rPr>
          <w:rFonts w:ascii="Times New Roman" w:hAnsi="Times New Roman" w:cs="Times New Roman"/>
          <w:color w:val="auto"/>
          <w:sz w:val="28"/>
          <w:szCs w:val="28"/>
        </w:rPr>
        <w:t>я</w:t>
      </w:r>
      <w:r w:rsidRPr="00D23F55">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при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котор</w:t>
      </w:r>
      <w:r>
        <w:rPr>
          <w:rFonts w:ascii="Times New Roman" w:hAnsi="Times New Roman" w:cs="Times New Roman"/>
          <w:color w:val="auto"/>
          <w:sz w:val="28"/>
          <w:szCs w:val="28"/>
        </w:rPr>
        <w:t>ых</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физические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величины</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определяются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либо</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непосредственным</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сравнением</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мерой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либо</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при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помощи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измерительного</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прибора.</w:t>
      </w:r>
    </w:p>
    <w:p w14:paraId="7FEDA2CF"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color w:val="auto"/>
          <w:sz w:val="28"/>
          <w:szCs w:val="28"/>
        </w:rPr>
        <w:t>Погрешности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измерений:</w:t>
      </w:r>
    </w:p>
    <w:p w14:paraId="5A8BE505"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color w:val="auto"/>
          <w:sz w:val="28"/>
          <w:szCs w:val="28"/>
        </w:rPr>
        <w:t>1)</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Абсолютная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погрешность</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отклонение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результата</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измерения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от</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истинного</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значения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измеряемой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величины</w:t>
      </w:r>
    </w:p>
    <w:p w14:paraId="43DDDA8A"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color w:val="auto"/>
          <w:sz w:val="28"/>
          <w:szCs w:val="28"/>
        </w:rPr>
        <w:t>2)</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Относительная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погрешность</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отношение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абсолютной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погрешности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к</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истинному</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значению</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измеряемой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величины.</w:t>
      </w:r>
    </w:p>
    <w:p w14:paraId="3115C54A"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p>
    <w:p w14:paraId="2B3E639A"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b/>
          <w:color w:val="auto"/>
          <w:sz w:val="28"/>
          <w:szCs w:val="28"/>
        </w:rPr>
        <w:t>Описание</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экспериментальной</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установки</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и</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методики</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эксперимента:</w:t>
      </w:r>
      <w:r w:rsidR="00000CD8">
        <w:rPr>
          <w:rFonts w:ascii="Times New Roman" w:hAnsi="Times New Roman" w:cs="Times New Roman"/>
          <w:b/>
          <w:color w:val="auto"/>
          <w:sz w:val="28"/>
          <w:szCs w:val="28"/>
        </w:rPr>
        <w:t xml:space="preserve"> </w:t>
      </w:r>
      <w:r w:rsidRPr="00D23F55">
        <w:rPr>
          <w:rFonts w:ascii="Times New Roman" w:hAnsi="Times New Roman" w:cs="Times New Roman"/>
          <w:color w:val="auto"/>
          <w:sz w:val="28"/>
          <w:szCs w:val="28"/>
        </w:rPr>
        <w:t>Для</w:t>
      </w:r>
    </w:p>
    <w:p w14:paraId="137FDBDF"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color w:val="auto"/>
          <w:sz w:val="28"/>
          <w:szCs w:val="28"/>
        </w:rPr>
        <w:t>экспериментального</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определения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значения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ускорения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свободного</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падения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lang w:val="en-US"/>
        </w:rPr>
        <w:t>g</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разработано</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много</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различных</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методов.</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Среди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них,</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наиболее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широкое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распространение,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получил</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маятниковый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метод.</w:t>
      </w:r>
    </w:p>
    <w:p w14:paraId="2B22B415"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color w:val="auto"/>
          <w:sz w:val="28"/>
          <w:szCs w:val="28"/>
        </w:rPr>
        <w:t>Маятниковый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метод</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представляет</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собой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использование</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колебательной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системы,</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состоящей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из</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нити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груза,</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при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выведении</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которой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из</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состояния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покоя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будут</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совершаться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колебания.</w:t>
      </w:r>
    </w:p>
    <w:p w14:paraId="6D635AB3"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p>
    <w:p w14:paraId="179B7366"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r w:rsidRPr="00D23F55">
        <w:rPr>
          <w:rFonts w:ascii="Times New Roman" w:hAnsi="Times New Roman" w:cs="Times New Roman"/>
          <w:color w:val="auto"/>
          <w:sz w:val="28"/>
          <w:szCs w:val="28"/>
        </w:rPr>
        <w:t>Экспериментальная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установка</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включает</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в</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себя:</w:t>
      </w:r>
    </w:p>
    <w:p w14:paraId="41A6D8F6" w14:textId="77777777" w:rsidR="00D23F55" w:rsidRPr="00D23F55" w:rsidRDefault="00D23F55" w:rsidP="007C0A0C">
      <w:pPr>
        <w:numPr>
          <w:ilvl w:val="0"/>
          <w:numId w:val="22"/>
        </w:numPr>
        <w:spacing w:line="360" w:lineRule="auto"/>
        <w:ind w:firstLine="851"/>
        <w:jc w:val="both"/>
        <w:rPr>
          <w:rFonts w:ascii="Times New Roman" w:hAnsi="Times New Roman" w:cs="Times New Roman"/>
          <w:color w:val="auto"/>
          <w:sz w:val="28"/>
          <w:szCs w:val="28"/>
          <w:lang w:val="en-US"/>
        </w:rPr>
      </w:pPr>
      <w:r w:rsidRPr="00D23F55">
        <w:rPr>
          <w:rFonts w:ascii="Times New Roman" w:hAnsi="Times New Roman" w:cs="Times New Roman"/>
          <w:color w:val="auto"/>
          <w:sz w:val="28"/>
          <w:szCs w:val="28"/>
        </w:rPr>
        <w:t>Нить,</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прикреплённая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к</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подвесу</w:t>
      </w:r>
    </w:p>
    <w:p w14:paraId="38DE2517" w14:textId="77777777" w:rsidR="00D23F55" w:rsidRPr="00D23F55" w:rsidRDefault="00D23F55" w:rsidP="007C0A0C">
      <w:pPr>
        <w:numPr>
          <w:ilvl w:val="0"/>
          <w:numId w:val="22"/>
        </w:numPr>
        <w:spacing w:line="360" w:lineRule="auto"/>
        <w:ind w:firstLine="851"/>
        <w:jc w:val="both"/>
        <w:rPr>
          <w:rFonts w:ascii="Times New Roman" w:hAnsi="Times New Roman" w:cs="Times New Roman"/>
          <w:color w:val="auto"/>
          <w:sz w:val="28"/>
          <w:szCs w:val="28"/>
          <w:lang w:val="en-US"/>
        </w:rPr>
      </w:pPr>
      <w:r w:rsidRPr="00D23F55">
        <w:rPr>
          <w:rFonts w:ascii="Times New Roman" w:hAnsi="Times New Roman" w:cs="Times New Roman"/>
          <w:color w:val="auto"/>
          <w:sz w:val="28"/>
          <w:szCs w:val="28"/>
        </w:rPr>
        <w:t>Груз,</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закреплённый</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на</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нити</w:t>
      </w:r>
    </w:p>
    <w:p w14:paraId="3D41C763" w14:textId="77777777" w:rsidR="00D23F55" w:rsidRPr="00D23F55" w:rsidRDefault="00D23F55" w:rsidP="007C0A0C">
      <w:pPr>
        <w:numPr>
          <w:ilvl w:val="0"/>
          <w:numId w:val="22"/>
        </w:numPr>
        <w:spacing w:line="360" w:lineRule="auto"/>
        <w:ind w:firstLine="851"/>
        <w:jc w:val="both"/>
        <w:rPr>
          <w:rFonts w:ascii="Times New Roman" w:hAnsi="Times New Roman" w:cs="Times New Roman"/>
          <w:color w:val="auto"/>
          <w:sz w:val="28"/>
          <w:szCs w:val="28"/>
          <w:lang w:val="en-US"/>
        </w:rPr>
      </w:pPr>
      <w:r w:rsidRPr="00D23F55">
        <w:rPr>
          <w:rFonts w:ascii="Times New Roman" w:hAnsi="Times New Roman" w:cs="Times New Roman"/>
          <w:color w:val="auto"/>
          <w:sz w:val="28"/>
          <w:szCs w:val="28"/>
        </w:rPr>
        <w:t>Часы,</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для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фиксирования</w:t>
      </w:r>
      <w:r w:rsidR="00000CD8">
        <w:rPr>
          <w:rFonts w:ascii="Times New Roman" w:hAnsi="Times New Roman" w:cs="Times New Roman"/>
          <w:color w:val="auto"/>
          <w:sz w:val="28"/>
          <w:szCs w:val="28"/>
        </w:rPr>
        <w:t xml:space="preserve"> </w:t>
      </w:r>
      <w:r w:rsidRPr="00D23F55">
        <w:rPr>
          <w:rFonts w:ascii="Times New Roman" w:hAnsi="Times New Roman" w:cs="Times New Roman"/>
          <w:color w:val="auto"/>
          <w:sz w:val="28"/>
          <w:szCs w:val="28"/>
        </w:rPr>
        <w:t>времени</w:t>
      </w:r>
    </w:p>
    <w:p w14:paraId="1F8AE740" w14:textId="77777777" w:rsidR="00D23F55" w:rsidRPr="00D23F55" w:rsidRDefault="00D23F55" w:rsidP="007C0A0C">
      <w:pPr>
        <w:spacing w:line="360" w:lineRule="auto"/>
        <w:ind w:firstLine="851"/>
        <w:jc w:val="both"/>
        <w:rPr>
          <w:rFonts w:ascii="Times New Roman" w:hAnsi="Times New Roman" w:cs="Times New Roman"/>
          <w:color w:val="auto"/>
          <w:sz w:val="28"/>
          <w:szCs w:val="28"/>
        </w:rPr>
      </w:pPr>
    </w:p>
    <w:p w14:paraId="2ED64443" w14:textId="77777777" w:rsidR="00D23F55" w:rsidRPr="00D23F55" w:rsidRDefault="00D23F55" w:rsidP="007C0A0C">
      <w:pPr>
        <w:spacing w:line="360" w:lineRule="auto"/>
        <w:ind w:firstLine="851"/>
        <w:jc w:val="both"/>
        <w:rPr>
          <w:rFonts w:ascii="Times New Roman" w:hAnsi="Times New Roman" w:cs="Times New Roman"/>
          <w:b/>
          <w:color w:val="auto"/>
          <w:sz w:val="28"/>
          <w:szCs w:val="28"/>
        </w:rPr>
      </w:pPr>
      <w:r w:rsidRPr="00D23F55">
        <w:rPr>
          <w:rFonts w:ascii="Times New Roman" w:hAnsi="Times New Roman" w:cs="Times New Roman"/>
          <w:b/>
          <w:color w:val="auto"/>
          <w:sz w:val="28"/>
          <w:szCs w:val="28"/>
        </w:rPr>
        <w:t>Расчетные</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формулы</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и</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формулы</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для</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оценки</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погрешности</w:t>
      </w:r>
      <w:r w:rsidR="00000CD8">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косвенных</w:t>
      </w:r>
      <w:r w:rsidR="001533AB" w:rsidRPr="001533AB">
        <w:rPr>
          <w:rFonts w:ascii="Times New Roman" w:hAnsi="Times New Roman" w:cs="Times New Roman"/>
          <w:b/>
          <w:color w:val="auto"/>
          <w:sz w:val="28"/>
          <w:szCs w:val="28"/>
        </w:rPr>
        <w:t xml:space="preserve"> </w:t>
      </w:r>
      <w:r w:rsidRPr="00D23F55">
        <w:rPr>
          <w:rFonts w:ascii="Times New Roman" w:hAnsi="Times New Roman" w:cs="Times New Roman"/>
          <w:b/>
          <w:color w:val="auto"/>
          <w:sz w:val="28"/>
          <w:szCs w:val="28"/>
        </w:rPr>
        <w:t>измерений:</w:t>
      </w:r>
    </w:p>
    <w:p w14:paraId="6D059927" w14:textId="77777777" w:rsidR="006C07F9" w:rsidRPr="001533AB" w:rsidRDefault="007E6C01" w:rsidP="007E6C01">
      <w:pPr>
        <w:pStyle w:val="af3"/>
        <w:numPr>
          <w:ilvl w:val="0"/>
          <w:numId w:val="25"/>
        </w:numPr>
        <w:spacing w:line="360" w:lineRule="auto"/>
        <w:rPr>
          <w:rFonts w:ascii="Times New Roman" w:hAnsi="Times New Roman" w:cs="Times New Roman"/>
          <w:color w:val="auto"/>
          <w:sz w:val="28"/>
          <w:szCs w:val="28"/>
        </w:rPr>
      </w:pPr>
      <w:r w:rsidRPr="007E6C01">
        <w:rPr>
          <w:rFonts w:ascii="Times New Roman" w:hAnsi="Times New Roman" w:cs="Times New Roman"/>
          <w:color w:val="auto"/>
          <w:position w:val="-30"/>
          <w:sz w:val="28"/>
          <w:szCs w:val="28"/>
        </w:rPr>
        <w:object w:dxaOrig="1760" w:dyaOrig="800" w14:anchorId="263EC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39.75pt" o:ole="">
            <v:imagedata r:id="rId7" o:title=""/>
          </v:shape>
          <o:OLEObject Type="Embed" ProgID="Equation.DSMT4" ShapeID="_x0000_i1025" DrawAspect="Content" ObjectID="_1799658257" r:id="rId8"/>
        </w:object>
      </w:r>
      <w:r>
        <w:rPr>
          <w:rFonts w:ascii="Times New Roman" w:hAnsi="Times New Roman" w:cs="Times New Roman"/>
          <w:color w:val="auto"/>
          <w:sz w:val="28"/>
          <w:szCs w:val="28"/>
        </w:rPr>
        <w:t xml:space="preserve"> </w:t>
      </w:r>
    </w:p>
    <w:p w14:paraId="0AD14CB5" w14:textId="77777777" w:rsidR="001533AB" w:rsidRPr="001533AB" w:rsidRDefault="001533AB" w:rsidP="007E6C01">
      <w:pPr>
        <w:pStyle w:val="af3"/>
        <w:numPr>
          <w:ilvl w:val="0"/>
          <w:numId w:val="25"/>
        </w:numPr>
        <w:spacing w:line="360" w:lineRule="auto"/>
        <w:rPr>
          <w:rFonts w:ascii="Times New Roman" w:hAnsi="Times New Roman" w:cs="Times New Roman"/>
          <w:color w:val="auto"/>
          <w:sz w:val="28"/>
          <w:szCs w:val="28"/>
        </w:rPr>
      </w:pPr>
      <w:r w:rsidRPr="001533AB">
        <w:rPr>
          <w:rFonts w:ascii="Times New Roman" w:hAnsi="Times New Roman" w:cs="Times New Roman"/>
          <w:color w:val="auto"/>
          <w:position w:val="-18"/>
          <w:sz w:val="28"/>
          <w:szCs w:val="28"/>
          <w:lang w:val="en-US"/>
        </w:rPr>
        <w:object w:dxaOrig="1540" w:dyaOrig="520" w14:anchorId="5272204E">
          <v:shape id="_x0000_i1026" type="#_x0000_t75" style="width:77.25pt;height:26.25pt" o:ole="">
            <v:imagedata r:id="rId9" o:title=""/>
          </v:shape>
          <o:OLEObject Type="Embed" ProgID="Equation.DSMT4" ShapeID="_x0000_i1026" DrawAspect="Content" ObjectID="_1799658258" r:id="rId10"/>
        </w:object>
      </w:r>
      <w:r>
        <w:rPr>
          <w:rFonts w:ascii="Times New Roman" w:hAnsi="Times New Roman" w:cs="Times New Roman"/>
          <w:color w:val="auto"/>
          <w:sz w:val="28"/>
          <w:szCs w:val="28"/>
          <w:lang w:val="en-US"/>
        </w:rPr>
        <w:t xml:space="preserve"> </w:t>
      </w:r>
    </w:p>
    <w:p w14:paraId="1A785FA6" w14:textId="77777777" w:rsidR="001533AB" w:rsidRPr="001533AB" w:rsidRDefault="001533AB" w:rsidP="007E6C01">
      <w:pPr>
        <w:pStyle w:val="af3"/>
        <w:numPr>
          <w:ilvl w:val="0"/>
          <w:numId w:val="25"/>
        </w:numPr>
        <w:spacing w:line="360" w:lineRule="auto"/>
        <w:rPr>
          <w:rFonts w:ascii="Times New Roman" w:hAnsi="Times New Roman" w:cs="Times New Roman"/>
          <w:color w:val="auto"/>
          <w:sz w:val="28"/>
          <w:szCs w:val="28"/>
        </w:rPr>
      </w:pPr>
      <w:r w:rsidRPr="001533AB">
        <w:rPr>
          <w:rFonts w:ascii="Times New Roman" w:hAnsi="Times New Roman" w:cs="Times New Roman"/>
          <w:color w:val="auto"/>
          <w:position w:val="-44"/>
          <w:sz w:val="28"/>
          <w:szCs w:val="28"/>
          <w:lang w:val="en-US"/>
        </w:rPr>
        <w:object w:dxaOrig="3019" w:dyaOrig="999" w14:anchorId="7F4E3AA8">
          <v:shape id="_x0000_i1027" type="#_x0000_t75" style="width:150.75pt;height:50.25pt" o:ole="">
            <v:imagedata r:id="rId11" o:title=""/>
          </v:shape>
          <o:OLEObject Type="Embed" ProgID="Equation.DSMT4" ShapeID="_x0000_i1027" DrawAspect="Content" ObjectID="_1799658259" r:id="rId12"/>
        </w:object>
      </w:r>
      <w:r>
        <w:rPr>
          <w:rFonts w:ascii="Times New Roman" w:hAnsi="Times New Roman" w:cs="Times New Roman"/>
          <w:color w:val="auto"/>
          <w:sz w:val="28"/>
          <w:szCs w:val="28"/>
          <w:lang w:val="en-US"/>
        </w:rPr>
        <w:t xml:space="preserve"> </w:t>
      </w:r>
    </w:p>
    <w:p w14:paraId="16FA1702" w14:textId="77777777" w:rsidR="001533AB" w:rsidRPr="001533AB" w:rsidRDefault="001533AB" w:rsidP="007E6C01">
      <w:pPr>
        <w:pStyle w:val="af3"/>
        <w:numPr>
          <w:ilvl w:val="0"/>
          <w:numId w:val="25"/>
        </w:numPr>
        <w:spacing w:line="360" w:lineRule="auto"/>
        <w:rPr>
          <w:rFonts w:ascii="Times New Roman" w:hAnsi="Times New Roman" w:cs="Times New Roman"/>
          <w:color w:val="auto"/>
          <w:sz w:val="28"/>
          <w:szCs w:val="28"/>
        </w:rPr>
      </w:pPr>
      <w:r w:rsidRPr="001533AB">
        <w:rPr>
          <w:rFonts w:ascii="Times New Roman" w:hAnsi="Times New Roman" w:cs="Times New Roman"/>
          <w:color w:val="auto"/>
          <w:position w:val="-16"/>
          <w:sz w:val="28"/>
          <w:szCs w:val="28"/>
          <w:lang w:val="en-US"/>
        </w:rPr>
        <w:object w:dxaOrig="1480" w:dyaOrig="460" w14:anchorId="772D3591">
          <v:shape id="_x0000_i1028" type="#_x0000_t75" style="width:74.25pt;height:23.25pt" o:ole="">
            <v:imagedata r:id="rId13" o:title=""/>
          </v:shape>
          <o:OLEObject Type="Embed" ProgID="Equation.DSMT4" ShapeID="_x0000_i1028" DrawAspect="Content" ObjectID="_1799658260" r:id="rId14"/>
        </w:object>
      </w:r>
      <w:r>
        <w:rPr>
          <w:rFonts w:ascii="Times New Roman" w:hAnsi="Times New Roman" w:cs="Times New Roman"/>
          <w:color w:val="auto"/>
          <w:sz w:val="28"/>
          <w:szCs w:val="28"/>
          <w:lang w:val="en-US"/>
        </w:rPr>
        <w:t xml:space="preserve"> </w:t>
      </w:r>
    </w:p>
    <w:p w14:paraId="135167F1" w14:textId="77777777" w:rsidR="001533AB" w:rsidRPr="001533AB" w:rsidRDefault="001533AB" w:rsidP="007E6C01">
      <w:pPr>
        <w:pStyle w:val="af3"/>
        <w:numPr>
          <w:ilvl w:val="0"/>
          <w:numId w:val="25"/>
        </w:numPr>
        <w:spacing w:line="360" w:lineRule="auto"/>
        <w:rPr>
          <w:rFonts w:ascii="Times New Roman" w:hAnsi="Times New Roman" w:cs="Times New Roman"/>
          <w:color w:val="auto"/>
          <w:sz w:val="28"/>
          <w:szCs w:val="28"/>
        </w:rPr>
      </w:pPr>
      <w:r w:rsidRPr="001533AB">
        <w:rPr>
          <w:rFonts w:ascii="Times New Roman" w:hAnsi="Times New Roman" w:cs="Times New Roman"/>
          <w:color w:val="auto"/>
          <w:position w:val="-16"/>
          <w:sz w:val="28"/>
          <w:szCs w:val="28"/>
          <w:lang w:val="en-US"/>
        </w:rPr>
        <w:object w:dxaOrig="1620" w:dyaOrig="480" w14:anchorId="1C6CE34E">
          <v:shape id="_x0000_i1029" type="#_x0000_t75" style="width:81pt;height:24pt" o:ole="">
            <v:imagedata r:id="rId15" o:title=""/>
          </v:shape>
          <o:OLEObject Type="Embed" ProgID="Equation.DSMT4" ShapeID="_x0000_i1029" DrawAspect="Content" ObjectID="_1799658261" r:id="rId16"/>
        </w:object>
      </w:r>
      <w:r>
        <w:rPr>
          <w:rFonts w:ascii="Times New Roman" w:hAnsi="Times New Roman" w:cs="Times New Roman"/>
          <w:color w:val="auto"/>
          <w:sz w:val="28"/>
          <w:szCs w:val="28"/>
          <w:lang w:val="en-US"/>
        </w:rPr>
        <w:t xml:space="preserve"> </w:t>
      </w:r>
    </w:p>
    <w:p w14:paraId="350D5594" w14:textId="77777777" w:rsidR="001533AB" w:rsidRPr="001533AB" w:rsidRDefault="001533AB" w:rsidP="007E6C01">
      <w:pPr>
        <w:pStyle w:val="af3"/>
        <w:numPr>
          <w:ilvl w:val="0"/>
          <w:numId w:val="25"/>
        </w:numPr>
        <w:spacing w:line="360" w:lineRule="auto"/>
        <w:rPr>
          <w:rFonts w:ascii="Times New Roman" w:hAnsi="Times New Roman" w:cs="Times New Roman"/>
          <w:color w:val="auto"/>
          <w:sz w:val="28"/>
          <w:szCs w:val="28"/>
        </w:rPr>
      </w:pPr>
      <w:r w:rsidRPr="001533AB">
        <w:rPr>
          <w:rFonts w:ascii="Times New Roman" w:hAnsi="Times New Roman" w:cs="Times New Roman"/>
          <w:color w:val="auto"/>
          <w:position w:val="-44"/>
          <w:sz w:val="28"/>
          <w:szCs w:val="28"/>
          <w:lang w:val="en-US"/>
        </w:rPr>
        <w:object w:dxaOrig="2720" w:dyaOrig="1100" w14:anchorId="1858E2E8">
          <v:shape id="_x0000_i1030" type="#_x0000_t75" style="width:135.75pt;height:54.75pt" o:ole="">
            <v:imagedata r:id="rId17" o:title=""/>
          </v:shape>
          <o:OLEObject Type="Embed" ProgID="Equation.DSMT4" ShapeID="_x0000_i1030" DrawAspect="Content" ObjectID="_1799658262" r:id="rId18"/>
        </w:object>
      </w:r>
      <w:r>
        <w:rPr>
          <w:rFonts w:ascii="Times New Roman" w:hAnsi="Times New Roman" w:cs="Times New Roman"/>
          <w:color w:val="auto"/>
          <w:sz w:val="28"/>
          <w:szCs w:val="28"/>
          <w:lang w:val="en-US"/>
        </w:rPr>
        <w:t xml:space="preserve"> </w:t>
      </w:r>
    </w:p>
    <w:p w14:paraId="5B98DE1D" w14:textId="77777777" w:rsidR="001533AB" w:rsidRPr="001533AB" w:rsidRDefault="001533AB" w:rsidP="007E6C01">
      <w:pPr>
        <w:pStyle w:val="af3"/>
        <w:numPr>
          <w:ilvl w:val="0"/>
          <w:numId w:val="25"/>
        </w:numPr>
        <w:spacing w:line="360" w:lineRule="auto"/>
        <w:rPr>
          <w:rFonts w:ascii="Times New Roman" w:hAnsi="Times New Roman" w:cs="Times New Roman"/>
          <w:color w:val="auto"/>
          <w:sz w:val="28"/>
          <w:szCs w:val="28"/>
        </w:rPr>
      </w:pPr>
      <w:r w:rsidRPr="001533AB">
        <w:rPr>
          <w:rFonts w:ascii="Times New Roman" w:hAnsi="Times New Roman" w:cs="Times New Roman"/>
          <w:color w:val="auto"/>
          <w:position w:val="-46"/>
          <w:sz w:val="28"/>
          <w:szCs w:val="28"/>
        </w:rPr>
        <w:object w:dxaOrig="3720" w:dyaOrig="1180" w14:anchorId="2505A145">
          <v:shape id="_x0000_i1031" type="#_x0000_t75" style="width:186pt;height:59.25pt" o:ole="">
            <v:imagedata r:id="rId19" o:title=""/>
          </v:shape>
          <o:OLEObject Type="Embed" ProgID="Equation.DSMT4" ShapeID="_x0000_i1031" DrawAspect="Content" ObjectID="_1799658263" r:id="rId20"/>
        </w:object>
      </w:r>
      <w:r>
        <w:rPr>
          <w:rFonts w:ascii="Times New Roman" w:hAnsi="Times New Roman" w:cs="Times New Roman"/>
          <w:color w:val="auto"/>
          <w:sz w:val="28"/>
          <w:szCs w:val="28"/>
        </w:rPr>
        <w:t xml:space="preserve"> </w:t>
      </w:r>
    </w:p>
    <w:p w14:paraId="128DE617" w14:textId="77777777" w:rsidR="001533AB" w:rsidRPr="001533AB" w:rsidRDefault="001533AB" w:rsidP="007E6C01">
      <w:pPr>
        <w:pStyle w:val="af3"/>
        <w:numPr>
          <w:ilvl w:val="0"/>
          <w:numId w:val="25"/>
        </w:numPr>
        <w:spacing w:line="360" w:lineRule="auto"/>
        <w:rPr>
          <w:rFonts w:ascii="Times New Roman" w:hAnsi="Times New Roman" w:cs="Times New Roman"/>
          <w:color w:val="auto"/>
          <w:sz w:val="28"/>
          <w:szCs w:val="28"/>
        </w:rPr>
      </w:pPr>
      <w:r w:rsidRPr="001533AB">
        <w:rPr>
          <w:rFonts w:ascii="Times New Roman" w:hAnsi="Times New Roman" w:cs="Times New Roman"/>
          <w:color w:val="auto"/>
          <w:position w:val="-16"/>
          <w:sz w:val="28"/>
          <w:szCs w:val="28"/>
          <w:lang w:val="en-US"/>
        </w:rPr>
        <w:object w:dxaOrig="1900" w:dyaOrig="480" w14:anchorId="64089660">
          <v:shape id="_x0000_i1032" type="#_x0000_t75" style="width:95.25pt;height:24pt" o:ole="">
            <v:imagedata r:id="rId21" o:title=""/>
          </v:shape>
          <o:OLEObject Type="Embed" ProgID="Equation.DSMT4" ShapeID="_x0000_i1032" DrawAspect="Content" ObjectID="_1799658264" r:id="rId22"/>
        </w:object>
      </w:r>
      <w:r>
        <w:rPr>
          <w:rFonts w:ascii="Times New Roman" w:hAnsi="Times New Roman" w:cs="Times New Roman"/>
          <w:color w:val="auto"/>
          <w:sz w:val="28"/>
          <w:szCs w:val="28"/>
          <w:lang w:val="en-US"/>
        </w:rPr>
        <w:t xml:space="preserve"> </w:t>
      </w:r>
    </w:p>
    <w:p w14:paraId="68C0B4E1" w14:textId="77777777" w:rsidR="001533AB" w:rsidRPr="00B60D97" w:rsidRDefault="001533AB" w:rsidP="007E6C01">
      <w:pPr>
        <w:pStyle w:val="af3"/>
        <w:numPr>
          <w:ilvl w:val="0"/>
          <w:numId w:val="25"/>
        </w:numPr>
        <w:spacing w:line="360" w:lineRule="auto"/>
        <w:rPr>
          <w:rFonts w:ascii="Times New Roman" w:hAnsi="Times New Roman" w:cs="Times New Roman"/>
          <w:color w:val="auto"/>
          <w:sz w:val="28"/>
          <w:szCs w:val="28"/>
        </w:rPr>
      </w:pPr>
      <w:r w:rsidRPr="001533AB">
        <w:rPr>
          <w:rFonts w:ascii="Times New Roman" w:hAnsi="Times New Roman" w:cs="Times New Roman"/>
          <w:color w:val="auto"/>
          <w:position w:val="-42"/>
          <w:sz w:val="28"/>
          <w:szCs w:val="28"/>
          <w:lang w:val="en-US"/>
        </w:rPr>
        <w:object w:dxaOrig="1420" w:dyaOrig="920" w14:anchorId="387DD790">
          <v:shape id="_x0000_i1033" type="#_x0000_t75" style="width:71.25pt;height:45.75pt" o:ole="">
            <v:imagedata r:id="rId23" o:title=""/>
          </v:shape>
          <o:OLEObject Type="Embed" ProgID="Equation.DSMT4" ShapeID="_x0000_i1033" DrawAspect="Content" ObjectID="_1799658265" r:id="rId24"/>
        </w:object>
      </w:r>
      <w:r>
        <w:rPr>
          <w:rFonts w:ascii="Times New Roman" w:hAnsi="Times New Roman" w:cs="Times New Roman"/>
          <w:color w:val="auto"/>
          <w:sz w:val="28"/>
          <w:szCs w:val="28"/>
          <w:lang w:val="en-US"/>
        </w:rPr>
        <w:t xml:space="preserve"> </w:t>
      </w:r>
    </w:p>
    <w:p w14:paraId="3ACA2ED7" w14:textId="77777777" w:rsidR="00B60D97" w:rsidRPr="00B60D97" w:rsidRDefault="00B60D97" w:rsidP="00B60D97">
      <w:pPr>
        <w:spacing w:line="360" w:lineRule="auto"/>
        <w:rPr>
          <w:rFonts w:ascii="Times New Roman" w:hAnsi="Times New Roman" w:cs="Times New Roman"/>
          <w:color w:val="auto"/>
          <w:sz w:val="28"/>
          <w:szCs w:val="28"/>
          <w:lang w:val="en-US"/>
        </w:rPr>
      </w:pPr>
    </w:p>
    <w:p w14:paraId="43E8023E" w14:textId="77777777" w:rsidR="00000CD8" w:rsidRPr="00000CD8" w:rsidRDefault="00000CD8" w:rsidP="00B60D97">
      <w:pPr>
        <w:spacing w:line="360" w:lineRule="auto"/>
        <w:ind w:firstLine="851"/>
        <w:rPr>
          <w:rFonts w:ascii="Times New Roman" w:hAnsi="Times New Roman" w:cs="Times New Roman"/>
          <w:b/>
          <w:color w:val="auto"/>
          <w:sz w:val="28"/>
          <w:szCs w:val="28"/>
        </w:rPr>
      </w:pPr>
      <w:r w:rsidRPr="00000CD8">
        <w:rPr>
          <w:rFonts w:ascii="Times New Roman" w:hAnsi="Times New Roman" w:cs="Times New Roman"/>
          <w:b/>
          <w:color w:val="auto"/>
          <w:sz w:val="28"/>
          <w:szCs w:val="28"/>
        </w:rPr>
        <w:t>Выполнение</w:t>
      </w:r>
      <w:r>
        <w:rPr>
          <w:rFonts w:ascii="Times New Roman" w:hAnsi="Times New Roman" w:cs="Times New Roman"/>
          <w:b/>
          <w:color w:val="auto"/>
          <w:sz w:val="28"/>
          <w:szCs w:val="28"/>
        </w:rPr>
        <w:t xml:space="preserve"> </w:t>
      </w:r>
      <w:r w:rsidRPr="00000CD8">
        <w:rPr>
          <w:rFonts w:ascii="Times New Roman" w:hAnsi="Times New Roman" w:cs="Times New Roman"/>
          <w:b/>
          <w:color w:val="auto"/>
          <w:sz w:val="28"/>
          <w:szCs w:val="28"/>
        </w:rPr>
        <w:t>работы:</w:t>
      </w:r>
    </w:p>
    <w:p w14:paraId="36AACA95" w14:textId="77777777" w:rsidR="00000CD8" w:rsidRDefault="00000CD8" w:rsidP="00B60D97">
      <w:pPr>
        <w:spacing w:line="360" w:lineRule="auto"/>
        <w:ind w:firstLine="851"/>
        <w:rPr>
          <w:rFonts w:ascii="Times New Roman" w:hAnsi="Times New Roman" w:cs="Times New Roman"/>
          <w:color w:val="auto"/>
          <w:sz w:val="28"/>
          <w:szCs w:val="28"/>
          <w:lang w:val="en-US"/>
        </w:rPr>
      </w:pPr>
      <w:r w:rsidRPr="00000CD8">
        <w:rPr>
          <w:rFonts w:ascii="Times New Roman" w:hAnsi="Times New Roman" w:cs="Times New Roman"/>
          <w:color w:val="auto"/>
          <w:sz w:val="28"/>
          <w:szCs w:val="28"/>
        </w:rPr>
        <w:t>Провожу</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прямые</w:t>
      </w:r>
      <w:r>
        <w:rPr>
          <w:rFonts w:ascii="Times New Roman" w:hAnsi="Times New Roman" w:cs="Times New Roman"/>
          <w:color w:val="auto"/>
          <w:sz w:val="28"/>
          <w:szCs w:val="28"/>
        </w:rPr>
        <w:t xml:space="preserve"> измерения дли</w:t>
      </w:r>
      <w:r w:rsidRPr="00000CD8">
        <w:rPr>
          <w:rFonts w:ascii="Times New Roman" w:hAnsi="Times New Roman" w:cs="Times New Roman"/>
          <w:color w:val="auto"/>
          <w:sz w:val="28"/>
          <w:szCs w:val="28"/>
        </w:rPr>
        <w:t>ны</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нити</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и</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времени</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прохождения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полных</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колебаний.</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Фиксирую</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результаты</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Таблице</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1.</w:t>
      </w:r>
    </w:p>
    <w:p w14:paraId="16C69A43" w14:textId="77777777" w:rsidR="00B60D97" w:rsidRPr="00B60D97" w:rsidRDefault="00B60D97" w:rsidP="00000CD8">
      <w:pPr>
        <w:spacing w:line="360" w:lineRule="auto"/>
        <w:rPr>
          <w:rFonts w:ascii="Times New Roman" w:hAnsi="Times New Roman" w:cs="Times New Roman"/>
          <w:color w:val="auto"/>
          <w:sz w:val="28"/>
          <w:szCs w:val="28"/>
          <w:lang w:val="en-US"/>
        </w:rPr>
      </w:pPr>
    </w:p>
    <w:tbl>
      <w:tblPr>
        <w:tblStyle w:val="af8"/>
        <w:tblW w:w="0" w:type="auto"/>
        <w:jc w:val="center"/>
        <w:tblLook w:val="04A0" w:firstRow="1" w:lastRow="0" w:firstColumn="1" w:lastColumn="0" w:noHBand="0" w:noVBand="1"/>
      </w:tblPr>
      <w:tblGrid>
        <w:gridCol w:w="1770"/>
        <w:gridCol w:w="1732"/>
        <w:gridCol w:w="1720"/>
        <w:gridCol w:w="1717"/>
      </w:tblGrid>
      <w:tr w:rsidR="00000CD8" w:rsidRPr="00000CD8" w14:paraId="3BE8CA56" w14:textId="77777777" w:rsidTr="00F763E9">
        <w:trPr>
          <w:jc w:val="center"/>
        </w:trPr>
        <w:tc>
          <w:tcPr>
            <w:tcW w:w="1770" w:type="dxa"/>
          </w:tcPr>
          <w:p w14:paraId="512A8999"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опыта</w:t>
            </w:r>
          </w:p>
        </w:tc>
        <w:tc>
          <w:tcPr>
            <w:tcW w:w="1732" w:type="dxa"/>
            <w:tcBorders>
              <w:bottom w:val="single" w:sz="4" w:space="0" w:color="auto"/>
            </w:tcBorders>
          </w:tcPr>
          <w:p w14:paraId="67ED99C2" w14:textId="77777777" w:rsidR="00000CD8" w:rsidRPr="00000CD8" w:rsidRDefault="00000000" w:rsidP="00000CD8">
            <w:pPr>
              <w:spacing w:line="360" w:lineRule="auto"/>
              <w:rPr>
                <w:rFonts w:ascii="Times New Roman" w:hAnsi="Times New Roman" w:cs="Times New Roman"/>
                <w:i/>
                <w:color w:val="auto"/>
                <w:sz w:val="28"/>
                <w:szCs w:val="28"/>
              </w:rPr>
            </w:pPr>
            <m:oMathPara>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N</m:t>
                    </m:r>
                  </m:e>
                  <m:sub>
                    <m:r>
                      <w:rPr>
                        <w:rFonts w:ascii="Cambria Math" w:hAnsi="Cambria Math" w:cs="Times New Roman"/>
                        <w:color w:val="auto"/>
                        <w:sz w:val="28"/>
                        <w:szCs w:val="28"/>
                      </w:rPr>
                      <m:t>B</m:t>
                    </m:r>
                  </m:sub>
                </m:sSub>
              </m:oMath>
            </m:oMathPara>
          </w:p>
        </w:tc>
        <w:tc>
          <w:tcPr>
            <w:tcW w:w="1720" w:type="dxa"/>
          </w:tcPr>
          <w:p w14:paraId="213085E3" w14:textId="77777777" w:rsidR="00000CD8" w:rsidRPr="00000CD8" w:rsidRDefault="00000CD8" w:rsidP="00000CD8">
            <w:pPr>
              <w:spacing w:line="360" w:lineRule="auto"/>
              <w:rPr>
                <w:rFonts w:ascii="Times New Roman" w:hAnsi="Times New Roman" w:cs="Times New Roman"/>
                <w:color w:val="auto"/>
                <w:sz w:val="28"/>
                <w:szCs w:val="28"/>
                <w:lang w:val="en-US"/>
              </w:rPr>
            </w:pPr>
            <m:oMath>
              <m:r>
                <w:rPr>
                  <w:rFonts w:ascii="Cambria Math" w:hAnsi="Cambria Math" w:cs="Times New Roman"/>
                  <w:color w:val="auto"/>
                  <w:sz w:val="28"/>
                  <w:szCs w:val="28"/>
                </w:rPr>
                <m:t>L</m:t>
              </m:r>
            </m:oMath>
            <w:r w:rsidRPr="00000CD8">
              <w:rPr>
                <w:rFonts w:ascii="Times New Roman" w:hAnsi="Times New Roman" w:cs="Times New Roman"/>
                <w:color w:val="auto"/>
                <w:sz w:val="28"/>
                <w:szCs w:val="28"/>
                <w:lang w:val="en-US"/>
              </w:rPr>
              <w:t>,</w:t>
            </w:r>
          </w:p>
          <w:p w14:paraId="5D8D2A35" w14:textId="77777777" w:rsidR="00000CD8" w:rsidRPr="00000CD8" w:rsidRDefault="00000CD8" w:rsidP="00000CD8">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 </w:t>
            </w:r>
            <w:r w:rsidRPr="00000CD8">
              <w:rPr>
                <w:rFonts w:ascii="Times New Roman" w:hAnsi="Times New Roman" w:cs="Times New Roman"/>
                <w:color w:val="auto"/>
                <w:sz w:val="28"/>
                <w:szCs w:val="28"/>
              </w:rPr>
              <w:t>м</w:t>
            </w:r>
          </w:p>
        </w:tc>
        <w:tc>
          <w:tcPr>
            <w:tcW w:w="1717" w:type="dxa"/>
          </w:tcPr>
          <w:p w14:paraId="0B991DCE" w14:textId="77777777" w:rsidR="00000CD8" w:rsidRPr="00000CD8" w:rsidRDefault="00000000" w:rsidP="00000CD8">
            <w:pPr>
              <w:spacing w:line="360" w:lineRule="auto"/>
              <w:rPr>
                <w:rFonts w:ascii="Times New Roman" w:hAnsi="Times New Roman" w:cs="Times New Roman"/>
                <w:color w:val="auto"/>
                <w:sz w:val="28"/>
                <w:szCs w:val="28"/>
              </w:rPr>
            </w:pP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i</m:t>
                  </m:r>
                </m:sub>
              </m:sSub>
            </m:oMath>
            <w:r w:rsidR="00000CD8" w:rsidRPr="00000CD8">
              <w:rPr>
                <w:rFonts w:ascii="Times New Roman" w:hAnsi="Times New Roman" w:cs="Times New Roman"/>
                <w:color w:val="auto"/>
                <w:sz w:val="28"/>
                <w:szCs w:val="28"/>
              </w:rPr>
              <w:t>,</w:t>
            </w:r>
          </w:p>
          <w:p w14:paraId="0C19268E"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с</w:t>
            </w:r>
          </w:p>
        </w:tc>
      </w:tr>
      <w:tr w:rsidR="00000CD8" w:rsidRPr="00000CD8" w14:paraId="2BBD1E02" w14:textId="77777777" w:rsidTr="00F763E9">
        <w:trPr>
          <w:jc w:val="center"/>
        </w:trPr>
        <w:tc>
          <w:tcPr>
            <w:tcW w:w="1770" w:type="dxa"/>
          </w:tcPr>
          <w:p w14:paraId="6CA71A49"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1</w:t>
            </w:r>
          </w:p>
        </w:tc>
        <w:tc>
          <w:tcPr>
            <w:tcW w:w="1732" w:type="dxa"/>
            <w:vMerge w:val="restart"/>
            <w:vAlign w:val="center"/>
          </w:tcPr>
          <w:p w14:paraId="61A84293" w14:textId="5D315251" w:rsidR="00000CD8" w:rsidRPr="00000CD8" w:rsidRDefault="006B25D4" w:rsidP="006B25D4">
            <w:pPr>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34</w:t>
            </w:r>
          </w:p>
        </w:tc>
        <w:tc>
          <w:tcPr>
            <w:tcW w:w="1720" w:type="dxa"/>
            <w:vMerge w:val="restart"/>
            <w:vAlign w:val="center"/>
          </w:tcPr>
          <w:p w14:paraId="0F0EFC83" w14:textId="486EC250" w:rsidR="00000CD8" w:rsidRPr="00000CD8" w:rsidRDefault="006B25D4" w:rsidP="006B25D4">
            <w:pPr>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0.6</w:t>
            </w:r>
          </w:p>
        </w:tc>
        <w:tc>
          <w:tcPr>
            <w:tcW w:w="1717" w:type="dxa"/>
            <w:vAlign w:val="center"/>
          </w:tcPr>
          <w:p w14:paraId="4CF9F1C6" w14:textId="4AC99531" w:rsidR="00000CD8" w:rsidRPr="00000CD8" w:rsidRDefault="006B25D4" w:rsidP="006B25D4">
            <w:pPr>
              <w:spacing w:line="360" w:lineRule="auto"/>
              <w:jc w:val="center"/>
              <w:rPr>
                <w:rFonts w:ascii="Times New Roman" w:hAnsi="Times New Roman" w:cs="Times New Roman"/>
                <w:color w:val="auto"/>
                <w:sz w:val="28"/>
                <w:szCs w:val="28"/>
              </w:rPr>
            </w:pPr>
            <w:r w:rsidRPr="006B25D4">
              <w:rPr>
                <w:rFonts w:ascii="Times New Roman" w:hAnsi="Times New Roman" w:cs="Times New Roman"/>
                <w:color w:val="auto"/>
                <w:sz w:val="28"/>
                <w:szCs w:val="28"/>
              </w:rPr>
              <w:t>26.5</w:t>
            </w:r>
          </w:p>
        </w:tc>
      </w:tr>
      <w:tr w:rsidR="00000CD8" w:rsidRPr="00000CD8" w14:paraId="68003559" w14:textId="77777777" w:rsidTr="00F763E9">
        <w:trPr>
          <w:jc w:val="center"/>
        </w:trPr>
        <w:tc>
          <w:tcPr>
            <w:tcW w:w="1770" w:type="dxa"/>
          </w:tcPr>
          <w:p w14:paraId="11350DD8"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2</w:t>
            </w:r>
          </w:p>
        </w:tc>
        <w:tc>
          <w:tcPr>
            <w:tcW w:w="1732" w:type="dxa"/>
            <w:vMerge/>
          </w:tcPr>
          <w:p w14:paraId="3B60C626"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tcPr>
          <w:p w14:paraId="0A9E7FDE"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17" w:type="dxa"/>
            <w:tcBorders>
              <w:bottom w:val="single" w:sz="4" w:space="0" w:color="auto"/>
            </w:tcBorders>
            <w:vAlign w:val="center"/>
          </w:tcPr>
          <w:p w14:paraId="7D9C15E0" w14:textId="2C033713" w:rsidR="00000CD8" w:rsidRPr="00000CD8" w:rsidRDefault="006B25D4" w:rsidP="006B25D4">
            <w:pPr>
              <w:spacing w:line="360" w:lineRule="auto"/>
              <w:jc w:val="center"/>
              <w:rPr>
                <w:rFonts w:ascii="Times New Roman" w:hAnsi="Times New Roman" w:cs="Times New Roman"/>
                <w:color w:val="auto"/>
                <w:sz w:val="28"/>
                <w:szCs w:val="28"/>
              </w:rPr>
            </w:pPr>
            <w:r w:rsidRPr="006B25D4">
              <w:rPr>
                <w:rFonts w:ascii="Times New Roman" w:hAnsi="Times New Roman" w:cs="Times New Roman"/>
                <w:color w:val="auto"/>
                <w:sz w:val="28"/>
                <w:szCs w:val="28"/>
              </w:rPr>
              <w:t>26.7</w:t>
            </w:r>
          </w:p>
        </w:tc>
      </w:tr>
      <w:tr w:rsidR="00000CD8" w:rsidRPr="00000CD8" w14:paraId="129BF758" w14:textId="77777777" w:rsidTr="00F763E9">
        <w:trPr>
          <w:jc w:val="center"/>
        </w:trPr>
        <w:tc>
          <w:tcPr>
            <w:tcW w:w="1770" w:type="dxa"/>
          </w:tcPr>
          <w:p w14:paraId="6B0B84A6"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3</w:t>
            </w:r>
          </w:p>
        </w:tc>
        <w:tc>
          <w:tcPr>
            <w:tcW w:w="1732" w:type="dxa"/>
            <w:vMerge/>
          </w:tcPr>
          <w:p w14:paraId="33ECD508"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tcPr>
          <w:p w14:paraId="1FB57025"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17" w:type="dxa"/>
            <w:tcBorders>
              <w:bottom w:val="single" w:sz="4" w:space="0" w:color="auto"/>
            </w:tcBorders>
            <w:vAlign w:val="center"/>
          </w:tcPr>
          <w:p w14:paraId="0E9C05EC" w14:textId="7222FB5A" w:rsidR="00000CD8" w:rsidRPr="00000CD8" w:rsidRDefault="006B25D4" w:rsidP="006B25D4">
            <w:pPr>
              <w:spacing w:line="360" w:lineRule="auto"/>
              <w:jc w:val="center"/>
              <w:rPr>
                <w:rFonts w:ascii="Times New Roman" w:hAnsi="Times New Roman" w:cs="Times New Roman"/>
                <w:color w:val="auto"/>
                <w:sz w:val="28"/>
                <w:szCs w:val="28"/>
              </w:rPr>
            </w:pPr>
            <w:r w:rsidRPr="006B25D4">
              <w:rPr>
                <w:rFonts w:ascii="Times New Roman" w:hAnsi="Times New Roman" w:cs="Times New Roman"/>
                <w:color w:val="auto"/>
                <w:sz w:val="28"/>
                <w:szCs w:val="28"/>
              </w:rPr>
              <w:t>26.4</w:t>
            </w:r>
          </w:p>
        </w:tc>
      </w:tr>
      <w:tr w:rsidR="00000CD8" w:rsidRPr="00000CD8" w14:paraId="4925BC9D" w14:textId="77777777" w:rsidTr="00F763E9">
        <w:trPr>
          <w:jc w:val="center"/>
        </w:trPr>
        <w:tc>
          <w:tcPr>
            <w:tcW w:w="1770" w:type="dxa"/>
          </w:tcPr>
          <w:p w14:paraId="046C9ED3"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4</w:t>
            </w:r>
          </w:p>
        </w:tc>
        <w:tc>
          <w:tcPr>
            <w:tcW w:w="1732" w:type="dxa"/>
            <w:vMerge/>
          </w:tcPr>
          <w:p w14:paraId="5615AC70"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tcPr>
          <w:p w14:paraId="18852FD6"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17" w:type="dxa"/>
            <w:tcBorders>
              <w:top w:val="single" w:sz="4" w:space="0" w:color="auto"/>
            </w:tcBorders>
            <w:vAlign w:val="center"/>
          </w:tcPr>
          <w:p w14:paraId="4888F4D7" w14:textId="3B64AD50" w:rsidR="00000CD8" w:rsidRPr="00000CD8" w:rsidRDefault="006B25D4" w:rsidP="006B25D4">
            <w:pPr>
              <w:spacing w:line="360" w:lineRule="auto"/>
              <w:jc w:val="center"/>
              <w:rPr>
                <w:rFonts w:ascii="Times New Roman" w:hAnsi="Times New Roman" w:cs="Times New Roman"/>
                <w:color w:val="auto"/>
                <w:sz w:val="28"/>
                <w:szCs w:val="28"/>
              </w:rPr>
            </w:pPr>
            <w:r w:rsidRPr="006B25D4">
              <w:rPr>
                <w:rFonts w:ascii="Times New Roman" w:hAnsi="Times New Roman" w:cs="Times New Roman"/>
                <w:color w:val="auto"/>
                <w:sz w:val="28"/>
                <w:szCs w:val="28"/>
              </w:rPr>
              <w:t>26.6</w:t>
            </w:r>
          </w:p>
        </w:tc>
      </w:tr>
      <w:tr w:rsidR="00000CD8" w:rsidRPr="00000CD8" w14:paraId="0EEF4097" w14:textId="77777777" w:rsidTr="00F763E9">
        <w:trPr>
          <w:jc w:val="center"/>
        </w:trPr>
        <w:tc>
          <w:tcPr>
            <w:tcW w:w="1770" w:type="dxa"/>
          </w:tcPr>
          <w:p w14:paraId="47C1AB13"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5</w:t>
            </w:r>
          </w:p>
        </w:tc>
        <w:tc>
          <w:tcPr>
            <w:tcW w:w="1732" w:type="dxa"/>
            <w:vMerge/>
          </w:tcPr>
          <w:p w14:paraId="6BCCE226"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tcPr>
          <w:p w14:paraId="2E0CBB60"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17" w:type="dxa"/>
            <w:vAlign w:val="center"/>
          </w:tcPr>
          <w:p w14:paraId="397D172F" w14:textId="4B2A90A7" w:rsidR="00000CD8" w:rsidRPr="00000CD8" w:rsidRDefault="006B25D4" w:rsidP="006B25D4">
            <w:pPr>
              <w:spacing w:line="360" w:lineRule="auto"/>
              <w:jc w:val="center"/>
              <w:rPr>
                <w:rFonts w:ascii="Times New Roman" w:hAnsi="Times New Roman" w:cs="Times New Roman"/>
                <w:color w:val="auto"/>
                <w:sz w:val="28"/>
                <w:szCs w:val="28"/>
              </w:rPr>
            </w:pPr>
            <w:r w:rsidRPr="006B25D4">
              <w:rPr>
                <w:rFonts w:ascii="Times New Roman" w:hAnsi="Times New Roman" w:cs="Times New Roman"/>
                <w:color w:val="auto"/>
                <w:sz w:val="28"/>
                <w:szCs w:val="28"/>
              </w:rPr>
              <w:t>26.3</w:t>
            </w:r>
          </w:p>
        </w:tc>
      </w:tr>
      <w:tr w:rsidR="00000CD8" w:rsidRPr="00000CD8" w14:paraId="4A6E52CC" w14:textId="77777777" w:rsidTr="00F763E9">
        <w:trPr>
          <w:jc w:val="center"/>
        </w:trPr>
        <w:tc>
          <w:tcPr>
            <w:tcW w:w="1770" w:type="dxa"/>
          </w:tcPr>
          <w:p w14:paraId="0B8DA485"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6</w:t>
            </w:r>
          </w:p>
        </w:tc>
        <w:tc>
          <w:tcPr>
            <w:tcW w:w="1732" w:type="dxa"/>
            <w:vMerge/>
          </w:tcPr>
          <w:p w14:paraId="53ED369E"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val="restart"/>
            <w:vAlign w:val="center"/>
          </w:tcPr>
          <w:p w14:paraId="4E551CFF" w14:textId="2AAF4A75" w:rsidR="00000CD8" w:rsidRPr="00000CD8" w:rsidRDefault="00A32C80" w:rsidP="00A32C80">
            <w:pPr>
              <w:spacing w:line="360" w:lineRule="auto"/>
              <w:jc w:val="center"/>
              <w:rPr>
                <w:rFonts w:ascii="Times New Roman" w:hAnsi="Times New Roman" w:cs="Times New Roman"/>
                <w:color w:val="auto"/>
                <w:sz w:val="28"/>
                <w:szCs w:val="28"/>
              </w:rPr>
            </w:pPr>
            <w:r w:rsidRPr="00A32C80">
              <w:rPr>
                <w:rFonts w:ascii="Times New Roman" w:hAnsi="Times New Roman" w:cs="Times New Roman"/>
                <w:color w:val="auto"/>
                <w:sz w:val="28"/>
                <w:szCs w:val="28"/>
              </w:rPr>
              <w:t>0.5</w:t>
            </w:r>
          </w:p>
        </w:tc>
        <w:tc>
          <w:tcPr>
            <w:tcW w:w="1717" w:type="dxa"/>
            <w:vAlign w:val="center"/>
          </w:tcPr>
          <w:p w14:paraId="3246350F" w14:textId="306BCD18" w:rsidR="00000CD8" w:rsidRPr="00000CD8" w:rsidRDefault="00A32C80" w:rsidP="00A32C80">
            <w:pPr>
              <w:spacing w:line="360" w:lineRule="auto"/>
              <w:jc w:val="center"/>
              <w:rPr>
                <w:rFonts w:ascii="Times New Roman" w:hAnsi="Times New Roman" w:cs="Times New Roman"/>
                <w:color w:val="auto"/>
                <w:sz w:val="28"/>
                <w:szCs w:val="28"/>
              </w:rPr>
            </w:pPr>
            <w:r w:rsidRPr="00A32C80">
              <w:rPr>
                <w:rFonts w:ascii="Times New Roman" w:hAnsi="Times New Roman" w:cs="Times New Roman"/>
                <w:color w:val="auto"/>
                <w:sz w:val="28"/>
                <w:szCs w:val="28"/>
              </w:rPr>
              <w:t>23.1</w:t>
            </w:r>
          </w:p>
        </w:tc>
      </w:tr>
      <w:tr w:rsidR="00000CD8" w:rsidRPr="00000CD8" w14:paraId="302DC0DF" w14:textId="77777777" w:rsidTr="00F763E9">
        <w:trPr>
          <w:jc w:val="center"/>
        </w:trPr>
        <w:tc>
          <w:tcPr>
            <w:tcW w:w="1770" w:type="dxa"/>
          </w:tcPr>
          <w:p w14:paraId="056B277E"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7</w:t>
            </w:r>
          </w:p>
        </w:tc>
        <w:tc>
          <w:tcPr>
            <w:tcW w:w="1732" w:type="dxa"/>
            <w:vMerge/>
          </w:tcPr>
          <w:p w14:paraId="7AD6B5E8"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tcPr>
          <w:p w14:paraId="1A0D7AC5"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17" w:type="dxa"/>
            <w:vAlign w:val="center"/>
          </w:tcPr>
          <w:p w14:paraId="122BAA37" w14:textId="6971978A" w:rsidR="00000CD8" w:rsidRPr="00000CD8" w:rsidRDefault="00A32C80" w:rsidP="00A32C80">
            <w:pPr>
              <w:spacing w:line="360" w:lineRule="auto"/>
              <w:jc w:val="center"/>
              <w:rPr>
                <w:rFonts w:ascii="Times New Roman" w:hAnsi="Times New Roman" w:cs="Times New Roman"/>
                <w:color w:val="auto"/>
                <w:sz w:val="28"/>
                <w:szCs w:val="28"/>
              </w:rPr>
            </w:pPr>
            <w:r w:rsidRPr="00A32C80">
              <w:rPr>
                <w:rFonts w:ascii="Times New Roman" w:hAnsi="Times New Roman" w:cs="Times New Roman"/>
                <w:color w:val="auto"/>
                <w:sz w:val="28"/>
                <w:szCs w:val="28"/>
              </w:rPr>
              <w:t>23.3</w:t>
            </w:r>
          </w:p>
        </w:tc>
      </w:tr>
      <w:tr w:rsidR="00000CD8" w:rsidRPr="00000CD8" w14:paraId="557BCC93" w14:textId="77777777" w:rsidTr="00F763E9">
        <w:trPr>
          <w:jc w:val="center"/>
        </w:trPr>
        <w:tc>
          <w:tcPr>
            <w:tcW w:w="1770" w:type="dxa"/>
          </w:tcPr>
          <w:p w14:paraId="664CEA06"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lastRenderedPageBreak/>
              <w:t>8</w:t>
            </w:r>
          </w:p>
        </w:tc>
        <w:tc>
          <w:tcPr>
            <w:tcW w:w="1732" w:type="dxa"/>
            <w:vMerge/>
          </w:tcPr>
          <w:p w14:paraId="2FBADF2B"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tcPr>
          <w:p w14:paraId="2F10392F"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17" w:type="dxa"/>
            <w:vAlign w:val="center"/>
          </w:tcPr>
          <w:p w14:paraId="1C6E7B45" w14:textId="1FCFB503" w:rsidR="00000CD8" w:rsidRPr="00000CD8" w:rsidRDefault="00A32C80" w:rsidP="00A32C80">
            <w:pPr>
              <w:spacing w:line="360" w:lineRule="auto"/>
              <w:jc w:val="center"/>
              <w:rPr>
                <w:rFonts w:ascii="Times New Roman" w:hAnsi="Times New Roman" w:cs="Times New Roman"/>
                <w:color w:val="auto"/>
                <w:sz w:val="28"/>
                <w:szCs w:val="28"/>
              </w:rPr>
            </w:pPr>
            <w:r w:rsidRPr="00A32C80">
              <w:rPr>
                <w:rFonts w:ascii="Times New Roman" w:hAnsi="Times New Roman" w:cs="Times New Roman"/>
                <w:color w:val="auto"/>
                <w:sz w:val="28"/>
                <w:szCs w:val="28"/>
              </w:rPr>
              <w:t>23.0</w:t>
            </w:r>
          </w:p>
        </w:tc>
      </w:tr>
      <w:tr w:rsidR="00000CD8" w:rsidRPr="00000CD8" w14:paraId="1A1930ED" w14:textId="77777777" w:rsidTr="00F763E9">
        <w:trPr>
          <w:jc w:val="center"/>
        </w:trPr>
        <w:tc>
          <w:tcPr>
            <w:tcW w:w="1770" w:type="dxa"/>
          </w:tcPr>
          <w:p w14:paraId="0963FA53"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9</w:t>
            </w:r>
          </w:p>
        </w:tc>
        <w:tc>
          <w:tcPr>
            <w:tcW w:w="1732" w:type="dxa"/>
            <w:vMerge/>
          </w:tcPr>
          <w:p w14:paraId="5B86EA3D"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tcPr>
          <w:p w14:paraId="61D506D1"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17" w:type="dxa"/>
            <w:vAlign w:val="center"/>
          </w:tcPr>
          <w:p w14:paraId="447365E7" w14:textId="032F7EDA" w:rsidR="00000CD8" w:rsidRPr="00000CD8" w:rsidRDefault="00A32C80" w:rsidP="00A32C80">
            <w:pPr>
              <w:spacing w:line="360" w:lineRule="auto"/>
              <w:jc w:val="center"/>
              <w:rPr>
                <w:rFonts w:ascii="Times New Roman" w:hAnsi="Times New Roman" w:cs="Times New Roman"/>
                <w:color w:val="auto"/>
                <w:sz w:val="28"/>
                <w:szCs w:val="28"/>
              </w:rPr>
            </w:pPr>
            <w:r w:rsidRPr="00A32C80">
              <w:rPr>
                <w:rFonts w:ascii="Times New Roman" w:hAnsi="Times New Roman" w:cs="Times New Roman"/>
                <w:color w:val="auto"/>
                <w:sz w:val="28"/>
                <w:szCs w:val="28"/>
              </w:rPr>
              <w:t>23.2</w:t>
            </w:r>
          </w:p>
        </w:tc>
      </w:tr>
      <w:tr w:rsidR="00000CD8" w:rsidRPr="00000CD8" w14:paraId="49FBA568" w14:textId="77777777" w:rsidTr="00F763E9">
        <w:trPr>
          <w:jc w:val="center"/>
        </w:trPr>
        <w:tc>
          <w:tcPr>
            <w:tcW w:w="1770" w:type="dxa"/>
          </w:tcPr>
          <w:p w14:paraId="5376BE0D"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10</w:t>
            </w:r>
          </w:p>
        </w:tc>
        <w:tc>
          <w:tcPr>
            <w:tcW w:w="1732" w:type="dxa"/>
            <w:vMerge/>
          </w:tcPr>
          <w:p w14:paraId="0D65DD48"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tcPr>
          <w:p w14:paraId="17E6BD7E"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17" w:type="dxa"/>
            <w:vAlign w:val="center"/>
          </w:tcPr>
          <w:p w14:paraId="0A00564E" w14:textId="6C183180" w:rsidR="00000CD8" w:rsidRPr="00000CD8" w:rsidRDefault="00A32C80" w:rsidP="00A32C80">
            <w:pPr>
              <w:spacing w:line="360" w:lineRule="auto"/>
              <w:jc w:val="center"/>
              <w:rPr>
                <w:rFonts w:ascii="Times New Roman" w:hAnsi="Times New Roman" w:cs="Times New Roman"/>
                <w:color w:val="auto"/>
                <w:sz w:val="28"/>
                <w:szCs w:val="28"/>
              </w:rPr>
            </w:pPr>
            <w:r w:rsidRPr="00A32C80">
              <w:rPr>
                <w:rFonts w:ascii="Times New Roman" w:hAnsi="Times New Roman" w:cs="Times New Roman"/>
                <w:color w:val="auto"/>
                <w:sz w:val="28"/>
                <w:szCs w:val="28"/>
              </w:rPr>
              <w:t>22.9</w:t>
            </w:r>
          </w:p>
        </w:tc>
      </w:tr>
      <w:tr w:rsidR="00000CD8" w:rsidRPr="00000CD8" w14:paraId="04B20E15" w14:textId="77777777" w:rsidTr="00F763E9">
        <w:trPr>
          <w:jc w:val="center"/>
        </w:trPr>
        <w:tc>
          <w:tcPr>
            <w:tcW w:w="1770" w:type="dxa"/>
          </w:tcPr>
          <w:p w14:paraId="56057407"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11</w:t>
            </w:r>
          </w:p>
        </w:tc>
        <w:tc>
          <w:tcPr>
            <w:tcW w:w="1732" w:type="dxa"/>
            <w:vMerge/>
          </w:tcPr>
          <w:p w14:paraId="2A4103F1"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val="restart"/>
            <w:vAlign w:val="center"/>
          </w:tcPr>
          <w:p w14:paraId="1B40EE66" w14:textId="7CB23816" w:rsidR="00000CD8" w:rsidRPr="00000CD8" w:rsidRDefault="00A32C80" w:rsidP="00A32C80">
            <w:pPr>
              <w:spacing w:line="360" w:lineRule="auto"/>
              <w:jc w:val="center"/>
              <w:rPr>
                <w:rFonts w:ascii="Times New Roman" w:hAnsi="Times New Roman" w:cs="Times New Roman"/>
                <w:color w:val="auto"/>
                <w:sz w:val="28"/>
                <w:szCs w:val="28"/>
              </w:rPr>
            </w:pPr>
            <w:r w:rsidRPr="00A32C80">
              <w:rPr>
                <w:rFonts w:ascii="Times New Roman" w:hAnsi="Times New Roman" w:cs="Times New Roman"/>
                <w:color w:val="auto"/>
                <w:sz w:val="28"/>
                <w:szCs w:val="28"/>
              </w:rPr>
              <w:t>0.4</w:t>
            </w:r>
          </w:p>
        </w:tc>
        <w:tc>
          <w:tcPr>
            <w:tcW w:w="1717" w:type="dxa"/>
            <w:vAlign w:val="center"/>
          </w:tcPr>
          <w:p w14:paraId="25067B39" w14:textId="2E4B8E8E" w:rsidR="00000CD8" w:rsidRPr="00000CD8" w:rsidRDefault="00A32C80" w:rsidP="00A32C80">
            <w:pPr>
              <w:spacing w:line="360" w:lineRule="auto"/>
              <w:jc w:val="center"/>
              <w:rPr>
                <w:rFonts w:ascii="Times New Roman" w:hAnsi="Times New Roman" w:cs="Times New Roman"/>
                <w:color w:val="auto"/>
                <w:sz w:val="28"/>
                <w:szCs w:val="28"/>
              </w:rPr>
            </w:pPr>
            <w:r w:rsidRPr="00A32C80">
              <w:rPr>
                <w:rFonts w:ascii="Times New Roman" w:hAnsi="Times New Roman" w:cs="Times New Roman"/>
                <w:color w:val="auto"/>
                <w:sz w:val="28"/>
                <w:szCs w:val="28"/>
              </w:rPr>
              <w:t>20.5</w:t>
            </w:r>
          </w:p>
        </w:tc>
      </w:tr>
      <w:tr w:rsidR="00000CD8" w:rsidRPr="00000CD8" w14:paraId="2C91C972" w14:textId="77777777" w:rsidTr="00F763E9">
        <w:trPr>
          <w:jc w:val="center"/>
        </w:trPr>
        <w:tc>
          <w:tcPr>
            <w:tcW w:w="1770" w:type="dxa"/>
          </w:tcPr>
          <w:p w14:paraId="3DD2DCF9"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12</w:t>
            </w:r>
          </w:p>
        </w:tc>
        <w:tc>
          <w:tcPr>
            <w:tcW w:w="1732" w:type="dxa"/>
            <w:vMerge/>
          </w:tcPr>
          <w:p w14:paraId="5D740FC7"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vAlign w:val="center"/>
          </w:tcPr>
          <w:p w14:paraId="488E1E88" w14:textId="77777777" w:rsidR="00000CD8" w:rsidRPr="00000CD8" w:rsidRDefault="00000CD8" w:rsidP="00A32C80">
            <w:pPr>
              <w:spacing w:line="360" w:lineRule="auto"/>
              <w:jc w:val="center"/>
              <w:rPr>
                <w:rFonts w:ascii="Times New Roman" w:hAnsi="Times New Roman" w:cs="Times New Roman"/>
                <w:b/>
                <w:color w:val="auto"/>
                <w:sz w:val="28"/>
                <w:szCs w:val="28"/>
              </w:rPr>
            </w:pPr>
          </w:p>
        </w:tc>
        <w:tc>
          <w:tcPr>
            <w:tcW w:w="1717" w:type="dxa"/>
            <w:vAlign w:val="center"/>
          </w:tcPr>
          <w:p w14:paraId="0F362E10" w14:textId="3A1E68B0" w:rsidR="00000CD8" w:rsidRPr="00000CD8" w:rsidRDefault="00A32C80" w:rsidP="00A32C80">
            <w:pPr>
              <w:spacing w:line="360" w:lineRule="auto"/>
              <w:jc w:val="center"/>
              <w:rPr>
                <w:rFonts w:ascii="Times New Roman" w:hAnsi="Times New Roman" w:cs="Times New Roman"/>
                <w:color w:val="auto"/>
                <w:sz w:val="28"/>
                <w:szCs w:val="28"/>
              </w:rPr>
            </w:pPr>
            <w:r w:rsidRPr="00A32C80">
              <w:rPr>
                <w:rFonts w:ascii="Times New Roman" w:hAnsi="Times New Roman" w:cs="Times New Roman"/>
                <w:color w:val="auto"/>
                <w:sz w:val="28"/>
                <w:szCs w:val="28"/>
              </w:rPr>
              <w:t>20.7</w:t>
            </w:r>
          </w:p>
        </w:tc>
      </w:tr>
      <w:tr w:rsidR="00000CD8" w:rsidRPr="00000CD8" w14:paraId="42001BA6" w14:textId="77777777" w:rsidTr="00F763E9">
        <w:trPr>
          <w:jc w:val="center"/>
        </w:trPr>
        <w:tc>
          <w:tcPr>
            <w:tcW w:w="1770" w:type="dxa"/>
          </w:tcPr>
          <w:p w14:paraId="6FE9E5A4"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13</w:t>
            </w:r>
          </w:p>
        </w:tc>
        <w:tc>
          <w:tcPr>
            <w:tcW w:w="1732" w:type="dxa"/>
            <w:vMerge/>
          </w:tcPr>
          <w:p w14:paraId="7B1BAC80"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vAlign w:val="center"/>
          </w:tcPr>
          <w:p w14:paraId="6FB5A84D" w14:textId="77777777" w:rsidR="00000CD8" w:rsidRPr="00000CD8" w:rsidRDefault="00000CD8" w:rsidP="00A32C80">
            <w:pPr>
              <w:spacing w:line="360" w:lineRule="auto"/>
              <w:jc w:val="center"/>
              <w:rPr>
                <w:rFonts w:ascii="Times New Roman" w:hAnsi="Times New Roman" w:cs="Times New Roman"/>
                <w:b/>
                <w:color w:val="auto"/>
                <w:sz w:val="28"/>
                <w:szCs w:val="28"/>
              </w:rPr>
            </w:pPr>
          </w:p>
        </w:tc>
        <w:tc>
          <w:tcPr>
            <w:tcW w:w="1717" w:type="dxa"/>
            <w:vAlign w:val="center"/>
          </w:tcPr>
          <w:p w14:paraId="27069147" w14:textId="5E07B57F" w:rsidR="00000CD8" w:rsidRPr="00000CD8" w:rsidRDefault="00A32C80" w:rsidP="00A32C80">
            <w:pPr>
              <w:spacing w:line="360" w:lineRule="auto"/>
              <w:jc w:val="center"/>
              <w:rPr>
                <w:rFonts w:ascii="Times New Roman" w:hAnsi="Times New Roman" w:cs="Times New Roman"/>
                <w:color w:val="auto"/>
                <w:sz w:val="28"/>
                <w:szCs w:val="28"/>
              </w:rPr>
            </w:pPr>
            <w:r w:rsidRPr="00A32C80">
              <w:rPr>
                <w:rFonts w:ascii="Times New Roman" w:hAnsi="Times New Roman" w:cs="Times New Roman"/>
                <w:color w:val="auto"/>
                <w:sz w:val="28"/>
                <w:szCs w:val="28"/>
              </w:rPr>
              <w:t>20.4</w:t>
            </w:r>
          </w:p>
        </w:tc>
      </w:tr>
      <w:tr w:rsidR="00000CD8" w:rsidRPr="00000CD8" w14:paraId="230A1FB2" w14:textId="77777777" w:rsidTr="00F763E9">
        <w:trPr>
          <w:jc w:val="center"/>
        </w:trPr>
        <w:tc>
          <w:tcPr>
            <w:tcW w:w="1770" w:type="dxa"/>
          </w:tcPr>
          <w:p w14:paraId="19317464"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14</w:t>
            </w:r>
          </w:p>
        </w:tc>
        <w:tc>
          <w:tcPr>
            <w:tcW w:w="1732" w:type="dxa"/>
            <w:vMerge/>
          </w:tcPr>
          <w:p w14:paraId="194AE5F0"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vAlign w:val="center"/>
          </w:tcPr>
          <w:p w14:paraId="6963F835" w14:textId="77777777" w:rsidR="00000CD8" w:rsidRPr="00000CD8" w:rsidRDefault="00000CD8" w:rsidP="00A32C80">
            <w:pPr>
              <w:spacing w:line="360" w:lineRule="auto"/>
              <w:jc w:val="center"/>
              <w:rPr>
                <w:rFonts w:ascii="Times New Roman" w:hAnsi="Times New Roman" w:cs="Times New Roman"/>
                <w:b/>
                <w:color w:val="auto"/>
                <w:sz w:val="28"/>
                <w:szCs w:val="28"/>
              </w:rPr>
            </w:pPr>
          </w:p>
        </w:tc>
        <w:tc>
          <w:tcPr>
            <w:tcW w:w="1717" w:type="dxa"/>
            <w:vAlign w:val="center"/>
          </w:tcPr>
          <w:p w14:paraId="3B360928" w14:textId="41B26282" w:rsidR="00000CD8" w:rsidRPr="00000CD8" w:rsidRDefault="00A32C80" w:rsidP="00A32C80">
            <w:pPr>
              <w:spacing w:line="360" w:lineRule="auto"/>
              <w:jc w:val="center"/>
              <w:rPr>
                <w:rFonts w:ascii="Times New Roman" w:hAnsi="Times New Roman" w:cs="Times New Roman"/>
                <w:color w:val="auto"/>
                <w:sz w:val="28"/>
                <w:szCs w:val="28"/>
              </w:rPr>
            </w:pPr>
            <w:r w:rsidRPr="00A32C80">
              <w:rPr>
                <w:rFonts w:ascii="Times New Roman" w:hAnsi="Times New Roman" w:cs="Times New Roman"/>
                <w:color w:val="auto"/>
                <w:sz w:val="28"/>
                <w:szCs w:val="28"/>
              </w:rPr>
              <w:t>20.6</w:t>
            </w:r>
          </w:p>
        </w:tc>
      </w:tr>
      <w:tr w:rsidR="00000CD8" w:rsidRPr="00000CD8" w14:paraId="1541E401" w14:textId="77777777" w:rsidTr="00F763E9">
        <w:trPr>
          <w:jc w:val="center"/>
        </w:trPr>
        <w:tc>
          <w:tcPr>
            <w:tcW w:w="1770" w:type="dxa"/>
          </w:tcPr>
          <w:p w14:paraId="566EB32C"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15</w:t>
            </w:r>
          </w:p>
        </w:tc>
        <w:tc>
          <w:tcPr>
            <w:tcW w:w="1732" w:type="dxa"/>
            <w:vMerge/>
          </w:tcPr>
          <w:p w14:paraId="6FDC9212" w14:textId="77777777" w:rsidR="00000CD8" w:rsidRPr="00000CD8" w:rsidRDefault="00000CD8" w:rsidP="00000CD8">
            <w:pPr>
              <w:spacing w:line="360" w:lineRule="auto"/>
              <w:rPr>
                <w:rFonts w:ascii="Times New Roman" w:hAnsi="Times New Roman" w:cs="Times New Roman"/>
                <w:b/>
                <w:color w:val="auto"/>
                <w:sz w:val="28"/>
                <w:szCs w:val="28"/>
              </w:rPr>
            </w:pPr>
          </w:p>
        </w:tc>
        <w:tc>
          <w:tcPr>
            <w:tcW w:w="1720" w:type="dxa"/>
            <w:vMerge/>
            <w:vAlign w:val="center"/>
          </w:tcPr>
          <w:p w14:paraId="7BDCBCBD" w14:textId="77777777" w:rsidR="00000CD8" w:rsidRPr="00000CD8" w:rsidRDefault="00000CD8" w:rsidP="00A32C80">
            <w:pPr>
              <w:spacing w:line="360" w:lineRule="auto"/>
              <w:jc w:val="center"/>
              <w:rPr>
                <w:rFonts w:ascii="Times New Roman" w:hAnsi="Times New Roman" w:cs="Times New Roman"/>
                <w:b/>
                <w:color w:val="auto"/>
                <w:sz w:val="28"/>
                <w:szCs w:val="28"/>
              </w:rPr>
            </w:pPr>
          </w:p>
        </w:tc>
        <w:tc>
          <w:tcPr>
            <w:tcW w:w="1717" w:type="dxa"/>
            <w:vAlign w:val="center"/>
          </w:tcPr>
          <w:p w14:paraId="5E4196C5" w14:textId="6AF1E5A6" w:rsidR="00000CD8" w:rsidRPr="00000CD8" w:rsidRDefault="00A32C80" w:rsidP="00A32C80">
            <w:pPr>
              <w:spacing w:line="360" w:lineRule="auto"/>
              <w:jc w:val="center"/>
              <w:rPr>
                <w:rFonts w:ascii="Times New Roman" w:hAnsi="Times New Roman" w:cs="Times New Roman"/>
                <w:color w:val="auto"/>
                <w:sz w:val="28"/>
                <w:szCs w:val="28"/>
              </w:rPr>
            </w:pPr>
            <w:r w:rsidRPr="00A32C80">
              <w:rPr>
                <w:rFonts w:ascii="Times New Roman" w:hAnsi="Times New Roman" w:cs="Times New Roman"/>
                <w:color w:val="auto"/>
                <w:sz w:val="28"/>
                <w:szCs w:val="28"/>
              </w:rPr>
              <w:t>20.3</w:t>
            </w:r>
          </w:p>
        </w:tc>
      </w:tr>
    </w:tbl>
    <w:p w14:paraId="1BD4A513" w14:textId="77777777" w:rsidR="00000CD8" w:rsidRDefault="00000CD8" w:rsidP="00F763E9">
      <w:pPr>
        <w:spacing w:line="360" w:lineRule="auto"/>
        <w:jc w:val="center"/>
        <w:rPr>
          <w:rFonts w:ascii="Times New Roman" w:hAnsi="Times New Roman" w:cs="Times New Roman"/>
          <w:color w:val="auto"/>
          <w:sz w:val="28"/>
          <w:szCs w:val="28"/>
          <w:lang w:val="en-US"/>
        </w:rPr>
      </w:pPr>
      <w:r w:rsidRPr="00000CD8">
        <w:rPr>
          <w:rFonts w:ascii="Times New Roman" w:hAnsi="Times New Roman" w:cs="Times New Roman"/>
          <w:color w:val="auto"/>
          <w:sz w:val="28"/>
          <w:szCs w:val="28"/>
        </w:rPr>
        <w:t>Таблица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1.</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Результаты</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прямых</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измерений</w:t>
      </w:r>
    </w:p>
    <w:p w14:paraId="37420B4C" w14:textId="77777777" w:rsidR="00F763E9" w:rsidRPr="00F763E9" w:rsidRDefault="00F763E9" w:rsidP="00F763E9">
      <w:pPr>
        <w:spacing w:line="360" w:lineRule="auto"/>
        <w:jc w:val="center"/>
        <w:rPr>
          <w:rFonts w:ascii="Times New Roman" w:hAnsi="Times New Roman" w:cs="Times New Roman"/>
          <w:color w:val="auto"/>
          <w:sz w:val="28"/>
          <w:szCs w:val="28"/>
          <w:lang w:val="en-US"/>
        </w:rPr>
      </w:pPr>
    </w:p>
    <w:p w14:paraId="47CD91E9" w14:textId="77777777" w:rsidR="00000CD8" w:rsidRPr="00000CD8" w:rsidRDefault="00000CD8" w:rsidP="002D389A">
      <w:pPr>
        <w:spacing w:line="360" w:lineRule="auto"/>
        <w:ind w:firstLine="851"/>
        <w:rPr>
          <w:rFonts w:ascii="Times New Roman" w:hAnsi="Times New Roman" w:cs="Times New Roman"/>
          <w:color w:val="auto"/>
          <w:sz w:val="28"/>
          <w:szCs w:val="28"/>
        </w:rPr>
      </w:pPr>
      <w:r w:rsidRPr="00000CD8">
        <w:rPr>
          <w:rFonts w:ascii="Times New Roman" w:hAnsi="Times New Roman" w:cs="Times New Roman"/>
          <w:color w:val="auto"/>
          <w:sz w:val="28"/>
          <w:szCs w:val="28"/>
        </w:rPr>
        <w:t>Исходя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из</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Таблицы</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1:</w:t>
      </w:r>
    </w:p>
    <w:p w14:paraId="3463607A" w14:textId="77777777" w:rsidR="00000CD8" w:rsidRPr="00000CD8" w:rsidRDefault="00000CD8" w:rsidP="00000CD8">
      <w:pPr>
        <w:numPr>
          <w:ilvl w:val="0"/>
          <w:numId w:val="23"/>
        </w:num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Провожу</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измерения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арифметического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значения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времени.</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Формула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(1)</w:t>
      </w:r>
      <w:r>
        <w:rPr>
          <w:rFonts w:ascii="Times New Roman" w:hAnsi="Times New Roman" w:cs="Times New Roman"/>
          <w:color w:val="auto"/>
          <w:sz w:val="28"/>
          <w:szCs w:val="28"/>
        </w:rPr>
        <w:t xml:space="preserve"> </w:t>
      </w:r>
    </w:p>
    <w:p w14:paraId="6378F113" w14:textId="77777777" w:rsidR="00000CD8" w:rsidRPr="00000CD8" w:rsidRDefault="00000CD8" w:rsidP="00000CD8">
      <w:pPr>
        <w:numPr>
          <w:ilvl w:val="0"/>
          <w:numId w:val="23"/>
        </w:num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Провожу</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измерения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арифметического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значения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величины</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случайных</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отклонений</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времени.</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Формула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(2)</w:t>
      </w:r>
    </w:p>
    <w:p w14:paraId="31C54E0E" w14:textId="77777777" w:rsidR="00000CD8" w:rsidRPr="00000CD8" w:rsidRDefault="00000CD8" w:rsidP="00000CD8">
      <w:pPr>
        <w:numPr>
          <w:ilvl w:val="0"/>
          <w:numId w:val="23"/>
        </w:num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Вычисляю</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квадраты</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случайных</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отклонений.</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Формула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(3)</w:t>
      </w:r>
    </w:p>
    <w:p w14:paraId="795034FE" w14:textId="77777777" w:rsidR="00000CD8" w:rsidRPr="00000CD8" w:rsidRDefault="00000CD8" w:rsidP="00000CD8">
      <w:pPr>
        <w:numPr>
          <w:ilvl w:val="0"/>
          <w:numId w:val="23"/>
        </w:num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Вычисляю</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среднее</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квадратичное</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отклонение</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среднего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арифметического.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Формула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(4)</w:t>
      </w:r>
    </w:p>
    <w:p w14:paraId="150DE02C" w14:textId="77777777" w:rsidR="00000CD8" w:rsidRPr="00000CD8" w:rsidRDefault="00000CD8" w:rsidP="00000CD8">
      <w:pPr>
        <w:numPr>
          <w:ilvl w:val="0"/>
          <w:numId w:val="23"/>
        </w:num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Определяю</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коэффициент</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Стьюдента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и</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вычисляю</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случайную</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погрешность</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среднего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арифметического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значения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времени</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совершения</w:t>
      </w:r>
      <w:r>
        <w:rPr>
          <w:rFonts w:ascii="Times New Roman" w:hAnsi="Times New Roman" w:cs="Times New Roman"/>
          <w:color w:val="auto"/>
          <w:sz w:val="28"/>
          <w:szCs w:val="28"/>
        </w:rPr>
        <w:t xml:space="preserve"> </w:t>
      </w:r>
      <m:oMath>
        <m:r>
          <w:rPr>
            <w:rFonts w:ascii="Cambria Math" w:hAnsi="Cambria Math" w:cs="Times New Roman"/>
            <w:color w:val="auto"/>
            <w:sz w:val="28"/>
            <w:szCs w:val="28"/>
          </w:rPr>
          <m:t xml:space="preserve"> </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N</m:t>
            </m:r>
          </m:e>
          <m:sub>
            <m:r>
              <w:rPr>
                <w:rFonts w:ascii="Cambria Math" w:hAnsi="Cambria Math" w:cs="Times New Roman"/>
                <w:color w:val="auto"/>
                <w:sz w:val="28"/>
                <w:szCs w:val="28"/>
              </w:rPr>
              <m:t>B</m:t>
            </m:r>
          </m:sub>
        </m:sSub>
      </m:oMath>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колебаний.</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Формула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(5)</w:t>
      </w:r>
    </w:p>
    <w:p w14:paraId="505DC10A" w14:textId="77777777" w:rsidR="00000CD8" w:rsidRPr="00000CD8" w:rsidRDefault="00000CD8" w:rsidP="002D389A">
      <w:pPr>
        <w:spacing w:line="360" w:lineRule="auto"/>
        <w:ind w:firstLine="851"/>
        <w:rPr>
          <w:rFonts w:ascii="Times New Roman" w:hAnsi="Times New Roman" w:cs="Times New Roman"/>
          <w:color w:val="auto"/>
          <w:sz w:val="28"/>
          <w:szCs w:val="28"/>
        </w:rPr>
      </w:pPr>
      <w:r w:rsidRPr="00000CD8">
        <w:rPr>
          <w:rFonts w:ascii="Times New Roman" w:hAnsi="Times New Roman" w:cs="Times New Roman"/>
          <w:color w:val="auto"/>
          <w:sz w:val="28"/>
          <w:szCs w:val="28"/>
        </w:rPr>
        <w:t>Результаты</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записываю</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Таблицу</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2</w:t>
      </w:r>
    </w:p>
    <w:p w14:paraId="37C37A4B" w14:textId="77777777" w:rsidR="00000CD8" w:rsidRPr="00000CD8" w:rsidRDefault="00000CD8" w:rsidP="00000CD8">
      <w:pPr>
        <w:spacing w:line="360" w:lineRule="auto"/>
        <w:rPr>
          <w:rFonts w:ascii="Times New Roman" w:hAnsi="Times New Roman" w:cs="Times New Roman"/>
          <w:color w:val="auto"/>
          <w:sz w:val="28"/>
          <w:szCs w:val="28"/>
        </w:rPr>
      </w:pPr>
    </w:p>
    <w:tbl>
      <w:tblPr>
        <w:tblStyle w:val="af8"/>
        <w:tblW w:w="0" w:type="auto"/>
        <w:jc w:val="center"/>
        <w:tblLook w:val="04A0" w:firstRow="1" w:lastRow="0" w:firstColumn="1" w:lastColumn="0" w:noHBand="0" w:noVBand="1"/>
      </w:tblPr>
      <w:tblGrid>
        <w:gridCol w:w="931"/>
        <w:gridCol w:w="1023"/>
        <w:gridCol w:w="938"/>
        <w:gridCol w:w="958"/>
        <w:gridCol w:w="941"/>
        <w:gridCol w:w="950"/>
        <w:gridCol w:w="955"/>
        <w:gridCol w:w="986"/>
        <w:gridCol w:w="954"/>
      </w:tblGrid>
      <w:tr w:rsidR="00000CD8" w:rsidRPr="00000CD8" w14:paraId="4B022EBD" w14:textId="77777777" w:rsidTr="00F763E9">
        <w:trPr>
          <w:jc w:val="center"/>
        </w:trPr>
        <w:tc>
          <w:tcPr>
            <w:tcW w:w="931" w:type="dxa"/>
          </w:tcPr>
          <w:p w14:paraId="61376B08" w14:textId="77777777" w:rsidR="00000CD8" w:rsidRPr="00000CD8" w:rsidRDefault="00000CD8" w:rsidP="00000CD8">
            <w:pPr>
              <w:spacing w:line="360" w:lineRule="auto"/>
              <w:rPr>
                <w:rFonts w:ascii="Times New Roman" w:hAnsi="Times New Roman" w:cs="Times New Roman"/>
                <w:color w:val="auto"/>
                <w:sz w:val="28"/>
                <w:szCs w:val="28"/>
              </w:rPr>
            </w:pPr>
            <m:oMathPara>
              <m:oMath>
                <m:r>
                  <w:rPr>
                    <w:rFonts w:ascii="Cambria Math" w:hAnsi="Cambria Math" w:cs="Times New Roman"/>
                    <w:color w:val="auto"/>
                    <w:sz w:val="28"/>
                    <w:szCs w:val="28"/>
                  </w:rPr>
                  <m:t>L</m:t>
                </m:r>
              </m:oMath>
            </m:oMathPara>
          </w:p>
        </w:tc>
        <w:tc>
          <w:tcPr>
            <w:tcW w:w="1023" w:type="dxa"/>
          </w:tcPr>
          <w:p w14:paraId="2611FF4E" w14:textId="77777777" w:rsidR="00000CD8" w:rsidRPr="00000CD8" w:rsidRDefault="00000CD8" w:rsidP="00000CD8">
            <w:pPr>
              <w:spacing w:line="360" w:lineRule="auto"/>
              <w:rPr>
                <w:rFonts w:ascii="Times New Roman" w:hAnsi="Times New Roman" w:cs="Times New Roman"/>
                <w:color w:val="auto"/>
                <w:sz w:val="28"/>
                <w:szCs w:val="28"/>
              </w:rPr>
            </w:pPr>
            <w:r w:rsidRPr="00000CD8">
              <w:rPr>
                <w:rFonts w:ascii="Times New Roman" w:hAnsi="Times New Roman" w:cs="Times New Roman"/>
                <w:color w:val="auto"/>
                <w:sz w:val="28"/>
                <w:szCs w:val="28"/>
              </w:rPr>
              <w:t>№</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опыта</w:t>
            </w:r>
          </w:p>
        </w:tc>
        <w:tc>
          <w:tcPr>
            <w:tcW w:w="938" w:type="dxa"/>
          </w:tcPr>
          <w:p w14:paraId="1B7C0E4F" w14:textId="77777777" w:rsidR="00000CD8" w:rsidRPr="00000CD8" w:rsidRDefault="00000000" w:rsidP="00000CD8">
            <w:pPr>
              <w:spacing w:line="360" w:lineRule="auto"/>
              <w:rPr>
                <w:rFonts w:ascii="Times New Roman" w:hAnsi="Times New Roman" w:cs="Times New Roman"/>
                <w:color w:val="auto"/>
                <w:sz w:val="28"/>
                <w:szCs w:val="28"/>
              </w:rPr>
            </w:pPr>
            <m:oMathPara>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i</m:t>
                    </m:r>
                  </m:sub>
                </m:sSub>
              </m:oMath>
            </m:oMathPara>
          </w:p>
        </w:tc>
        <w:tc>
          <w:tcPr>
            <w:tcW w:w="958" w:type="dxa"/>
          </w:tcPr>
          <w:p w14:paraId="013D9E4E" w14:textId="77777777" w:rsidR="00000CD8" w:rsidRPr="00000CD8" w:rsidRDefault="00000000" w:rsidP="00000CD8">
            <w:pPr>
              <w:spacing w:line="360" w:lineRule="auto"/>
              <w:rPr>
                <w:rFonts w:ascii="Times New Roman" w:hAnsi="Times New Roman" w:cs="Times New Roman"/>
                <w:color w:val="auto"/>
                <w:sz w:val="28"/>
                <w:szCs w:val="28"/>
              </w:rPr>
            </w:pPr>
            <m:oMathPara>
              <m:oMath>
                <m:d>
                  <m:dPr>
                    <m:begChr m:val="⟨"/>
                    <m:endChr m:val="⟩"/>
                    <m:ctrlPr>
                      <w:rPr>
                        <w:rFonts w:ascii="Cambria Math" w:hAnsi="Cambria Math" w:cs="Times New Roman"/>
                        <w:i/>
                        <w:color w:val="auto"/>
                        <w:sz w:val="28"/>
                        <w:szCs w:val="28"/>
                      </w:rPr>
                    </m:ctrlPr>
                  </m:dPr>
                  <m:e>
                    <m:r>
                      <w:rPr>
                        <w:rFonts w:ascii="Cambria Math" w:hAnsi="Cambria Math" w:cs="Times New Roman"/>
                        <w:color w:val="auto"/>
                        <w:sz w:val="28"/>
                        <w:szCs w:val="28"/>
                      </w:rPr>
                      <m:t>t</m:t>
                    </m:r>
                  </m:e>
                </m:d>
              </m:oMath>
            </m:oMathPara>
          </w:p>
        </w:tc>
        <w:tc>
          <w:tcPr>
            <w:tcW w:w="941" w:type="dxa"/>
          </w:tcPr>
          <w:p w14:paraId="33EED341" w14:textId="77777777" w:rsidR="00000CD8" w:rsidRPr="00000CD8" w:rsidRDefault="00000000" w:rsidP="00000CD8">
            <w:pPr>
              <w:spacing w:line="360" w:lineRule="auto"/>
              <w:rPr>
                <w:rFonts w:ascii="Times New Roman" w:hAnsi="Times New Roman" w:cs="Times New Roman"/>
                <w:color w:val="auto"/>
                <w:sz w:val="28"/>
                <w:szCs w:val="28"/>
              </w:rPr>
            </w:pPr>
            <m:oMathPara>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ε</m:t>
                    </m:r>
                  </m:e>
                  <m:sub>
                    <m:r>
                      <w:rPr>
                        <w:rFonts w:ascii="Cambria Math" w:hAnsi="Cambria Math" w:cs="Times New Roman"/>
                        <w:color w:val="auto"/>
                        <w:sz w:val="28"/>
                        <w:szCs w:val="28"/>
                      </w:rPr>
                      <m:t>i</m:t>
                    </m:r>
                  </m:sub>
                </m:sSub>
              </m:oMath>
            </m:oMathPara>
          </w:p>
        </w:tc>
        <w:tc>
          <w:tcPr>
            <w:tcW w:w="950" w:type="dxa"/>
          </w:tcPr>
          <w:p w14:paraId="6C2B31F0" w14:textId="77777777" w:rsidR="00000CD8" w:rsidRPr="00000CD8" w:rsidRDefault="00000000" w:rsidP="00000CD8">
            <w:pPr>
              <w:spacing w:line="360" w:lineRule="auto"/>
              <w:rPr>
                <w:rFonts w:ascii="Times New Roman" w:hAnsi="Times New Roman" w:cs="Times New Roman"/>
                <w:color w:val="auto"/>
                <w:sz w:val="28"/>
                <w:szCs w:val="28"/>
              </w:rPr>
            </w:pPr>
            <m:oMathPara>
              <m:oMath>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ε</m:t>
                    </m:r>
                  </m:e>
                  <m:sub>
                    <m:r>
                      <w:rPr>
                        <w:rFonts w:ascii="Cambria Math" w:hAnsi="Cambria Math" w:cs="Times New Roman"/>
                        <w:color w:val="auto"/>
                        <w:sz w:val="28"/>
                        <w:szCs w:val="28"/>
                      </w:rPr>
                      <m:t>i</m:t>
                    </m:r>
                  </m:sub>
                  <m:sup>
                    <m:r>
                      <w:rPr>
                        <w:rFonts w:ascii="Cambria Math" w:hAnsi="Cambria Math" w:cs="Times New Roman"/>
                        <w:color w:val="auto"/>
                        <w:sz w:val="28"/>
                        <w:szCs w:val="28"/>
                      </w:rPr>
                      <m:t>2</m:t>
                    </m:r>
                  </m:sup>
                </m:sSubSup>
              </m:oMath>
            </m:oMathPara>
          </w:p>
        </w:tc>
        <w:tc>
          <w:tcPr>
            <w:tcW w:w="955" w:type="dxa"/>
          </w:tcPr>
          <w:p w14:paraId="5027BAE9" w14:textId="77777777" w:rsidR="00000CD8" w:rsidRPr="00000CD8" w:rsidRDefault="00000000" w:rsidP="00000CD8">
            <w:pPr>
              <w:spacing w:line="360" w:lineRule="auto"/>
              <w:rPr>
                <w:rFonts w:ascii="Times New Roman" w:hAnsi="Times New Roman" w:cs="Times New Roman"/>
                <w:color w:val="auto"/>
                <w:sz w:val="28"/>
                <w:szCs w:val="28"/>
              </w:rPr>
            </w:pPr>
            <m:oMathPara>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S</m:t>
                    </m:r>
                  </m:e>
                  <m:sub>
                    <m:r>
                      <w:rPr>
                        <w:rFonts w:ascii="Cambria Math" w:hAnsi="Cambria Math" w:cs="Times New Roman"/>
                        <w:color w:val="auto"/>
                        <w:sz w:val="28"/>
                        <w:szCs w:val="28"/>
                        <w:lang w:val="en-US"/>
                      </w:rPr>
                      <m:t>K</m:t>
                    </m:r>
                  </m:sub>
                </m:sSub>
              </m:oMath>
            </m:oMathPara>
          </w:p>
        </w:tc>
        <w:tc>
          <w:tcPr>
            <w:tcW w:w="986" w:type="dxa"/>
          </w:tcPr>
          <w:p w14:paraId="1F3A6279" w14:textId="77777777" w:rsidR="00000CD8" w:rsidRPr="00000CD8" w:rsidRDefault="00000000" w:rsidP="00000CD8">
            <w:pPr>
              <w:spacing w:line="360" w:lineRule="auto"/>
              <w:rPr>
                <w:rFonts w:ascii="Times New Roman" w:hAnsi="Times New Roman" w:cs="Times New Roman"/>
                <w:color w:val="auto"/>
                <w:sz w:val="28"/>
                <w:szCs w:val="28"/>
              </w:rPr>
            </w:pPr>
            <m:oMathPara>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k</m:t>
                    </m:r>
                  </m:e>
                  <m:sub>
                    <m:r>
                      <w:rPr>
                        <w:rFonts w:ascii="Cambria Math" w:hAnsi="Cambria Math" w:cs="Times New Roman"/>
                        <w:color w:val="auto"/>
                        <w:sz w:val="28"/>
                        <w:szCs w:val="28"/>
                      </w:rPr>
                      <m:t>a,K</m:t>
                    </m:r>
                  </m:sub>
                </m:sSub>
              </m:oMath>
            </m:oMathPara>
          </w:p>
        </w:tc>
        <w:tc>
          <w:tcPr>
            <w:tcW w:w="954" w:type="dxa"/>
          </w:tcPr>
          <w:p w14:paraId="1DE09007" w14:textId="77777777" w:rsidR="00000CD8" w:rsidRPr="00000CD8" w:rsidRDefault="00000CD8" w:rsidP="00000CD8">
            <w:pPr>
              <w:spacing w:line="360" w:lineRule="auto"/>
              <w:rPr>
                <w:rFonts w:ascii="Times New Roman" w:hAnsi="Times New Roman" w:cs="Times New Roman"/>
                <w:color w:val="auto"/>
                <w:sz w:val="28"/>
                <w:szCs w:val="28"/>
              </w:rPr>
            </w:pPr>
            <m:oMathPara>
              <m:oMath>
                <m:r>
                  <w:rPr>
                    <w:rFonts w:ascii="Cambria Math" w:hAnsi="Cambria Math" w:cs="Times New Roman"/>
                    <w:color w:val="auto"/>
                    <w:sz w:val="28"/>
                    <w:szCs w:val="28"/>
                  </w:rPr>
                  <m:t>Δt</m:t>
                </m:r>
              </m:oMath>
            </m:oMathPara>
          </w:p>
        </w:tc>
      </w:tr>
      <w:tr w:rsidR="00000CD8" w:rsidRPr="00000CD8" w14:paraId="7731789B" w14:textId="77777777" w:rsidTr="00F763E9">
        <w:trPr>
          <w:trHeight w:val="157"/>
          <w:jc w:val="center"/>
        </w:trPr>
        <w:tc>
          <w:tcPr>
            <w:tcW w:w="931" w:type="dxa"/>
            <w:vMerge w:val="restart"/>
            <w:vAlign w:val="center"/>
          </w:tcPr>
          <w:p w14:paraId="2DC7EC77" w14:textId="0FF869B2" w:rsidR="00000CD8" w:rsidRPr="00000CD8" w:rsidRDefault="00E64284" w:rsidP="00E64284">
            <w:pPr>
              <w:spacing w:line="360" w:lineRule="auto"/>
              <w:jc w:val="center"/>
              <w:rPr>
                <w:rFonts w:ascii="Times New Roman" w:hAnsi="Times New Roman" w:cs="Times New Roman"/>
                <w:color w:val="auto"/>
                <w:sz w:val="28"/>
                <w:szCs w:val="28"/>
                <w:lang w:val="en-US"/>
              </w:rPr>
            </w:pPr>
            <w:r w:rsidRPr="00E64284">
              <w:rPr>
                <w:rFonts w:ascii="Times New Roman" w:hAnsi="Times New Roman" w:cs="Times New Roman"/>
                <w:color w:val="auto"/>
                <w:sz w:val="28"/>
                <w:szCs w:val="28"/>
                <w:lang w:val="en-US"/>
              </w:rPr>
              <w:t>0.6</w:t>
            </w:r>
          </w:p>
        </w:tc>
        <w:tc>
          <w:tcPr>
            <w:tcW w:w="1023" w:type="dxa"/>
          </w:tcPr>
          <w:p w14:paraId="69C768F8" w14:textId="77777777" w:rsidR="00000CD8" w:rsidRPr="00000CD8" w:rsidRDefault="00000CD8" w:rsidP="00000CD8">
            <w:pPr>
              <w:spacing w:line="360" w:lineRule="auto"/>
              <w:rPr>
                <w:rFonts w:ascii="Times New Roman" w:hAnsi="Times New Roman" w:cs="Times New Roman"/>
                <w:color w:val="auto"/>
                <w:sz w:val="28"/>
                <w:szCs w:val="28"/>
                <w:lang w:val="en-US"/>
              </w:rPr>
            </w:pPr>
            <w:r w:rsidRPr="00000CD8">
              <w:rPr>
                <w:rFonts w:ascii="Times New Roman" w:hAnsi="Times New Roman" w:cs="Times New Roman"/>
                <w:color w:val="auto"/>
                <w:sz w:val="28"/>
                <w:szCs w:val="28"/>
                <w:lang w:val="en-US"/>
              </w:rPr>
              <w:t>1</w:t>
            </w:r>
          </w:p>
        </w:tc>
        <w:tc>
          <w:tcPr>
            <w:tcW w:w="938" w:type="dxa"/>
          </w:tcPr>
          <w:p w14:paraId="2212E6D6" w14:textId="4163FDC0"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26.5</w:t>
            </w:r>
          </w:p>
        </w:tc>
        <w:tc>
          <w:tcPr>
            <w:tcW w:w="958" w:type="dxa"/>
            <w:vMerge w:val="restart"/>
            <w:vAlign w:val="center"/>
          </w:tcPr>
          <w:p w14:paraId="4A2E5311" w14:textId="4839360F" w:rsidR="00000CD8" w:rsidRPr="00000CD8" w:rsidRDefault="00E64284" w:rsidP="00E64284">
            <w:pPr>
              <w:spacing w:line="360" w:lineRule="auto"/>
              <w:jc w:val="center"/>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26.5</w:t>
            </w:r>
          </w:p>
        </w:tc>
        <w:tc>
          <w:tcPr>
            <w:tcW w:w="941" w:type="dxa"/>
          </w:tcPr>
          <w:p w14:paraId="6E359D46" w14:textId="1D901F5E"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w:t>
            </w:r>
          </w:p>
        </w:tc>
        <w:tc>
          <w:tcPr>
            <w:tcW w:w="950" w:type="dxa"/>
          </w:tcPr>
          <w:p w14:paraId="19DF6810" w14:textId="08053FE6"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0.00</w:t>
            </w:r>
          </w:p>
        </w:tc>
        <w:tc>
          <w:tcPr>
            <w:tcW w:w="955" w:type="dxa"/>
            <w:vMerge w:val="restart"/>
            <w:vAlign w:val="center"/>
          </w:tcPr>
          <w:p w14:paraId="2AA7FB5D" w14:textId="6F42A065" w:rsidR="00000CD8" w:rsidRPr="00000CD8" w:rsidRDefault="00371F03" w:rsidP="00371F03">
            <w:pPr>
              <w:spacing w:line="360" w:lineRule="auto"/>
              <w:jc w:val="center"/>
              <w:rPr>
                <w:rFonts w:ascii="Times New Roman" w:hAnsi="Times New Roman" w:cs="Times New Roman"/>
                <w:color w:val="auto"/>
                <w:sz w:val="28"/>
                <w:szCs w:val="28"/>
                <w:lang w:val="en-US"/>
              </w:rPr>
            </w:pPr>
            <w:r w:rsidRPr="00371F03">
              <w:rPr>
                <w:rFonts w:ascii="Times New Roman" w:hAnsi="Times New Roman" w:cs="Times New Roman"/>
                <w:color w:val="auto"/>
                <w:sz w:val="28"/>
                <w:szCs w:val="28"/>
              </w:rPr>
              <w:t>0.071</w:t>
            </w:r>
          </w:p>
        </w:tc>
        <w:tc>
          <w:tcPr>
            <w:tcW w:w="986" w:type="dxa"/>
            <w:vMerge w:val="restart"/>
            <w:vAlign w:val="center"/>
          </w:tcPr>
          <w:p w14:paraId="0962F88E" w14:textId="53C2CC37" w:rsidR="00000CD8" w:rsidRPr="00000CD8" w:rsidRDefault="00E64284" w:rsidP="00E64284">
            <w:pPr>
              <w:spacing w:line="360" w:lineRule="auto"/>
              <w:jc w:val="center"/>
              <w:rPr>
                <w:rFonts w:ascii="Times New Roman" w:hAnsi="Times New Roman" w:cs="Times New Roman"/>
                <w:color w:val="auto"/>
                <w:sz w:val="28"/>
                <w:szCs w:val="28"/>
              </w:rPr>
            </w:pPr>
            <w:r w:rsidRPr="00E64284">
              <w:rPr>
                <w:rFonts w:ascii="Times New Roman" w:hAnsi="Times New Roman" w:cs="Times New Roman"/>
                <w:color w:val="auto"/>
                <w:sz w:val="28"/>
                <w:szCs w:val="28"/>
              </w:rPr>
              <w:t>2.776</w:t>
            </w:r>
          </w:p>
        </w:tc>
        <w:tc>
          <w:tcPr>
            <w:tcW w:w="954" w:type="dxa"/>
            <w:vMerge w:val="restart"/>
            <w:vAlign w:val="center"/>
          </w:tcPr>
          <w:p w14:paraId="34E603ED" w14:textId="4134F8E6" w:rsidR="00000CD8" w:rsidRPr="00A53311" w:rsidRDefault="00E64284" w:rsidP="00E64284">
            <w:pPr>
              <w:spacing w:line="360" w:lineRule="auto"/>
              <w:jc w:val="center"/>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0.1</w:t>
            </w:r>
            <w:r w:rsidR="00A53311">
              <w:rPr>
                <w:rFonts w:ascii="Times New Roman" w:hAnsi="Times New Roman" w:cs="Times New Roman"/>
                <w:color w:val="auto"/>
                <w:sz w:val="28"/>
                <w:szCs w:val="28"/>
                <w:lang w:val="en-US"/>
              </w:rPr>
              <w:t>9</w:t>
            </w:r>
          </w:p>
        </w:tc>
      </w:tr>
      <w:tr w:rsidR="00000CD8" w:rsidRPr="00000CD8" w14:paraId="3FC9608D" w14:textId="77777777" w:rsidTr="00F763E9">
        <w:trPr>
          <w:trHeight w:val="157"/>
          <w:jc w:val="center"/>
        </w:trPr>
        <w:tc>
          <w:tcPr>
            <w:tcW w:w="931" w:type="dxa"/>
            <w:vMerge/>
          </w:tcPr>
          <w:p w14:paraId="3FECC686" w14:textId="77777777" w:rsidR="00000CD8" w:rsidRPr="00000CD8" w:rsidRDefault="00000CD8" w:rsidP="00000CD8">
            <w:pPr>
              <w:spacing w:line="360" w:lineRule="auto"/>
              <w:rPr>
                <w:rFonts w:ascii="Times New Roman" w:hAnsi="Times New Roman" w:cs="Times New Roman"/>
                <w:color w:val="auto"/>
                <w:sz w:val="28"/>
                <w:szCs w:val="28"/>
              </w:rPr>
            </w:pPr>
          </w:p>
        </w:tc>
        <w:tc>
          <w:tcPr>
            <w:tcW w:w="1023" w:type="dxa"/>
          </w:tcPr>
          <w:p w14:paraId="7988D207" w14:textId="77777777" w:rsidR="00000CD8" w:rsidRPr="00000CD8" w:rsidRDefault="00000CD8" w:rsidP="00000CD8">
            <w:pPr>
              <w:spacing w:line="360" w:lineRule="auto"/>
              <w:rPr>
                <w:rFonts w:ascii="Times New Roman" w:hAnsi="Times New Roman" w:cs="Times New Roman"/>
                <w:color w:val="auto"/>
                <w:sz w:val="28"/>
                <w:szCs w:val="28"/>
                <w:lang w:val="en-US"/>
              </w:rPr>
            </w:pPr>
            <w:r w:rsidRPr="00000CD8">
              <w:rPr>
                <w:rFonts w:ascii="Times New Roman" w:hAnsi="Times New Roman" w:cs="Times New Roman"/>
                <w:color w:val="auto"/>
                <w:sz w:val="28"/>
                <w:szCs w:val="28"/>
                <w:lang w:val="en-US"/>
              </w:rPr>
              <w:t>2</w:t>
            </w:r>
          </w:p>
        </w:tc>
        <w:tc>
          <w:tcPr>
            <w:tcW w:w="938" w:type="dxa"/>
          </w:tcPr>
          <w:p w14:paraId="10EE3E19" w14:textId="4D7F5281"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26.7</w:t>
            </w:r>
          </w:p>
        </w:tc>
        <w:tc>
          <w:tcPr>
            <w:tcW w:w="958" w:type="dxa"/>
            <w:vMerge/>
          </w:tcPr>
          <w:p w14:paraId="1ED0F9C2" w14:textId="77777777" w:rsidR="00000CD8" w:rsidRPr="00000CD8" w:rsidRDefault="00000CD8" w:rsidP="00000CD8">
            <w:pPr>
              <w:spacing w:line="360" w:lineRule="auto"/>
              <w:rPr>
                <w:rFonts w:ascii="Times New Roman" w:hAnsi="Times New Roman" w:cs="Times New Roman"/>
                <w:color w:val="auto"/>
                <w:sz w:val="28"/>
                <w:szCs w:val="28"/>
              </w:rPr>
            </w:pPr>
          </w:p>
        </w:tc>
        <w:tc>
          <w:tcPr>
            <w:tcW w:w="941" w:type="dxa"/>
          </w:tcPr>
          <w:p w14:paraId="520A558D" w14:textId="68515B5F"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+0.2</w:t>
            </w:r>
          </w:p>
        </w:tc>
        <w:tc>
          <w:tcPr>
            <w:tcW w:w="950" w:type="dxa"/>
          </w:tcPr>
          <w:p w14:paraId="7180E666" w14:textId="6A2D62A7"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0.04</w:t>
            </w:r>
          </w:p>
        </w:tc>
        <w:tc>
          <w:tcPr>
            <w:tcW w:w="955" w:type="dxa"/>
            <w:vMerge/>
          </w:tcPr>
          <w:p w14:paraId="7913D1A2" w14:textId="77777777" w:rsidR="00000CD8" w:rsidRPr="00000CD8" w:rsidRDefault="00000CD8" w:rsidP="00000CD8">
            <w:pPr>
              <w:spacing w:line="360" w:lineRule="auto"/>
              <w:rPr>
                <w:rFonts w:ascii="Times New Roman" w:hAnsi="Times New Roman" w:cs="Times New Roman"/>
                <w:color w:val="auto"/>
                <w:sz w:val="28"/>
                <w:szCs w:val="28"/>
              </w:rPr>
            </w:pPr>
          </w:p>
        </w:tc>
        <w:tc>
          <w:tcPr>
            <w:tcW w:w="986" w:type="dxa"/>
            <w:vMerge/>
          </w:tcPr>
          <w:p w14:paraId="085E3A5A" w14:textId="77777777" w:rsidR="00000CD8" w:rsidRPr="00000CD8" w:rsidRDefault="00000CD8" w:rsidP="00000CD8">
            <w:pPr>
              <w:spacing w:line="360" w:lineRule="auto"/>
              <w:rPr>
                <w:rFonts w:ascii="Times New Roman" w:hAnsi="Times New Roman" w:cs="Times New Roman"/>
                <w:color w:val="auto"/>
                <w:sz w:val="28"/>
                <w:szCs w:val="28"/>
              </w:rPr>
            </w:pPr>
          </w:p>
        </w:tc>
        <w:tc>
          <w:tcPr>
            <w:tcW w:w="954" w:type="dxa"/>
            <w:vMerge/>
          </w:tcPr>
          <w:p w14:paraId="21F143F9" w14:textId="77777777" w:rsidR="00000CD8" w:rsidRPr="00000CD8" w:rsidRDefault="00000CD8" w:rsidP="00000CD8">
            <w:pPr>
              <w:spacing w:line="360" w:lineRule="auto"/>
              <w:rPr>
                <w:rFonts w:ascii="Times New Roman" w:hAnsi="Times New Roman" w:cs="Times New Roman"/>
                <w:color w:val="auto"/>
                <w:sz w:val="28"/>
                <w:szCs w:val="28"/>
              </w:rPr>
            </w:pPr>
          </w:p>
        </w:tc>
      </w:tr>
      <w:tr w:rsidR="00000CD8" w:rsidRPr="00000CD8" w14:paraId="70B1DD8C" w14:textId="77777777" w:rsidTr="00F763E9">
        <w:trPr>
          <w:trHeight w:val="157"/>
          <w:jc w:val="center"/>
        </w:trPr>
        <w:tc>
          <w:tcPr>
            <w:tcW w:w="931" w:type="dxa"/>
            <w:vMerge/>
          </w:tcPr>
          <w:p w14:paraId="2B89EACC" w14:textId="77777777" w:rsidR="00000CD8" w:rsidRPr="00000CD8" w:rsidRDefault="00000CD8" w:rsidP="00000CD8">
            <w:pPr>
              <w:spacing w:line="360" w:lineRule="auto"/>
              <w:rPr>
                <w:rFonts w:ascii="Times New Roman" w:hAnsi="Times New Roman" w:cs="Times New Roman"/>
                <w:color w:val="auto"/>
                <w:sz w:val="28"/>
                <w:szCs w:val="28"/>
              </w:rPr>
            </w:pPr>
          </w:p>
        </w:tc>
        <w:tc>
          <w:tcPr>
            <w:tcW w:w="1023" w:type="dxa"/>
          </w:tcPr>
          <w:p w14:paraId="65016B53" w14:textId="77777777" w:rsidR="00000CD8" w:rsidRPr="00000CD8" w:rsidRDefault="00000CD8" w:rsidP="00000CD8">
            <w:pPr>
              <w:spacing w:line="360" w:lineRule="auto"/>
              <w:rPr>
                <w:rFonts w:ascii="Times New Roman" w:hAnsi="Times New Roman" w:cs="Times New Roman"/>
                <w:color w:val="auto"/>
                <w:sz w:val="28"/>
                <w:szCs w:val="28"/>
                <w:lang w:val="en-US"/>
              </w:rPr>
            </w:pPr>
            <w:r w:rsidRPr="00000CD8">
              <w:rPr>
                <w:rFonts w:ascii="Times New Roman" w:hAnsi="Times New Roman" w:cs="Times New Roman"/>
                <w:color w:val="auto"/>
                <w:sz w:val="28"/>
                <w:szCs w:val="28"/>
                <w:lang w:val="en-US"/>
              </w:rPr>
              <w:t>3</w:t>
            </w:r>
          </w:p>
        </w:tc>
        <w:tc>
          <w:tcPr>
            <w:tcW w:w="938" w:type="dxa"/>
          </w:tcPr>
          <w:p w14:paraId="027F397B" w14:textId="2F167FB8"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26.4</w:t>
            </w:r>
          </w:p>
        </w:tc>
        <w:tc>
          <w:tcPr>
            <w:tcW w:w="958" w:type="dxa"/>
            <w:vMerge/>
          </w:tcPr>
          <w:p w14:paraId="65CCCD7E" w14:textId="77777777" w:rsidR="00000CD8" w:rsidRPr="00000CD8" w:rsidRDefault="00000CD8" w:rsidP="00000CD8">
            <w:pPr>
              <w:spacing w:line="360" w:lineRule="auto"/>
              <w:rPr>
                <w:rFonts w:ascii="Times New Roman" w:hAnsi="Times New Roman" w:cs="Times New Roman"/>
                <w:color w:val="auto"/>
                <w:sz w:val="28"/>
                <w:szCs w:val="28"/>
              </w:rPr>
            </w:pPr>
          </w:p>
        </w:tc>
        <w:tc>
          <w:tcPr>
            <w:tcW w:w="941" w:type="dxa"/>
          </w:tcPr>
          <w:p w14:paraId="7CF44240" w14:textId="57A17F1B"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-0.1</w:t>
            </w:r>
          </w:p>
        </w:tc>
        <w:tc>
          <w:tcPr>
            <w:tcW w:w="950" w:type="dxa"/>
          </w:tcPr>
          <w:p w14:paraId="419E7C2C" w14:textId="2846C929"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0.01</w:t>
            </w:r>
          </w:p>
        </w:tc>
        <w:tc>
          <w:tcPr>
            <w:tcW w:w="955" w:type="dxa"/>
            <w:vMerge/>
          </w:tcPr>
          <w:p w14:paraId="780E859D" w14:textId="77777777" w:rsidR="00000CD8" w:rsidRPr="00000CD8" w:rsidRDefault="00000CD8" w:rsidP="00000CD8">
            <w:pPr>
              <w:spacing w:line="360" w:lineRule="auto"/>
              <w:rPr>
                <w:rFonts w:ascii="Times New Roman" w:hAnsi="Times New Roman" w:cs="Times New Roman"/>
                <w:color w:val="auto"/>
                <w:sz w:val="28"/>
                <w:szCs w:val="28"/>
              </w:rPr>
            </w:pPr>
          </w:p>
        </w:tc>
        <w:tc>
          <w:tcPr>
            <w:tcW w:w="986" w:type="dxa"/>
            <w:vMerge/>
          </w:tcPr>
          <w:p w14:paraId="6028CBDF" w14:textId="77777777" w:rsidR="00000CD8" w:rsidRPr="00000CD8" w:rsidRDefault="00000CD8" w:rsidP="00000CD8">
            <w:pPr>
              <w:spacing w:line="360" w:lineRule="auto"/>
              <w:rPr>
                <w:rFonts w:ascii="Times New Roman" w:hAnsi="Times New Roman" w:cs="Times New Roman"/>
                <w:color w:val="auto"/>
                <w:sz w:val="28"/>
                <w:szCs w:val="28"/>
              </w:rPr>
            </w:pPr>
          </w:p>
        </w:tc>
        <w:tc>
          <w:tcPr>
            <w:tcW w:w="954" w:type="dxa"/>
            <w:vMerge/>
          </w:tcPr>
          <w:p w14:paraId="18222353" w14:textId="77777777" w:rsidR="00000CD8" w:rsidRPr="00000CD8" w:rsidRDefault="00000CD8" w:rsidP="00000CD8">
            <w:pPr>
              <w:spacing w:line="360" w:lineRule="auto"/>
              <w:rPr>
                <w:rFonts w:ascii="Times New Roman" w:hAnsi="Times New Roman" w:cs="Times New Roman"/>
                <w:color w:val="auto"/>
                <w:sz w:val="28"/>
                <w:szCs w:val="28"/>
              </w:rPr>
            </w:pPr>
          </w:p>
        </w:tc>
      </w:tr>
      <w:tr w:rsidR="00000CD8" w:rsidRPr="00000CD8" w14:paraId="2AF3EBD5" w14:textId="77777777" w:rsidTr="00F763E9">
        <w:trPr>
          <w:jc w:val="center"/>
        </w:trPr>
        <w:tc>
          <w:tcPr>
            <w:tcW w:w="931" w:type="dxa"/>
            <w:vMerge/>
          </w:tcPr>
          <w:p w14:paraId="728D3F1D" w14:textId="77777777" w:rsidR="00000CD8" w:rsidRPr="00000CD8" w:rsidRDefault="00000CD8" w:rsidP="00000CD8">
            <w:pPr>
              <w:spacing w:line="360" w:lineRule="auto"/>
              <w:rPr>
                <w:rFonts w:ascii="Times New Roman" w:hAnsi="Times New Roman" w:cs="Times New Roman"/>
                <w:color w:val="auto"/>
                <w:sz w:val="28"/>
                <w:szCs w:val="28"/>
              </w:rPr>
            </w:pPr>
          </w:p>
        </w:tc>
        <w:tc>
          <w:tcPr>
            <w:tcW w:w="1023" w:type="dxa"/>
          </w:tcPr>
          <w:p w14:paraId="2FBB3419" w14:textId="77777777" w:rsidR="00000CD8" w:rsidRPr="00000CD8" w:rsidRDefault="00000CD8" w:rsidP="00000CD8">
            <w:pPr>
              <w:spacing w:line="360" w:lineRule="auto"/>
              <w:rPr>
                <w:rFonts w:ascii="Times New Roman" w:hAnsi="Times New Roman" w:cs="Times New Roman"/>
                <w:color w:val="auto"/>
                <w:sz w:val="28"/>
                <w:szCs w:val="28"/>
                <w:lang w:val="en-US"/>
              </w:rPr>
            </w:pPr>
            <w:r w:rsidRPr="00000CD8">
              <w:rPr>
                <w:rFonts w:ascii="Times New Roman" w:hAnsi="Times New Roman" w:cs="Times New Roman"/>
                <w:color w:val="auto"/>
                <w:sz w:val="28"/>
                <w:szCs w:val="28"/>
                <w:lang w:val="en-US"/>
              </w:rPr>
              <w:t>4</w:t>
            </w:r>
          </w:p>
        </w:tc>
        <w:tc>
          <w:tcPr>
            <w:tcW w:w="938" w:type="dxa"/>
          </w:tcPr>
          <w:p w14:paraId="3BCA6099" w14:textId="5D36C013"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26.6</w:t>
            </w:r>
          </w:p>
        </w:tc>
        <w:tc>
          <w:tcPr>
            <w:tcW w:w="958" w:type="dxa"/>
            <w:vMerge/>
          </w:tcPr>
          <w:p w14:paraId="5DE8AC4A" w14:textId="77777777" w:rsidR="00000CD8" w:rsidRPr="00000CD8" w:rsidRDefault="00000CD8" w:rsidP="00000CD8">
            <w:pPr>
              <w:spacing w:line="360" w:lineRule="auto"/>
              <w:rPr>
                <w:rFonts w:ascii="Times New Roman" w:hAnsi="Times New Roman" w:cs="Times New Roman"/>
                <w:color w:val="auto"/>
                <w:sz w:val="28"/>
                <w:szCs w:val="28"/>
              </w:rPr>
            </w:pPr>
          </w:p>
        </w:tc>
        <w:tc>
          <w:tcPr>
            <w:tcW w:w="941" w:type="dxa"/>
          </w:tcPr>
          <w:p w14:paraId="42268380" w14:textId="3EA74ADA"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+0.1</w:t>
            </w:r>
          </w:p>
        </w:tc>
        <w:tc>
          <w:tcPr>
            <w:tcW w:w="950" w:type="dxa"/>
          </w:tcPr>
          <w:p w14:paraId="5A8F9F90" w14:textId="33A34B4D"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0.01</w:t>
            </w:r>
          </w:p>
        </w:tc>
        <w:tc>
          <w:tcPr>
            <w:tcW w:w="955" w:type="dxa"/>
            <w:vMerge/>
          </w:tcPr>
          <w:p w14:paraId="52E93DE3" w14:textId="77777777" w:rsidR="00000CD8" w:rsidRPr="00000CD8" w:rsidRDefault="00000CD8" w:rsidP="00000CD8">
            <w:pPr>
              <w:spacing w:line="360" w:lineRule="auto"/>
              <w:rPr>
                <w:rFonts w:ascii="Times New Roman" w:hAnsi="Times New Roman" w:cs="Times New Roman"/>
                <w:color w:val="auto"/>
                <w:sz w:val="28"/>
                <w:szCs w:val="28"/>
              </w:rPr>
            </w:pPr>
          </w:p>
        </w:tc>
        <w:tc>
          <w:tcPr>
            <w:tcW w:w="986" w:type="dxa"/>
            <w:vMerge/>
          </w:tcPr>
          <w:p w14:paraId="58F820DA" w14:textId="77777777" w:rsidR="00000CD8" w:rsidRPr="00000CD8" w:rsidRDefault="00000CD8" w:rsidP="00000CD8">
            <w:pPr>
              <w:spacing w:line="360" w:lineRule="auto"/>
              <w:rPr>
                <w:rFonts w:ascii="Times New Roman" w:hAnsi="Times New Roman" w:cs="Times New Roman"/>
                <w:color w:val="auto"/>
                <w:sz w:val="28"/>
                <w:szCs w:val="28"/>
              </w:rPr>
            </w:pPr>
          </w:p>
        </w:tc>
        <w:tc>
          <w:tcPr>
            <w:tcW w:w="954" w:type="dxa"/>
            <w:vMerge/>
          </w:tcPr>
          <w:p w14:paraId="421140E8" w14:textId="77777777" w:rsidR="00000CD8" w:rsidRPr="00000CD8" w:rsidRDefault="00000CD8" w:rsidP="00000CD8">
            <w:pPr>
              <w:spacing w:line="360" w:lineRule="auto"/>
              <w:rPr>
                <w:rFonts w:ascii="Times New Roman" w:hAnsi="Times New Roman" w:cs="Times New Roman"/>
                <w:color w:val="auto"/>
                <w:sz w:val="28"/>
                <w:szCs w:val="28"/>
              </w:rPr>
            </w:pPr>
          </w:p>
        </w:tc>
      </w:tr>
      <w:tr w:rsidR="00000CD8" w:rsidRPr="00000CD8" w14:paraId="079D72AE" w14:textId="77777777" w:rsidTr="00F763E9">
        <w:trPr>
          <w:jc w:val="center"/>
        </w:trPr>
        <w:tc>
          <w:tcPr>
            <w:tcW w:w="931" w:type="dxa"/>
            <w:vMerge/>
          </w:tcPr>
          <w:p w14:paraId="6AAB2544" w14:textId="77777777" w:rsidR="00000CD8" w:rsidRPr="00000CD8" w:rsidRDefault="00000CD8" w:rsidP="00000CD8">
            <w:pPr>
              <w:spacing w:line="360" w:lineRule="auto"/>
              <w:rPr>
                <w:rFonts w:ascii="Times New Roman" w:hAnsi="Times New Roman" w:cs="Times New Roman"/>
                <w:color w:val="auto"/>
                <w:sz w:val="28"/>
                <w:szCs w:val="28"/>
              </w:rPr>
            </w:pPr>
          </w:p>
        </w:tc>
        <w:tc>
          <w:tcPr>
            <w:tcW w:w="1023" w:type="dxa"/>
          </w:tcPr>
          <w:p w14:paraId="42C18835" w14:textId="77777777" w:rsidR="00000CD8" w:rsidRPr="00000CD8" w:rsidRDefault="00000CD8" w:rsidP="00000CD8">
            <w:pPr>
              <w:spacing w:line="360" w:lineRule="auto"/>
              <w:rPr>
                <w:rFonts w:ascii="Times New Roman" w:hAnsi="Times New Roman" w:cs="Times New Roman"/>
                <w:color w:val="auto"/>
                <w:sz w:val="28"/>
                <w:szCs w:val="28"/>
                <w:lang w:val="en-US"/>
              </w:rPr>
            </w:pPr>
            <w:r w:rsidRPr="00000CD8">
              <w:rPr>
                <w:rFonts w:ascii="Times New Roman" w:hAnsi="Times New Roman" w:cs="Times New Roman"/>
                <w:color w:val="auto"/>
                <w:sz w:val="28"/>
                <w:szCs w:val="28"/>
                <w:lang w:val="en-US"/>
              </w:rPr>
              <w:t>5</w:t>
            </w:r>
          </w:p>
        </w:tc>
        <w:tc>
          <w:tcPr>
            <w:tcW w:w="938" w:type="dxa"/>
          </w:tcPr>
          <w:p w14:paraId="15931F51" w14:textId="5FBD4F07"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26.3</w:t>
            </w:r>
          </w:p>
        </w:tc>
        <w:tc>
          <w:tcPr>
            <w:tcW w:w="958" w:type="dxa"/>
            <w:vMerge/>
          </w:tcPr>
          <w:p w14:paraId="48251388" w14:textId="77777777" w:rsidR="00000CD8" w:rsidRPr="00000CD8" w:rsidRDefault="00000CD8" w:rsidP="00000CD8">
            <w:pPr>
              <w:spacing w:line="360" w:lineRule="auto"/>
              <w:rPr>
                <w:rFonts w:ascii="Times New Roman" w:hAnsi="Times New Roman" w:cs="Times New Roman"/>
                <w:color w:val="auto"/>
                <w:sz w:val="28"/>
                <w:szCs w:val="28"/>
              </w:rPr>
            </w:pPr>
          </w:p>
        </w:tc>
        <w:tc>
          <w:tcPr>
            <w:tcW w:w="941" w:type="dxa"/>
          </w:tcPr>
          <w:p w14:paraId="516B2F95" w14:textId="378099CE"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-0.2</w:t>
            </w:r>
          </w:p>
        </w:tc>
        <w:tc>
          <w:tcPr>
            <w:tcW w:w="950" w:type="dxa"/>
          </w:tcPr>
          <w:p w14:paraId="180D458B" w14:textId="730CEEAB" w:rsidR="00000CD8" w:rsidRPr="00000CD8" w:rsidRDefault="00E64284" w:rsidP="00000CD8">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0.04</w:t>
            </w:r>
          </w:p>
        </w:tc>
        <w:tc>
          <w:tcPr>
            <w:tcW w:w="955" w:type="dxa"/>
            <w:vMerge/>
          </w:tcPr>
          <w:p w14:paraId="503193E0" w14:textId="77777777" w:rsidR="00000CD8" w:rsidRPr="00000CD8" w:rsidRDefault="00000CD8" w:rsidP="00000CD8">
            <w:pPr>
              <w:spacing w:line="360" w:lineRule="auto"/>
              <w:rPr>
                <w:rFonts w:ascii="Times New Roman" w:hAnsi="Times New Roman" w:cs="Times New Roman"/>
                <w:color w:val="auto"/>
                <w:sz w:val="28"/>
                <w:szCs w:val="28"/>
              </w:rPr>
            </w:pPr>
          </w:p>
        </w:tc>
        <w:tc>
          <w:tcPr>
            <w:tcW w:w="986" w:type="dxa"/>
            <w:vMerge/>
          </w:tcPr>
          <w:p w14:paraId="1902E2ED" w14:textId="77777777" w:rsidR="00000CD8" w:rsidRPr="00000CD8" w:rsidRDefault="00000CD8" w:rsidP="00000CD8">
            <w:pPr>
              <w:spacing w:line="360" w:lineRule="auto"/>
              <w:rPr>
                <w:rFonts w:ascii="Times New Roman" w:hAnsi="Times New Roman" w:cs="Times New Roman"/>
                <w:color w:val="auto"/>
                <w:sz w:val="28"/>
                <w:szCs w:val="28"/>
              </w:rPr>
            </w:pPr>
          </w:p>
        </w:tc>
        <w:tc>
          <w:tcPr>
            <w:tcW w:w="954" w:type="dxa"/>
            <w:vMerge/>
          </w:tcPr>
          <w:p w14:paraId="1EC85CD1" w14:textId="77777777" w:rsidR="00000CD8" w:rsidRPr="00000CD8" w:rsidRDefault="00000CD8" w:rsidP="00000CD8">
            <w:pPr>
              <w:spacing w:line="360" w:lineRule="auto"/>
              <w:rPr>
                <w:rFonts w:ascii="Times New Roman" w:hAnsi="Times New Roman" w:cs="Times New Roman"/>
                <w:color w:val="auto"/>
                <w:sz w:val="28"/>
                <w:szCs w:val="28"/>
              </w:rPr>
            </w:pPr>
          </w:p>
        </w:tc>
      </w:tr>
      <w:tr w:rsidR="00371F03" w:rsidRPr="00000CD8" w14:paraId="2B15946E" w14:textId="77777777" w:rsidTr="00F763E9">
        <w:trPr>
          <w:jc w:val="center"/>
        </w:trPr>
        <w:tc>
          <w:tcPr>
            <w:tcW w:w="931" w:type="dxa"/>
            <w:vMerge w:val="restart"/>
            <w:vAlign w:val="center"/>
          </w:tcPr>
          <w:p w14:paraId="3E452BE4" w14:textId="4390CF93" w:rsidR="00371F03" w:rsidRPr="00000CD8" w:rsidRDefault="00371F03" w:rsidP="00371F03">
            <w:pPr>
              <w:spacing w:line="360" w:lineRule="auto"/>
              <w:jc w:val="center"/>
              <w:rPr>
                <w:rFonts w:ascii="Times New Roman" w:hAnsi="Times New Roman" w:cs="Times New Roman"/>
                <w:color w:val="auto"/>
                <w:sz w:val="28"/>
                <w:szCs w:val="28"/>
                <w:lang w:val="en-US"/>
              </w:rPr>
            </w:pPr>
            <w:r w:rsidRPr="00E64284">
              <w:rPr>
                <w:rFonts w:ascii="Times New Roman" w:hAnsi="Times New Roman" w:cs="Times New Roman"/>
                <w:color w:val="auto"/>
                <w:sz w:val="28"/>
                <w:szCs w:val="28"/>
                <w:lang w:val="en-US"/>
              </w:rPr>
              <w:t>0.5</w:t>
            </w:r>
          </w:p>
        </w:tc>
        <w:tc>
          <w:tcPr>
            <w:tcW w:w="1023" w:type="dxa"/>
          </w:tcPr>
          <w:p w14:paraId="7EB1A9E2" w14:textId="77777777" w:rsidR="00371F03" w:rsidRPr="00000CD8" w:rsidRDefault="00371F03" w:rsidP="00371F03">
            <w:pPr>
              <w:spacing w:line="360" w:lineRule="auto"/>
              <w:rPr>
                <w:rFonts w:ascii="Times New Roman" w:hAnsi="Times New Roman" w:cs="Times New Roman"/>
                <w:color w:val="auto"/>
                <w:sz w:val="28"/>
                <w:szCs w:val="28"/>
                <w:lang w:val="en-US"/>
              </w:rPr>
            </w:pPr>
            <w:r w:rsidRPr="00000CD8">
              <w:rPr>
                <w:rFonts w:ascii="Times New Roman" w:hAnsi="Times New Roman" w:cs="Times New Roman"/>
                <w:color w:val="auto"/>
                <w:sz w:val="28"/>
                <w:szCs w:val="28"/>
                <w:lang w:val="en-US"/>
              </w:rPr>
              <w:t>1</w:t>
            </w:r>
          </w:p>
        </w:tc>
        <w:tc>
          <w:tcPr>
            <w:tcW w:w="938" w:type="dxa"/>
          </w:tcPr>
          <w:p w14:paraId="00CF3E10" w14:textId="2C0C8D89"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23.1</w:t>
            </w:r>
          </w:p>
        </w:tc>
        <w:tc>
          <w:tcPr>
            <w:tcW w:w="958" w:type="dxa"/>
            <w:vMerge w:val="restart"/>
            <w:vAlign w:val="center"/>
          </w:tcPr>
          <w:p w14:paraId="298CA223" w14:textId="6CA9178C" w:rsidR="00371F03" w:rsidRPr="00000CD8" w:rsidRDefault="00371F03" w:rsidP="00371F03">
            <w:pPr>
              <w:spacing w:line="360" w:lineRule="auto"/>
              <w:jc w:val="center"/>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23.1</w:t>
            </w:r>
          </w:p>
        </w:tc>
        <w:tc>
          <w:tcPr>
            <w:tcW w:w="941" w:type="dxa"/>
          </w:tcPr>
          <w:p w14:paraId="1334E6A5" w14:textId="5CAFDB23"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w:t>
            </w:r>
          </w:p>
        </w:tc>
        <w:tc>
          <w:tcPr>
            <w:tcW w:w="950" w:type="dxa"/>
          </w:tcPr>
          <w:p w14:paraId="6F810352" w14:textId="53A04387"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0.00</w:t>
            </w:r>
          </w:p>
        </w:tc>
        <w:tc>
          <w:tcPr>
            <w:tcW w:w="955" w:type="dxa"/>
            <w:vMerge w:val="restart"/>
            <w:vAlign w:val="center"/>
          </w:tcPr>
          <w:p w14:paraId="43694BE6" w14:textId="137CFAB5" w:rsidR="00371F03" w:rsidRPr="00000CD8" w:rsidRDefault="00371F03" w:rsidP="00371F03">
            <w:pPr>
              <w:spacing w:line="360" w:lineRule="auto"/>
              <w:jc w:val="center"/>
              <w:rPr>
                <w:rFonts w:ascii="Times New Roman" w:hAnsi="Times New Roman" w:cs="Times New Roman"/>
                <w:color w:val="auto"/>
                <w:sz w:val="28"/>
                <w:szCs w:val="28"/>
                <w:lang w:val="en-US"/>
              </w:rPr>
            </w:pPr>
            <w:r w:rsidRPr="00371F03">
              <w:rPr>
                <w:rFonts w:ascii="Times New Roman" w:hAnsi="Times New Roman" w:cs="Times New Roman"/>
                <w:color w:val="auto"/>
                <w:sz w:val="28"/>
                <w:szCs w:val="28"/>
              </w:rPr>
              <w:t>0.071</w:t>
            </w:r>
          </w:p>
        </w:tc>
        <w:tc>
          <w:tcPr>
            <w:tcW w:w="986" w:type="dxa"/>
            <w:vMerge w:val="restart"/>
            <w:vAlign w:val="center"/>
          </w:tcPr>
          <w:p w14:paraId="39919664" w14:textId="3669471A" w:rsidR="00371F03" w:rsidRPr="00000CD8" w:rsidRDefault="00371F03" w:rsidP="00371F03">
            <w:pPr>
              <w:spacing w:line="360" w:lineRule="auto"/>
              <w:jc w:val="center"/>
              <w:rPr>
                <w:rFonts w:ascii="Times New Roman" w:hAnsi="Times New Roman" w:cs="Times New Roman"/>
                <w:color w:val="auto"/>
                <w:sz w:val="28"/>
                <w:szCs w:val="28"/>
              </w:rPr>
            </w:pPr>
            <w:r w:rsidRPr="00E64284">
              <w:rPr>
                <w:rFonts w:ascii="Times New Roman" w:hAnsi="Times New Roman" w:cs="Times New Roman"/>
                <w:color w:val="auto"/>
                <w:sz w:val="28"/>
                <w:szCs w:val="28"/>
              </w:rPr>
              <w:t>2.776</w:t>
            </w:r>
          </w:p>
        </w:tc>
        <w:tc>
          <w:tcPr>
            <w:tcW w:w="954" w:type="dxa"/>
            <w:vMerge w:val="restart"/>
            <w:vAlign w:val="center"/>
          </w:tcPr>
          <w:p w14:paraId="21433A05" w14:textId="56829F0D" w:rsidR="00371F03" w:rsidRPr="00A53311" w:rsidRDefault="00371F03" w:rsidP="00371F03">
            <w:pPr>
              <w:spacing w:line="360" w:lineRule="auto"/>
              <w:jc w:val="center"/>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0.1</w:t>
            </w:r>
            <w:r>
              <w:rPr>
                <w:rFonts w:ascii="Times New Roman" w:hAnsi="Times New Roman" w:cs="Times New Roman"/>
                <w:color w:val="auto"/>
                <w:sz w:val="28"/>
                <w:szCs w:val="28"/>
                <w:lang w:val="en-US"/>
              </w:rPr>
              <w:t>9</w:t>
            </w:r>
          </w:p>
        </w:tc>
      </w:tr>
      <w:tr w:rsidR="00371F03" w:rsidRPr="00000CD8" w14:paraId="22DA7CB7" w14:textId="77777777" w:rsidTr="00F763E9">
        <w:trPr>
          <w:jc w:val="center"/>
        </w:trPr>
        <w:tc>
          <w:tcPr>
            <w:tcW w:w="931" w:type="dxa"/>
            <w:vMerge/>
          </w:tcPr>
          <w:p w14:paraId="75EC05CB" w14:textId="77777777" w:rsidR="00371F03" w:rsidRPr="00000CD8" w:rsidRDefault="00371F03" w:rsidP="00371F03">
            <w:pPr>
              <w:spacing w:line="360" w:lineRule="auto"/>
              <w:rPr>
                <w:rFonts w:ascii="Times New Roman" w:hAnsi="Times New Roman" w:cs="Times New Roman"/>
                <w:color w:val="auto"/>
                <w:sz w:val="28"/>
                <w:szCs w:val="28"/>
              </w:rPr>
            </w:pPr>
          </w:p>
        </w:tc>
        <w:tc>
          <w:tcPr>
            <w:tcW w:w="1023" w:type="dxa"/>
          </w:tcPr>
          <w:p w14:paraId="7AA721AC" w14:textId="77777777" w:rsidR="00371F03" w:rsidRPr="00000CD8" w:rsidRDefault="00371F03" w:rsidP="00371F03">
            <w:pPr>
              <w:spacing w:line="360" w:lineRule="auto"/>
              <w:rPr>
                <w:rFonts w:ascii="Times New Roman" w:hAnsi="Times New Roman" w:cs="Times New Roman"/>
                <w:color w:val="auto"/>
                <w:sz w:val="28"/>
                <w:szCs w:val="28"/>
                <w:lang w:val="en-US"/>
              </w:rPr>
            </w:pPr>
            <w:r w:rsidRPr="00000CD8">
              <w:rPr>
                <w:rFonts w:ascii="Times New Roman" w:hAnsi="Times New Roman" w:cs="Times New Roman"/>
                <w:color w:val="auto"/>
                <w:sz w:val="28"/>
                <w:szCs w:val="28"/>
                <w:lang w:val="en-US"/>
              </w:rPr>
              <w:t>2</w:t>
            </w:r>
          </w:p>
        </w:tc>
        <w:tc>
          <w:tcPr>
            <w:tcW w:w="938" w:type="dxa"/>
          </w:tcPr>
          <w:p w14:paraId="78C3B718" w14:textId="75C39E05"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23.3</w:t>
            </w:r>
          </w:p>
        </w:tc>
        <w:tc>
          <w:tcPr>
            <w:tcW w:w="958" w:type="dxa"/>
            <w:vMerge/>
          </w:tcPr>
          <w:p w14:paraId="07541E6A" w14:textId="77777777" w:rsidR="00371F03" w:rsidRPr="00000CD8" w:rsidRDefault="00371F03" w:rsidP="00371F03">
            <w:pPr>
              <w:spacing w:line="360" w:lineRule="auto"/>
              <w:rPr>
                <w:rFonts w:ascii="Times New Roman" w:hAnsi="Times New Roman" w:cs="Times New Roman"/>
                <w:color w:val="auto"/>
                <w:sz w:val="28"/>
                <w:szCs w:val="28"/>
              </w:rPr>
            </w:pPr>
          </w:p>
        </w:tc>
        <w:tc>
          <w:tcPr>
            <w:tcW w:w="941" w:type="dxa"/>
          </w:tcPr>
          <w:p w14:paraId="411F8460" w14:textId="55EEAC56"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+0.2</w:t>
            </w:r>
          </w:p>
        </w:tc>
        <w:tc>
          <w:tcPr>
            <w:tcW w:w="950" w:type="dxa"/>
          </w:tcPr>
          <w:p w14:paraId="712635BB" w14:textId="44218BA5"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0.04</w:t>
            </w:r>
          </w:p>
        </w:tc>
        <w:tc>
          <w:tcPr>
            <w:tcW w:w="955" w:type="dxa"/>
            <w:vMerge/>
          </w:tcPr>
          <w:p w14:paraId="61E8457C" w14:textId="77777777" w:rsidR="00371F03" w:rsidRPr="00000CD8" w:rsidRDefault="00371F03" w:rsidP="00371F03">
            <w:pPr>
              <w:spacing w:line="360" w:lineRule="auto"/>
              <w:rPr>
                <w:rFonts w:ascii="Times New Roman" w:hAnsi="Times New Roman" w:cs="Times New Roman"/>
                <w:color w:val="auto"/>
                <w:sz w:val="28"/>
                <w:szCs w:val="28"/>
              </w:rPr>
            </w:pPr>
          </w:p>
        </w:tc>
        <w:tc>
          <w:tcPr>
            <w:tcW w:w="986" w:type="dxa"/>
            <w:vMerge/>
          </w:tcPr>
          <w:p w14:paraId="26BE9E4F" w14:textId="77777777" w:rsidR="00371F03" w:rsidRPr="00000CD8" w:rsidRDefault="00371F03" w:rsidP="00371F03">
            <w:pPr>
              <w:spacing w:line="360" w:lineRule="auto"/>
              <w:rPr>
                <w:rFonts w:ascii="Times New Roman" w:hAnsi="Times New Roman" w:cs="Times New Roman"/>
                <w:color w:val="auto"/>
                <w:sz w:val="28"/>
                <w:szCs w:val="28"/>
              </w:rPr>
            </w:pPr>
          </w:p>
        </w:tc>
        <w:tc>
          <w:tcPr>
            <w:tcW w:w="954" w:type="dxa"/>
            <w:vMerge/>
          </w:tcPr>
          <w:p w14:paraId="79CC04A1" w14:textId="77777777" w:rsidR="00371F03" w:rsidRPr="00000CD8" w:rsidRDefault="00371F03" w:rsidP="00371F03">
            <w:pPr>
              <w:spacing w:line="360" w:lineRule="auto"/>
              <w:rPr>
                <w:rFonts w:ascii="Times New Roman" w:hAnsi="Times New Roman" w:cs="Times New Roman"/>
                <w:color w:val="auto"/>
                <w:sz w:val="28"/>
                <w:szCs w:val="28"/>
              </w:rPr>
            </w:pPr>
          </w:p>
        </w:tc>
      </w:tr>
      <w:tr w:rsidR="00371F03" w:rsidRPr="00000CD8" w14:paraId="1732EBF3" w14:textId="77777777" w:rsidTr="00F763E9">
        <w:trPr>
          <w:jc w:val="center"/>
        </w:trPr>
        <w:tc>
          <w:tcPr>
            <w:tcW w:w="931" w:type="dxa"/>
            <w:vMerge/>
          </w:tcPr>
          <w:p w14:paraId="32EF456F" w14:textId="77777777" w:rsidR="00371F03" w:rsidRPr="00000CD8" w:rsidRDefault="00371F03" w:rsidP="00371F03">
            <w:pPr>
              <w:spacing w:line="360" w:lineRule="auto"/>
              <w:rPr>
                <w:rFonts w:ascii="Times New Roman" w:hAnsi="Times New Roman" w:cs="Times New Roman"/>
                <w:color w:val="auto"/>
                <w:sz w:val="28"/>
                <w:szCs w:val="28"/>
              </w:rPr>
            </w:pPr>
          </w:p>
        </w:tc>
        <w:tc>
          <w:tcPr>
            <w:tcW w:w="1023" w:type="dxa"/>
          </w:tcPr>
          <w:p w14:paraId="20477BB5" w14:textId="77777777" w:rsidR="00371F03" w:rsidRPr="00000CD8" w:rsidRDefault="00371F03" w:rsidP="00371F03">
            <w:pPr>
              <w:spacing w:line="360" w:lineRule="auto"/>
              <w:rPr>
                <w:rFonts w:ascii="Times New Roman" w:hAnsi="Times New Roman" w:cs="Times New Roman"/>
                <w:color w:val="auto"/>
                <w:sz w:val="28"/>
                <w:szCs w:val="28"/>
                <w:lang w:val="en-US"/>
              </w:rPr>
            </w:pPr>
            <w:r w:rsidRPr="00000CD8">
              <w:rPr>
                <w:rFonts w:ascii="Times New Roman" w:hAnsi="Times New Roman" w:cs="Times New Roman"/>
                <w:color w:val="auto"/>
                <w:sz w:val="28"/>
                <w:szCs w:val="28"/>
                <w:lang w:val="en-US"/>
              </w:rPr>
              <w:t>3</w:t>
            </w:r>
          </w:p>
        </w:tc>
        <w:tc>
          <w:tcPr>
            <w:tcW w:w="938" w:type="dxa"/>
          </w:tcPr>
          <w:p w14:paraId="7161940F" w14:textId="6B9A5077"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23.0</w:t>
            </w:r>
          </w:p>
        </w:tc>
        <w:tc>
          <w:tcPr>
            <w:tcW w:w="958" w:type="dxa"/>
            <w:vMerge/>
          </w:tcPr>
          <w:p w14:paraId="477A0453" w14:textId="77777777" w:rsidR="00371F03" w:rsidRPr="00000CD8" w:rsidRDefault="00371F03" w:rsidP="00371F03">
            <w:pPr>
              <w:spacing w:line="360" w:lineRule="auto"/>
              <w:rPr>
                <w:rFonts w:ascii="Times New Roman" w:hAnsi="Times New Roman" w:cs="Times New Roman"/>
                <w:color w:val="auto"/>
                <w:sz w:val="28"/>
                <w:szCs w:val="28"/>
              </w:rPr>
            </w:pPr>
          </w:p>
        </w:tc>
        <w:tc>
          <w:tcPr>
            <w:tcW w:w="941" w:type="dxa"/>
          </w:tcPr>
          <w:p w14:paraId="2F04CE2D" w14:textId="298EC1B2"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-0.1</w:t>
            </w:r>
          </w:p>
        </w:tc>
        <w:tc>
          <w:tcPr>
            <w:tcW w:w="950" w:type="dxa"/>
          </w:tcPr>
          <w:p w14:paraId="66666F02" w14:textId="3E1B21F3"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0.01</w:t>
            </w:r>
          </w:p>
        </w:tc>
        <w:tc>
          <w:tcPr>
            <w:tcW w:w="955" w:type="dxa"/>
            <w:vMerge/>
          </w:tcPr>
          <w:p w14:paraId="02BD97B1" w14:textId="77777777" w:rsidR="00371F03" w:rsidRPr="00000CD8" w:rsidRDefault="00371F03" w:rsidP="00371F03">
            <w:pPr>
              <w:spacing w:line="360" w:lineRule="auto"/>
              <w:rPr>
                <w:rFonts w:ascii="Times New Roman" w:hAnsi="Times New Roman" w:cs="Times New Roman"/>
                <w:color w:val="auto"/>
                <w:sz w:val="28"/>
                <w:szCs w:val="28"/>
              </w:rPr>
            </w:pPr>
          </w:p>
        </w:tc>
        <w:tc>
          <w:tcPr>
            <w:tcW w:w="986" w:type="dxa"/>
            <w:vMerge/>
          </w:tcPr>
          <w:p w14:paraId="3E710D5C" w14:textId="77777777" w:rsidR="00371F03" w:rsidRPr="00000CD8" w:rsidRDefault="00371F03" w:rsidP="00371F03">
            <w:pPr>
              <w:spacing w:line="360" w:lineRule="auto"/>
              <w:rPr>
                <w:rFonts w:ascii="Times New Roman" w:hAnsi="Times New Roman" w:cs="Times New Roman"/>
                <w:color w:val="auto"/>
                <w:sz w:val="28"/>
                <w:szCs w:val="28"/>
              </w:rPr>
            </w:pPr>
          </w:p>
        </w:tc>
        <w:tc>
          <w:tcPr>
            <w:tcW w:w="954" w:type="dxa"/>
            <w:vMerge/>
          </w:tcPr>
          <w:p w14:paraId="121A54C6" w14:textId="77777777" w:rsidR="00371F03" w:rsidRPr="00000CD8" w:rsidRDefault="00371F03" w:rsidP="00371F03">
            <w:pPr>
              <w:spacing w:line="360" w:lineRule="auto"/>
              <w:rPr>
                <w:rFonts w:ascii="Times New Roman" w:hAnsi="Times New Roman" w:cs="Times New Roman"/>
                <w:color w:val="auto"/>
                <w:sz w:val="28"/>
                <w:szCs w:val="28"/>
              </w:rPr>
            </w:pPr>
          </w:p>
        </w:tc>
      </w:tr>
      <w:tr w:rsidR="00371F03" w:rsidRPr="00000CD8" w14:paraId="68B82598" w14:textId="77777777" w:rsidTr="00F763E9">
        <w:trPr>
          <w:jc w:val="center"/>
        </w:trPr>
        <w:tc>
          <w:tcPr>
            <w:tcW w:w="931" w:type="dxa"/>
            <w:vMerge/>
          </w:tcPr>
          <w:p w14:paraId="17928FB6" w14:textId="77777777" w:rsidR="00371F03" w:rsidRPr="00000CD8" w:rsidRDefault="00371F03" w:rsidP="00371F03">
            <w:pPr>
              <w:spacing w:line="360" w:lineRule="auto"/>
              <w:rPr>
                <w:rFonts w:ascii="Times New Roman" w:hAnsi="Times New Roman" w:cs="Times New Roman"/>
                <w:color w:val="auto"/>
                <w:sz w:val="28"/>
                <w:szCs w:val="28"/>
              </w:rPr>
            </w:pPr>
          </w:p>
        </w:tc>
        <w:tc>
          <w:tcPr>
            <w:tcW w:w="1023" w:type="dxa"/>
          </w:tcPr>
          <w:p w14:paraId="6CA00910" w14:textId="77777777" w:rsidR="00371F03" w:rsidRPr="00000CD8" w:rsidRDefault="00371F03" w:rsidP="00371F03">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4</w:t>
            </w:r>
          </w:p>
        </w:tc>
        <w:tc>
          <w:tcPr>
            <w:tcW w:w="938" w:type="dxa"/>
          </w:tcPr>
          <w:p w14:paraId="5288A3BF" w14:textId="13C1E67F"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23.2</w:t>
            </w:r>
          </w:p>
        </w:tc>
        <w:tc>
          <w:tcPr>
            <w:tcW w:w="958" w:type="dxa"/>
            <w:vMerge/>
          </w:tcPr>
          <w:p w14:paraId="5EFEB6D1" w14:textId="77777777" w:rsidR="00371F03" w:rsidRPr="00000CD8" w:rsidRDefault="00371F03" w:rsidP="00371F03">
            <w:pPr>
              <w:spacing w:line="360" w:lineRule="auto"/>
              <w:rPr>
                <w:rFonts w:ascii="Times New Roman" w:hAnsi="Times New Roman" w:cs="Times New Roman"/>
                <w:color w:val="auto"/>
                <w:sz w:val="28"/>
                <w:szCs w:val="28"/>
              </w:rPr>
            </w:pPr>
          </w:p>
        </w:tc>
        <w:tc>
          <w:tcPr>
            <w:tcW w:w="941" w:type="dxa"/>
          </w:tcPr>
          <w:p w14:paraId="6CB8675C" w14:textId="02715CEF"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+0.1</w:t>
            </w:r>
          </w:p>
        </w:tc>
        <w:tc>
          <w:tcPr>
            <w:tcW w:w="950" w:type="dxa"/>
          </w:tcPr>
          <w:p w14:paraId="796222CA" w14:textId="4769EA46"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0.01</w:t>
            </w:r>
          </w:p>
        </w:tc>
        <w:tc>
          <w:tcPr>
            <w:tcW w:w="955" w:type="dxa"/>
            <w:vMerge/>
          </w:tcPr>
          <w:p w14:paraId="44DD8EA7" w14:textId="77777777" w:rsidR="00371F03" w:rsidRPr="00000CD8" w:rsidRDefault="00371F03" w:rsidP="00371F03">
            <w:pPr>
              <w:spacing w:line="360" w:lineRule="auto"/>
              <w:rPr>
                <w:rFonts w:ascii="Times New Roman" w:hAnsi="Times New Roman" w:cs="Times New Roman"/>
                <w:color w:val="auto"/>
                <w:sz w:val="28"/>
                <w:szCs w:val="28"/>
              </w:rPr>
            </w:pPr>
          </w:p>
        </w:tc>
        <w:tc>
          <w:tcPr>
            <w:tcW w:w="986" w:type="dxa"/>
            <w:vMerge/>
          </w:tcPr>
          <w:p w14:paraId="02B66C78" w14:textId="77777777" w:rsidR="00371F03" w:rsidRPr="00000CD8" w:rsidRDefault="00371F03" w:rsidP="00371F03">
            <w:pPr>
              <w:spacing w:line="360" w:lineRule="auto"/>
              <w:rPr>
                <w:rFonts w:ascii="Times New Roman" w:hAnsi="Times New Roman" w:cs="Times New Roman"/>
                <w:color w:val="auto"/>
                <w:sz w:val="28"/>
                <w:szCs w:val="28"/>
              </w:rPr>
            </w:pPr>
          </w:p>
        </w:tc>
        <w:tc>
          <w:tcPr>
            <w:tcW w:w="954" w:type="dxa"/>
            <w:vMerge/>
          </w:tcPr>
          <w:p w14:paraId="2B6BFC3B" w14:textId="77777777" w:rsidR="00371F03" w:rsidRPr="00000CD8" w:rsidRDefault="00371F03" w:rsidP="00371F03">
            <w:pPr>
              <w:spacing w:line="360" w:lineRule="auto"/>
              <w:rPr>
                <w:rFonts w:ascii="Times New Roman" w:hAnsi="Times New Roman" w:cs="Times New Roman"/>
                <w:color w:val="auto"/>
                <w:sz w:val="28"/>
                <w:szCs w:val="28"/>
              </w:rPr>
            </w:pPr>
          </w:p>
        </w:tc>
      </w:tr>
      <w:tr w:rsidR="00371F03" w:rsidRPr="00000CD8" w14:paraId="3B2236A2" w14:textId="77777777" w:rsidTr="00F763E9">
        <w:trPr>
          <w:jc w:val="center"/>
        </w:trPr>
        <w:tc>
          <w:tcPr>
            <w:tcW w:w="931" w:type="dxa"/>
            <w:vMerge/>
          </w:tcPr>
          <w:p w14:paraId="7B8737F8" w14:textId="77777777" w:rsidR="00371F03" w:rsidRPr="00000CD8" w:rsidRDefault="00371F03" w:rsidP="00371F03">
            <w:pPr>
              <w:spacing w:line="360" w:lineRule="auto"/>
              <w:rPr>
                <w:rFonts w:ascii="Times New Roman" w:hAnsi="Times New Roman" w:cs="Times New Roman"/>
                <w:color w:val="auto"/>
                <w:sz w:val="28"/>
                <w:szCs w:val="28"/>
              </w:rPr>
            </w:pPr>
          </w:p>
        </w:tc>
        <w:tc>
          <w:tcPr>
            <w:tcW w:w="1023" w:type="dxa"/>
          </w:tcPr>
          <w:p w14:paraId="0D7B19B0" w14:textId="77777777" w:rsidR="00371F03" w:rsidRPr="00000CD8" w:rsidRDefault="00371F03" w:rsidP="00371F03">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5</w:t>
            </w:r>
          </w:p>
        </w:tc>
        <w:tc>
          <w:tcPr>
            <w:tcW w:w="938" w:type="dxa"/>
          </w:tcPr>
          <w:p w14:paraId="46951A54" w14:textId="530EEC0B"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22.9</w:t>
            </w:r>
          </w:p>
        </w:tc>
        <w:tc>
          <w:tcPr>
            <w:tcW w:w="958" w:type="dxa"/>
            <w:vMerge/>
          </w:tcPr>
          <w:p w14:paraId="611FD47E" w14:textId="77777777" w:rsidR="00371F03" w:rsidRPr="00000CD8" w:rsidRDefault="00371F03" w:rsidP="00371F03">
            <w:pPr>
              <w:spacing w:line="360" w:lineRule="auto"/>
              <w:rPr>
                <w:rFonts w:ascii="Times New Roman" w:hAnsi="Times New Roman" w:cs="Times New Roman"/>
                <w:color w:val="auto"/>
                <w:sz w:val="28"/>
                <w:szCs w:val="28"/>
              </w:rPr>
            </w:pPr>
          </w:p>
        </w:tc>
        <w:tc>
          <w:tcPr>
            <w:tcW w:w="941" w:type="dxa"/>
          </w:tcPr>
          <w:p w14:paraId="1D27C6A8" w14:textId="701A85F1"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-0.2</w:t>
            </w:r>
          </w:p>
        </w:tc>
        <w:tc>
          <w:tcPr>
            <w:tcW w:w="950" w:type="dxa"/>
          </w:tcPr>
          <w:p w14:paraId="19FCEF8E" w14:textId="4DCDD3D7" w:rsidR="00371F03" w:rsidRPr="00E64284"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w:t>
            </w:r>
            <w:r>
              <w:rPr>
                <w:rFonts w:ascii="Times New Roman" w:hAnsi="Times New Roman" w:cs="Times New Roman"/>
                <w:color w:val="auto"/>
                <w:sz w:val="28"/>
                <w:szCs w:val="28"/>
                <w:lang w:val="en-US"/>
              </w:rPr>
              <w:t>4</w:t>
            </w:r>
          </w:p>
        </w:tc>
        <w:tc>
          <w:tcPr>
            <w:tcW w:w="955" w:type="dxa"/>
            <w:vMerge/>
          </w:tcPr>
          <w:p w14:paraId="177EC9DE" w14:textId="77777777" w:rsidR="00371F03" w:rsidRPr="00000CD8" w:rsidRDefault="00371F03" w:rsidP="00371F03">
            <w:pPr>
              <w:spacing w:line="360" w:lineRule="auto"/>
              <w:rPr>
                <w:rFonts w:ascii="Times New Roman" w:hAnsi="Times New Roman" w:cs="Times New Roman"/>
                <w:color w:val="auto"/>
                <w:sz w:val="28"/>
                <w:szCs w:val="28"/>
              </w:rPr>
            </w:pPr>
          </w:p>
        </w:tc>
        <w:tc>
          <w:tcPr>
            <w:tcW w:w="986" w:type="dxa"/>
            <w:vMerge/>
          </w:tcPr>
          <w:p w14:paraId="761314B9" w14:textId="77777777" w:rsidR="00371F03" w:rsidRPr="00000CD8" w:rsidRDefault="00371F03" w:rsidP="00371F03">
            <w:pPr>
              <w:spacing w:line="360" w:lineRule="auto"/>
              <w:rPr>
                <w:rFonts w:ascii="Times New Roman" w:hAnsi="Times New Roman" w:cs="Times New Roman"/>
                <w:color w:val="auto"/>
                <w:sz w:val="28"/>
                <w:szCs w:val="28"/>
              </w:rPr>
            </w:pPr>
          </w:p>
        </w:tc>
        <w:tc>
          <w:tcPr>
            <w:tcW w:w="954" w:type="dxa"/>
            <w:vMerge/>
          </w:tcPr>
          <w:p w14:paraId="550EFD8F" w14:textId="77777777" w:rsidR="00371F03" w:rsidRPr="00000CD8" w:rsidRDefault="00371F03" w:rsidP="00371F03">
            <w:pPr>
              <w:spacing w:line="360" w:lineRule="auto"/>
              <w:rPr>
                <w:rFonts w:ascii="Times New Roman" w:hAnsi="Times New Roman" w:cs="Times New Roman"/>
                <w:color w:val="auto"/>
                <w:sz w:val="28"/>
                <w:szCs w:val="28"/>
              </w:rPr>
            </w:pPr>
          </w:p>
        </w:tc>
      </w:tr>
      <w:tr w:rsidR="00371F03" w:rsidRPr="00000CD8" w14:paraId="61644A3C" w14:textId="77777777" w:rsidTr="00F763E9">
        <w:trPr>
          <w:jc w:val="center"/>
        </w:trPr>
        <w:tc>
          <w:tcPr>
            <w:tcW w:w="931" w:type="dxa"/>
            <w:vMerge w:val="restart"/>
            <w:vAlign w:val="center"/>
          </w:tcPr>
          <w:p w14:paraId="2A96BCF8" w14:textId="77777777" w:rsidR="00371F03" w:rsidRPr="00000CD8" w:rsidRDefault="00371F03" w:rsidP="00371F03">
            <w:pPr>
              <w:spacing w:line="360" w:lineRule="auto"/>
              <w:jc w:val="center"/>
              <w:rPr>
                <w:rFonts w:ascii="Times New Roman" w:hAnsi="Times New Roman" w:cs="Times New Roman"/>
                <w:color w:val="auto"/>
                <w:sz w:val="28"/>
                <w:szCs w:val="28"/>
                <w:lang w:val="en-US"/>
              </w:rPr>
            </w:pPr>
          </w:p>
          <w:p w14:paraId="73DC40F2" w14:textId="4CEE010D" w:rsidR="00371F03" w:rsidRPr="00000CD8" w:rsidRDefault="00371F03" w:rsidP="00371F03">
            <w:pPr>
              <w:spacing w:line="360" w:lineRule="auto"/>
              <w:jc w:val="center"/>
              <w:rPr>
                <w:rFonts w:ascii="Times New Roman" w:hAnsi="Times New Roman" w:cs="Times New Roman"/>
                <w:color w:val="auto"/>
                <w:sz w:val="28"/>
                <w:szCs w:val="28"/>
                <w:lang w:val="en-US"/>
              </w:rPr>
            </w:pPr>
            <w:r w:rsidRPr="00E64284">
              <w:rPr>
                <w:rFonts w:ascii="Times New Roman" w:hAnsi="Times New Roman" w:cs="Times New Roman"/>
                <w:color w:val="auto"/>
                <w:sz w:val="28"/>
                <w:szCs w:val="28"/>
                <w:lang w:val="en-US"/>
              </w:rPr>
              <w:t>0.4</w:t>
            </w:r>
          </w:p>
          <w:p w14:paraId="63B46F5C" w14:textId="77777777" w:rsidR="00371F03" w:rsidRPr="00000CD8" w:rsidRDefault="00371F03" w:rsidP="00371F03">
            <w:pPr>
              <w:spacing w:line="360" w:lineRule="auto"/>
              <w:jc w:val="center"/>
              <w:rPr>
                <w:rFonts w:ascii="Times New Roman" w:hAnsi="Times New Roman" w:cs="Times New Roman"/>
                <w:color w:val="auto"/>
                <w:sz w:val="28"/>
                <w:szCs w:val="28"/>
                <w:lang w:val="en-US"/>
              </w:rPr>
            </w:pPr>
          </w:p>
        </w:tc>
        <w:tc>
          <w:tcPr>
            <w:tcW w:w="1023" w:type="dxa"/>
          </w:tcPr>
          <w:p w14:paraId="1C21088C" w14:textId="77777777" w:rsidR="00371F03" w:rsidRPr="00000CD8" w:rsidRDefault="00371F03" w:rsidP="00371F03">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1</w:t>
            </w:r>
          </w:p>
        </w:tc>
        <w:tc>
          <w:tcPr>
            <w:tcW w:w="938" w:type="dxa"/>
          </w:tcPr>
          <w:p w14:paraId="3A519A75" w14:textId="5AE2FF08"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20.5</w:t>
            </w:r>
          </w:p>
        </w:tc>
        <w:tc>
          <w:tcPr>
            <w:tcW w:w="958" w:type="dxa"/>
            <w:vMerge w:val="restart"/>
            <w:vAlign w:val="center"/>
          </w:tcPr>
          <w:p w14:paraId="679F4BCD" w14:textId="23276B8F" w:rsidR="00371F03" w:rsidRPr="00000CD8" w:rsidRDefault="00371F03" w:rsidP="00371F03">
            <w:pPr>
              <w:spacing w:line="360" w:lineRule="auto"/>
              <w:jc w:val="center"/>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20.5</w:t>
            </w:r>
          </w:p>
        </w:tc>
        <w:tc>
          <w:tcPr>
            <w:tcW w:w="941" w:type="dxa"/>
          </w:tcPr>
          <w:p w14:paraId="652BD462" w14:textId="4212F8DA"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w:t>
            </w:r>
          </w:p>
        </w:tc>
        <w:tc>
          <w:tcPr>
            <w:tcW w:w="950" w:type="dxa"/>
          </w:tcPr>
          <w:p w14:paraId="5D7F966E" w14:textId="6884D1BB"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0.00</w:t>
            </w:r>
          </w:p>
        </w:tc>
        <w:tc>
          <w:tcPr>
            <w:tcW w:w="955" w:type="dxa"/>
            <w:vMerge w:val="restart"/>
            <w:vAlign w:val="center"/>
          </w:tcPr>
          <w:p w14:paraId="02BAEA35" w14:textId="30EF5A88" w:rsidR="00371F03" w:rsidRPr="00000CD8" w:rsidRDefault="00371F03" w:rsidP="00371F03">
            <w:pPr>
              <w:spacing w:line="360" w:lineRule="auto"/>
              <w:jc w:val="center"/>
              <w:rPr>
                <w:rFonts w:ascii="Times New Roman" w:hAnsi="Times New Roman" w:cs="Times New Roman"/>
                <w:color w:val="auto"/>
                <w:sz w:val="28"/>
                <w:szCs w:val="28"/>
              </w:rPr>
            </w:pPr>
            <w:r w:rsidRPr="00371F03">
              <w:rPr>
                <w:rFonts w:ascii="Times New Roman" w:hAnsi="Times New Roman" w:cs="Times New Roman"/>
                <w:color w:val="auto"/>
                <w:sz w:val="28"/>
                <w:szCs w:val="28"/>
              </w:rPr>
              <w:t>0.071</w:t>
            </w:r>
          </w:p>
        </w:tc>
        <w:tc>
          <w:tcPr>
            <w:tcW w:w="986" w:type="dxa"/>
            <w:vMerge w:val="restart"/>
            <w:vAlign w:val="center"/>
          </w:tcPr>
          <w:p w14:paraId="57B7AA7A" w14:textId="78397FA0" w:rsidR="00371F03" w:rsidRPr="00000CD8" w:rsidRDefault="00371F03" w:rsidP="00371F03">
            <w:pPr>
              <w:spacing w:line="360" w:lineRule="auto"/>
              <w:jc w:val="center"/>
              <w:rPr>
                <w:rFonts w:ascii="Times New Roman" w:hAnsi="Times New Roman" w:cs="Times New Roman"/>
                <w:color w:val="auto"/>
                <w:sz w:val="28"/>
                <w:szCs w:val="28"/>
              </w:rPr>
            </w:pPr>
            <w:r w:rsidRPr="00E64284">
              <w:rPr>
                <w:rFonts w:ascii="Times New Roman" w:hAnsi="Times New Roman" w:cs="Times New Roman"/>
                <w:color w:val="auto"/>
                <w:sz w:val="28"/>
                <w:szCs w:val="28"/>
              </w:rPr>
              <w:t>2.776</w:t>
            </w:r>
          </w:p>
        </w:tc>
        <w:tc>
          <w:tcPr>
            <w:tcW w:w="954" w:type="dxa"/>
            <w:vMerge w:val="restart"/>
            <w:vAlign w:val="center"/>
          </w:tcPr>
          <w:p w14:paraId="3C13DF24" w14:textId="22D869A7" w:rsidR="00371F03" w:rsidRPr="00A53311" w:rsidRDefault="00371F03" w:rsidP="00371F03">
            <w:pPr>
              <w:spacing w:line="360" w:lineRule="auto"/>
              <w:jc w:val="center"/>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0.1</w:t>
            </w:r>
            <w:r>
              <w:rPr>
                <w:rFonts w:ascii="Times New Roman" w:hAnsi="Times New Roman" w:cs="Times New Roman"/>
                <w:color w:val="auto"/>
                <w:sz w:val="28"/>
                <w:szCs w:val="28"/>
                <w:lang w:val="en-US"/>
              </w:rPr>
              <w:t>9</w:t>
            </w:r>
          </w:p>
        </w:tc>
      </w:tr>
      <w:tr w:rsidR="00371F03" w:rsidRPr="00000CD8" w14:paraId="1925BCA6" w14:textId="77777777" w:rsidTr="00F763E9">
        <w:trPr>
          <w:jc w:val="center"/>
        </w:trPr>
        <w:tc>
          <w:tcPr>
            <w:tcW w:w="931" w:type="dxa"/>
            <w:vMerge/>
          </w:tcPr>
          <w:p w14:paraId="5F80B7B0" w14:textId="77777777" w:rsidR="00371F03" w:rsidRPr="00000CD8" w:rsidRDefault="00371F03" w:rsidP="00371F03">
            <w:pPr>
              <w:spacing w:line="360" w:lineRule="auto"/>
              <w:rPr>
                <w:rFonts w:ascii="Times New Roman" w:hAnsi="Times New Roman" w:cs="Times New Roman"/>
                <w:color w:val="auto"/>
                <w:sz w:val="28"/>
                <w:szCs w:val="28"/>
              </w:rPr>
            </w:pPr>
          </w:p>
        </w:tc>
        <w:tc>
          <w:tcPr>
            <w:tcW w:w="1023" w:type="dxa"/>
          </w:tcPr>
          <w:p w14:paraId="6813B73F" w14:textId="77777777" w:rsidR="00371F03" w:rsidRPr="00000CD8" w:rsidRDefault="00371F03" w:rsidP="00371F03">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2</w:t>
            </w:r>
          </w:p>
        </w:tc>
        <w:tc>
          <w:tcPr>
            <w:tcW w:w="938" w:type="dxa"/>
          </w:tcPr>
          <w:p w14:paraId="5769E3B2" w14:textId="3BF00766"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20.7</w:t>
            </w:r>
          </w:p>
        </w:tc>
        <w:tc>
          <w:tcPr>
            <w:tcW w:w="958" w:type="dxa"/>
            <w:vMerge/>
          </w:tcPr>
          <w:p w14:paraId="14510E84" w14:textId="77777777" w:rsidR="00371F03" w:rsidRPr="00000CD8" w:rsidRDefault="00371F03" w:rsidP="00371F03">
            <w:pPr>
              <w:spacing w:line="360" w:lineRule="auto"/>
              <w:rPr>
                <w:rFonts w:ascii="Times New Roman" w:hAnsi="Times New Roman" w:cs="Times New Roman"/>
                <w:color w:val="auto"/>
                <w:sz w:val="28"/>
                <w:szCs w:val="28"/>
              </w:rPr>
            </w:pPr>
          </w:p>
        </w:tc>
        <w:tc>
          <w:tcPr>
            <w:tcW w:w="941" w:type="dxa"/>
          </w:tcPr>
          <w:p w14:paraId="04A6922F" w14:textId="01BAEC39"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+0.2</w:t>
            </w:r>
          </w:p>
        </w:tc>
        <w:tc>
          <w:tcPr>
            <w:tcW w:w="950" w:type="dxa"/>
          </w:tcPr>
          <w:p w14:paraId="0542B958" w14:textId="63CDF9DB"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0.04</w:t>
            </w:r>
          </w:p>
        </w:tc>
        <w:tc>
          <w:tcPr>
            <w:tcW w:w="955" w:type="dxa"/>
            <w:vMerge/>
          </w:tcPr>
          <w:p w14:paraId="6BCD1525" w14:textId="77777777" w:rsidR="00371F03" w:rsidRPr="00000CD8" w:rsidRDefault="00371F03" w:rsidP="00371F03">
            <w:pPr>
              <w:spacing w:line="360" w:lineRule="auto"/>
              <w:rPr>
                <w:rFonts w:ascii="Times New Roman" w:hAnsi="Times New Roman" w:cs="Times New Roman"/>
                <w:color w:val="auto"/>
                <w:sz w:val="28"/>
                <w:szCs w:val="28"/>
              </w:rPr>
            </w:pPr>
          </w:p>
        </w:tc>
        <w:tc>
          <w:tcPr>
            <w:tcW w:w="986" w:type="dxa"/>
            <w:vMerge/>
          </w:tcPr>
          <w:p w14:paraId="35B124C7" w14:textId="77777777" w:rsidR="00371F03" w:rsidRPr="00000CD8" w:rsidRDefault="00371F03" w:rsidP="00371F03">
            <w:pPr>
              <w:spacing w:line="360" w:lineRule="auto"/>
              <w:rPr>
                <w:rFonts w:ascii="Times New Roman" w:hAnsi="Times New Roman" w:cs="Times New Roman"/>
                <w:color w:val="auto"/>
                <w:sz w:val="28"/>
                <w:szCs w:val="28"/>
              </w:rPr>
            </w:pPr>
          </w:p>
        </w:tc>
        <w:tc>
          <w:tcPr>
            <w:tcW w:w="954" w:type="dxa"/>
            <w:vMerge/>
          </w:tcPr>
          <w:p w14:paraId="67DCB557" w14:textId="77777777" w:rsidR="00371F03" w:rsidRPr="00000CD8" w:rsidRDefault="00371F03" w:rsidP="00371F03">
            <w:pPr>
              <w:spacing w:line="360" w:lineRule="auto"/>
              <w:rPr>
                <w:rFonts w:ascii="Times New Roman" w:hAnsi="Times New Roman" w:cs="Times New Roman"/>
                <w:color w:val="auto"/>
                <w:sz w:val="28"/>
                <w:szCs w:val="28"/>
              </w:rPr>
            </w:pPr>
          </w:p>
        </w:tc>
      </w:tr>
      <w:tr w:rsidR="00371F03" w:rsidRPr="00000CD8" w14:paraId="7ABA00BB" w14:textId="77777777" w:rsidTr="00F763E9">
        <w:trPr>
          <w:jc w:val="center"/>
        </w:trPr>
        <w:tc>
          <w:tcPr>
            <w:tcW w:w="931" w:type="dxa"/>
            <w:vMerge/>
          </w:tcPr>
          <w:p w14:paraId="57C2F150" w14:textId="77777777" w:rsidR="00371F03" w:rsidRPr="00000CD8" w:rsidRDefault="00371F03" w:rsidP="00371F03">
            <w:pPr>
              <w:spacing w:line="360" w:lineRule="auto"/>
              <w:rPr>
                <w:rFonts w:ascii="Times New Roman" w:hAnsi="Times New Roman" w:cs="Times New Roman"/>
                <w:color w:val="auto"/>
                <w:sz w:val="28"/>
                <w:szCs w:val="28"/>
              </w:rPr>
            </w:pPr>
          </w:p>
        </w:tc>
        <w:tc>
          <w:tcPr>
            <w:tcW w:w="1023" w:type="dxa"/>
          </w:tcPr>
          <w:p w14:paraId="6CB06F10" w14:textId="77777777" w:rsidR="00371F03" w:rsidRPr="00000CD8" w:rsidRDefault="00371F03" w:rsidP="00371F03">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3</w:t>
            </w:r>
          </w:p>
        </w:tc>
        <w:tc>
          <w:tcPr>
            <w:tcW w:w="938" w:type="dxa"/>
          </w:tcPr>
          <w:p w14:paraId="47A1B352" w14:textId="1B9CA60A"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20.4</w:t>
            </w:r>
          </w:p>
        </w:tc>
        <w:tc>
          <w:tcPr>
            <w:tcW w:w="958" w:type="dxa"/>
            <w:vMerge/>
          </w:tcPr>
          <w:p w14:paraId="21692A08" w14:textId="77777777" w:rsidR="00371F03" w:rsidRPr="00000CD8" w:rsidRDefault="00371F03" w:rsidP="00371F03">
            <w:pPr>
              <w:spacing w:line="360" w:lineRule="auto"/>
              <w:rPr>
                <w:rFonts w:ascii="Times New Roman" w:hAnsi="Times New Roman" w:cs="Times New Roman"/>
                <w:color w:val="auto"/>
                <w:sz w:val="28"/>
                <w:szCs w:val="28"/>
              </w:rPr>
            </w:pPr>
          </w:p>
        </w:tc>
        <w:tc>
          <w:tcPr>
            <w:tcW w:w="941" w:type="dxa"/>
          </w:tcPr>
          <w:p w14:paraId="5A7E3532" w14:textId="0D5BB61B"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-0.1</w:t>
            </w:r>
          </w:p>
        </w:tc>
        <w:tc>
          <w:tcPr>
            <w:tcW w:w="950" w:type="dxa"/>
          </w:tcPr>
          <w:p w14:paraId="36CB9329" w14:textId="567E3DEB"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0.01</w:t>
            </w:r>
          </w:p>
        </w:tc>
        <w:tc>
          <w:tcPr>
            <w:tcW w:w="955" w:type="dxa"/>
            <w:vMerge/>
          </w:tcPr>
          <w:p w14:paraId="3AD95720" w14:textId="77777777" w:rsidR="00371F03" w:rsidRPr="00000CD8" w:rsidRDefault="00371F03" w:rsidP="00371F03">
            <w:pPr>
              <w:spacing w:line="360" w:lineRule="auto"/>
              <w:rPr>
                <w:rFonts w:ascii="Times New Roman" w:hAnsi="Times New Roman" w:cs="Times New Roman"/>
                <w:color w:val="auto"/>
                <w:sz w:val="28"/>
                <w:szCs w:val="28"/>
              </w:rPr>
            </w:pPr>
          </w:p>
        </w:tc>
        <w:tc>
          <w:tcPr>
            <w:tcW w:w="986" w:type="dxa"/>
            <w:vMerge/>
          </w:tcPr>
          <w:p w14:paraId="3EF02830" w14:textId="77777777" w:rsidR="00371F03" w:rsidRPr="00000CD8" w:rsidRDefault="00371F03" w:rsidP="00371F03">
            <w:pPr>
              <w:spacing w:line="360" w:lineRule="auto"/>
              <w:rPr>
                <w:rFonts w:ascii="Times New Roman" w:hAnsi="Times New Roman" w:cs="Times New Roman"/>
                <w:color w:val="auto"/>
                <w:sz w:val="28"/>
                <w:szCs w:val="28"/>
              </w:rPr>
            </w:pPr>
          </w:p>
        </w:tc>
        <w:tc>
          <w:tcPr>
            <w:tcW w:w="954" w:type="dxa"/>
            <w:vMerge/>
          </w:tcPr>
          <w:p w14:paraId="1E4290CE" w14:textId="77777777" w:rsidR="00371F03" w:rsidRPr="00000CD8" w:rsidRDefault="00371F03" w:rsidP="00371F03">
            <w:pPr>
              <w:spacing w:line="360" w:lineRule="auto"/>
              <w:rPr>
                <w:rFonts w:ascii="Times New Roman" w:hAnsi="Times New Roman" w:cs="Times New Roman"/>
                <w:color w:val="auto"/>
                <w:sz w:val="28"/>
                <w:szCs w:val="28"/>
              </w:rPr>
            </w:pPr>
          </w:p>
        </w:tc>
      </w:tr>
      <w:tr w:rsidR="00371F03" w:rsidRPr="00000CD8" w14:paraId="28087920" w14:textId="77777777" w:rsidTr="00F763E9">
        <w:trPr>
          <w:jc w:val="center"/>
        </w:trPr>
        <w:tc>
          <w:tcPr>
            <w:tcW w:w="931" w:type="dxa"/>
            <w:vMerge/>
          </w:tcPr>
          <w:p w14:paraId="4CBAF43A" w14:textId="77777777" w:rsidR="00371F03" w:rsidRPr="00000CD8" w:rsidRDefault="00371F03" w:rsidP="00371F03">
            <w:pPr>
              <w:spacing w:line="360" w:lineRule="auto"/>
              <w:rPr>
                <w:rFonts w:ascii="Times New Roman" w:hAnsi="Times New Roman" w:cs="Times New Roman"/>
                <w:color w:val="auto"/>
                <w:sz w:val="28"/>
                <w:szCs w:val="28"/>
              </w:rPr>
            </w:pPr>
          </w:p>
        </w:tc>
        <w:tc>
          <w:tcPr>
            <w:tcW w:w="1023" w:type="dxa"/>
          </w:tcPr>
          <w:p w14:paraId="3B383D4C" w14:textId="77777777" w:rsidR="00371F03" w:rsidRPr="00000CD8" w:rsidRDefault="00371F03" w:rsidP="00371F03">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4</w:t>
            </w:r>
          </w:p>
        </w:tc>
        <w:tc>
          <w:tcPr>
            <w:tcW w:w="938" w:type="dxa"/>
          </w:tcPr>
          <w:p w14:paraId="7794597C" w14:textId="3CC34BCD"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20.6</w:t>
            </w:r>
          </w:p>
        </w:tc>
        <w:tc>
          <w:tcPr>
            <w:tcW w:w="958" w:type="dxa"/>
            <w:vMerge/>
          </w:tcPr>
          <w:p w14:paraId="1139D1D3" w14:textId="77777777" w:rsidR="00371F03" w:rsidRPr="00000CD8" w:rsidRDefault="00371F03" w:rsidP="00371F03">
            <w:pPr>
              <w:spacing w:line="360" w:lineRule="auto"/>
              <w:rPr>
                <w:rFonts w:ascii="Times New Roman" w:hAnsi="Times New Roman" w:cs="Times New Roman"/>
                <w:color w:val="auto"/>
                <w:sz w:val="28"/>
                <w:szCs w:val="28"/>
              </w:rPr>
            </w:pPr>
          </w:p>
        </w:tc>
        <w:tc>
          <w:tcPr>
            <w:tcW w:w="941" w:type="dxa"/>
          </w:tcPr>
          <w:p w14:paraId="72335527" w14:textId="4C7CE5E4"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+0.1</w:t>
            </w:r>
          </w:p>
        </w:tc>
        <w:tc>
          <w:tcPr>
            <w:tcW w:w="950" w:type="dxa"/>
          </w:tcPr>
          <w:p w14:paraId="3656C0A4" w14:textId="51B8B2B0"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0.01</w:t>
            </w:r>
          </w:p>
        </w:tc>
        <w:tc>
          <w:tcPr>
            <w:tcW w:w="955" w:type="dxa"/>
            <w:vMerge/>
          </w:tcPr>
          <w:p w14:paraId="392916A4" w14:textId="77777777" w:rsidR="00371F03" w:rsidRPr="00000CD8" w:rsidRDefault="00371F03" w:rsidP="00371F03">
            <w:pPr>
              <w:spacing w:line="360" w:lineRule="auto"/>
              <w:rPr>
                <w:rFonts w:ascii="Times New Roman" w:hAnsi="Times New Roman" w:cs="Times New Roman"/>
                <w:color w:val="auto"/>
                <w:sz w:val="28"/>
                <w:szCs w:val="28"/>
              </w:rPr>
            </w:pPr>
          </w:p>
        </w:tc>
        <w:tc>
          <w:tcPr>
            <w:tcW w:w="986" w:type="dxa"/>
            <w:vMerge/>
          </w:tcPr>
          <w:p w14:paraId="78565ADB" w14:textId="77777777" w:rsidR="00371F03" w:rsidRPr="00000CD8" w:rsidRDefault="00371F03" w:rsidP="00371F03">
            <w:pPr>
              <w:spacing w:line="360" w:lineRule="auto"/>
              <w:rPr>
                <w:rFonts w:ascii="Times New Roman" w:hAnsi="Times New Roman" w:cs="Times New Roman"/>
                <w:color w:val="auto"/>
                <w:sz w:val="28"/>
                <w:szCs w:val="28"/>
              </w:rPr>
            </w:pPr>
          </w:p>
        </w:tc>
        <w:tc>
          <w:tcPr>
            <w:tcW w:w="954" w:type="dxa"/>
            <w:vMerge/>
          </w:tcPr>
          <w:p w14:paraId="23E87620" w14:textId="77777777" w:rsidR="00371F03" w:rsidRPr="00000CD8" w:rsidRDefault="00371F03" w:rsidP="00371F03">
            <w:pPr>
              <w:spacing w:line="360" w:lineRule="auto"/>
              <w:rPr>
                <w:rFonts w:ascii="Times New Roman" w:hAnsi="Times New Roman" w:cs="Times New Roman"/>
                <w:color w:val="auto"/>
                <w:sz w:val="28"/>
                <w:szCs w:val="28"/>
              </w:rPr>
            </w:pPr>
          </w:p>
        </w:tc>
      </w:tr>
      <w:tr w:rsidR="00371F03" w:rsidRPr="00000CD8" w14:paraId="29EC4B13" w14:textId="77777777" w:rsidTr="00F763E9">
        <w:trPr>
          <w:jc w:val="center"/>
        </w:trPr>
        <w:tc>
          <w:tcPr>
            <w:tcW w:w="931" w:type="dxa"/>
            <w:vMerge/>
          </w:tcPr>
          <w:p w14:paraId="681B8FBF" w14:textId="77777777" w:rsidR="00371F03" w:rsidRPr="00000CD8" w:rsidRDefault="00371F03" w:rsidP="00371F03">
            <w:pPr>
              <w:spacing w:line="360" w:lineRule="auto"/>
              <w:rPr>
                <w:rFonts w:ascii="Times New Roman" w:hAnsi="Times New Roman" w:cs="Times New Roman"/>
                <w:color w:val="auto"/>
                <w:sz w:val="28"/>
                <w:szCs w:val="28"/>
              </w:rPr>
            </w:pPr>
          </w:p>
        </w:tc>
        <w:tc>
          <w:tcPr>
            <w:tcW w:w="1023" w:type="dxa"/>
          </w:tcPr>
          <w:p w14:paraId="04668B66" w14:textId="77777777" w:rsidR="00371F03" w:rsidRPr="00000CD8" w:rsidRDefault="00371F03" w:rsidP="00371F03">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5</w:t>
            </w:r>
          </w:p>
        </w:tc>
        <w:tc>
          <w:tcPr>
            <w:tcW w:w="938" w:type="dxa"/>
          </w:tcPr>
          <w:p w14:paraId="6CFE88F1" w14:textId="0DA9167F"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20.3</w:t>
            </w:r>
          </w:p>
        </w:tc>
        <w:tc>
          <w:tcPr>
            <w:tcW w:w="958" w:type="dxa"/>
            <w:vMerge/>
          </w:tcPr>
          <w:p w14:paraId="7BD86AED" w14:textId="77777777" w:rsidR="00371F03" w:rsidRPr="00000CD8" w:rsidRDefault="00371F03" w:rsidP="00371F03">
            <w:pPr>
              <w:spacing w:line="360" w:lineRule="auto"/>
              <w:rPr>
                <w:rFonts w:ascii="Times New Roman" w:hAnsi="Times New Roman" w:cs="Times New Roman"/>
                <w:color w:val="auto"/>
                <w:sz w:val="28"/>
                <w:szCs w:val="28"/>
              </w:rPr>
            </w:pPr>
          </w:p>
        </w:tc>
        <w:tc>
          <w:tcPr>
            <w:tcW w:w="941" w:type="dxa"/>
          </w:tcPr>
          <w:p w14:paraId="388AFD29" w14:textId="3039160F"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-0.2</w:t>
            </w:r>
          </w:p>
        </w:tc>
        <w:tc>
          <w:tcPr>
            <w:tcW w:w="950" w:type="dxa"/>
          </w:tcPr>
          <w:p w14:paraId="471ED97F" w14:textId="2D214365" w:rsidR="00371F03" w:rsidRPr="00000CD8" w:rsidRDefault="00371F03" w:rsidP="00371F03">
            <w:pPr>
              <w:spacing w:line="360" w:lineRule="auto"/>
              <w:rPr>
                <w:rFonts w:ascii="Times New Roman" w:hAnsi="Times New Roman" w:cs="Times New Roman"/>
                <w:color w:val="auto"/>
                <w:sz w:val="28"/>
                <w:szCs w:val="28"/>
                <w:lang w:val="en-US"/>
              </w:rPr>
            </w:pPr>
            <w:r w:rsidRPr="00E64284">
              <w:rPr>
                <w:rFonts w:ascii="Times New Roman" w:hAnsi="Times New Roman" w:cs="Times New Roman"/>
                <w:color w:val="auto"/>
                <w:sz w:val="28"/>
                <w:szCs w:val="28"/>
              </w:rPr>
              <w:t>0.04</w:t>
            </w:r>
          </w:p>
        </w:tc>
        <w:tc>
          <w:tcPr>
            <w:tcW w:w="955" w:type="dxa"/>
            <w:vMerge/>
          </w:tcPr>
          <w:p w14:paraId="058AC18B" w14:textId="77777777" w:rsidR="00371F03" w:rsidRPr="00000CD8" w:rsidRDefault="00371F03" w:rsidP="00371F03">
            <w:pPr>
              <w:spacing w:line="360" w:lineRule="auto"/>
              <w:rPr>
                <w:rFonts w:ascii="Times New Roman" w:hAnsi="Times New Roman" w:cs="Times New Roman"/>
                <w:color w:val="auto"/>
                <w:sz w:val="28"/>
                <w:szCs w:val="28"/>
              </w:rPr>
            </w:pPr>
          </w:p>
        </w:tc>
        <w:tc>
          <w:tcPr>
            <w:tcW w:w="986" w:type="dxa"/>
            <w:vMerge/>
          </w:tcPr>
          <w:p w14:paraId="372FB442" w14:textId="77777777" w:rsidR="00371F03" w:rsidRPr="00000CD8" w:rsidRDefault="00371F03" w:rsidP="00371F03">
            <w:pPr>
              <w:spacing w:line="360" w:lineRule="auto"/>
              <w:rPr>
                <w:rFonts w:ascii="Times New Roman" w:hAnsi="Times New Roman" w:cs="Times New Roman"/>
                <w:color w:val="auto"/>
                <w:sz w:val="28"/>
                <w:szCs w:val="28"/>
              </w:rPr>
            </w:pPr>
          </w:p>
        </w:tc>
        <w:tc>
          <w:tcPr>
            <w:tcW w:w="954" w:type="dxa"/>
            <w:vMerge/>
          </w:tcPr>
          <w:p w14:paraId="3C231BBF" w14:textId="77777777" w:rsidR="00371F03" w:rsidRPr="00000CD8" w:rsidRDefault="00371F03" w:rsidP="00371F03">
            <w:pPr>
              <w:spacing w:line="360" w:lineRule="auto"/>
              <w:rPr>
                <w:rFonts w:ascii="Times New Roman" w:hAnsi="Times New Roman" w:cs="Times New Roman"/>
                <w:color w:val="auto"/>
                <w:sz w:val="28"/>
                <w:szCs w:val="28"/>
              </w:rPr>
            </w:pPr>
          </w:p>
        </w:tc>
      </w:tr>
    </w:tbl>
    <w:p w14:paraId="6908E5D3" w14:textId="0A8AB761" w:rsidR="00000CD8" w:rsidRDefault="00000CD8" w:rsidP="00F763E9">
      <w:pPr>
        <w:spacing w:line="360" w:lineRule="auto"/>
        <w:jc w:val="center"/>
        <w:rPr>
          <w:rFonts w:ascii="Times New Roman" w:hAnsi="Times New Roman" w:cs="Times New Roman"/>
          <w:color w:val="auto"/>
          <w:sz w:val="28"/>
          <w:szCs w:val="28"/>
          <w:lang w:val="en-US"/>
        </w:rPr>
      </w:pPr>
      <w:r w:rsidRPr="00000CD8">
        <w:rPr>
          <w:rFonts w:ascii="Times New Roman" w:hAnsi="Times New Roman" w:cs="Times New Roman"/>
          <w:color w:val="auto"/>
          <w:sz w:val="28"/>
          <w:szCs w:val="28"/>
        </w:rPr>
        <w:t>Таблица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2.</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Обработка</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результатов</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прямых</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измерений</w:t>
      </w:r>
    </w:p>
    <w:p w14:paraId="379162C7" w14:textId="77777777" w:rsidR="00371F03" w:rsidRPr="00371F03" w:rsidRDefault="00371F03" w:rsidP="00000CD8">
      <w:pPr>
        <w:spacing w:line="360" w:lineRule="auto"/>
        <w:rPr>
          <w:rFonts w:ascii="Times New Roman" w:hAnsi="Times New Roman" w:cs="Times New Roman"/>
          <w:color w:val="auto"/>
          <w:sz w:val="28"/>
          <w:szCs w:val="28"/>
          <w:lang w:val="en-US"/>
        </w:rPr>
      </w:pPr>
    </w:p>
    <w:p w14:paraId="1565CC43" w14:textId="374756D2" w:rsidR="00000CD8" w:rsidRPr="00000CD8" w:rsidRDefault="00C776DA" w:rsidP="002D389A">
      <w:pPr>
        <w:spacing w:line="360" w:lineRule="auto"/>
        <w:ind w:firstLine="851"/>
        <w:rPr>
          <w:rFonts w:ascii="Times New Roman" w:hAnsi="Times New Roman" w:cs="Times New Roman"/>
          <w:color w:val="auto"/>
          <w:sz w:val="28"/>
          <w:szCs w:val="28"/>
        </w:rPr>
      </w:pPr>
      <w:r w:rsidRPr="00C776DA">
        <w:rPr>
          <w:rFonts w:ascii="Times New Roman" w:hAnsi="Times New Roman" w:cs="Times New Roman"/>
          <w:color w:val="auto"/>
          <w:sz w:val="28"/>
          <w:szCs w:val="28"/>
        </w:rPr>
        <w:t>Для нити длиной 0.6 м:</w:t>
      </w:r>
    </w:p>
    <w:p w14:paraId="7B6A9411" w14:textId="419C8F94" w:rsidR="00000CD8" w:rsidRPr="00A53311" w:rsidRDefault="00C776DA" w:rsidP="00C776DA">
      <w:pPr>
        <w:pStyle w:val="af3"/>
        <w:numPr>
          <w:ilvl w:val="0"/>
          <w:numId w:val="26"/>
        </w:numPr>
        <w:spacing w:line="360" w:lineRule="auto"/>
        <w:rPr>
          <w:rFonts w:ascii="Times New Roman" w:hAnsi="Times New Roman" w:cs="Times New Roman"/>
          <w:color w:val="auto"/>
          <w:sz w:val="28"/>
          <w:szCs w:val="28"/>
        </w:rPr>
      </w:pPr>
      <w:r w:rsidRPr="00C776DA">
        <w:rPr>
          <w:rFonts w:ascii="Times New Roman" w:hAnsi="Times New Roman" w:cs="Times New Roman"/>
          <w:color w:val="auto"/>
          <w:sz w:val="28"/>
          <w:szCs w:val="28"/>
        </w:rPr>
        <w:t>Среднее значение времени:</w:t>
      </w:r>
    </w:p>
    <w:p w14:paraId="3FFB5A12" w14:textId="77777777" w:rsidR="00A53311" w:rsidRPr="00A53311" w:rsidRDefault="00A53311" w:rsidP="00A53311">
      <w:pPr>
        <w:spacing w:line="360" w:lineRule="auto"/>
        <w:ind w:left="360"/>
        <w:rPr>
          <w:rFonts w:ascii="Times New Roman" w:hAnsi="Times New Roman" w:cs="Times New Roman"/>
          <w:color w:val="auto"/>
          <w:sz w:val="28"/>
          <w:szCs w:val="28"/>
          <w:lang w:val="en-US"/>
        </w:rPr>
      </w:pPr>
    </w:p>
    <w:p w14:paraId="2B410951" w14:textId="5414567E" w:rsidR="00000CD8" w:rsidRPr="00191A34" w:rsidRDefault="00000000" w:rsidP="00C776DA">
      <w:pPr>
        <w:spacing w:line="360" w:lineRule="auto"/>
        <w:rPr>
          <w:rFonts w:ascii="Times New Roman" w:hAnsi="Times New Roman" w:cs="Times New Roman"/>
          <w:i/>
          <w:color w:val="auto"/>
          <w:sz w:val="28"/>
          <w:szCs w:val="28"/>
          <w:lang w:val="en-US"/>
        </w:rPr>
      </w:pPr>
      <m:oMathPara>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r>
            <w:rPr>
              <w:rFonts w:ascii="Cambria Math" w:hAnsi="Cambria Math" w:cs="Times New Roman"/>
              <w:color w:val="auto"/>
              <w:sz w:val="28"/>
              <w:szCs w:val="28"/>
            </w:rPr>
            <m:t>=</m:t>
          </m:r>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rPr>
                <m:t>26.5+26.7+26.4+26.6+26.3</m:t>
              </m:r>
            </m:num>
            <m:den>
              <m:r>
                <w:rPr>
                  <w:rFonts w:ascii="Cambria Math" w:hAnsi="Cambria Math" w:cs="Times New Roman"/>
                  <w:color w:val="auto"/>
                  <w:sz w:val="28"/>
                  <w:szCs w:val="28"/>
                  <w:lang w:val="en-US"/>
                </w:rPr>
                <m:t>5</m:t>
              </m:r>
            </m:den>
          </m:f>
          <m:r>
            <w:rPr>
              <w:rFonts w:ascii="Cambria Math" w:hAnsi="Cambria Math" w:cs="Times New Roman"/>
              <w:color w:val="auto"/>
              <w:sz w:val="28"/>
              <w:szCs w:val="28"/>
              <w:lang w:val="en-US"/>
            </w:rPr>
            <m:t>=</m:t>
          </m:r>
          <m:r>
            <w:rPr>
              <w:rFonts w:ascii="Cambria Math" w:hAnsi="Cambria Math" w:cs="Times New Roman"/>
              <w:color w:val="auto"/>
              <w:sz w:val="28"/>
              <w:szCs w:val="28"/>
            </w:rPr>
            <m:t>26.5</m:t>
          </m:r>
          <m:r>
            <w:rPr>
              <w:rFonts w:ascii="Cambria Math" w:hAnsi="Cambria Math" w:cs="Times New Roman"/>
              <w:color w:val="auto"/>
              <w:sz w:val="28"/>
              <w:szCs w:val="28"/>
            </w:rPr>
            <m:t xml:space="preserve"> </m:t>
          </m:r>
          <m:r>
            <w:rPr>
              <w:rFonts w:ascii="Cambria Math" w:hAnsi="Cambria Math" w:cs="Times New Roman"/>
              <w:color w:val="auto"/>
              <w:sz w:val="28"/>
              <w:szCs w:val="28"/>
              <w:lang w:val="en-US"/>
            </w:rPr>
            <m:t>c.</m:t>
          </m:r>
        </m:oMath>
      </m:oMathPara>
    </w:p>
    <w:p w14:paraId="7AC47368" w14:textId="77777777" w:rsidR="00191A34" w:rsidRPr="00C776DA" w:rsidRDefault="00191A34" w:rsidP="00C776DA">
      <w:pPr>
        <w:spacing w:line="360" w:lineRule="auto"/>
        <w:rPr>
          <w:rFonts w:ascii="Times New Roman" w:hAnsi="Times New Roman" w:cs="Times New Roman"/>
          <w:i/>
          <w:color w:val="auto"/>
          <w:sz w:val="28"/>
          <w:szCs w:val="28"/>
          <w:lang w:val="en-US"/>
        </w:rPr>
      </w:pPr>
    </w:p>
    <w:p w14:paraId="5626A223" w14:textId="52DF691A" w:rsidR="00000CD8" w:rsidRPr="00A53311" w:rsidRDefault="00C776DA" w:rsidP="00C776DA">
      <w:pPr>
        <w:pStyle w:val="af3"/>
        <w:numPr>
          <w:ilvl w:val="0"/>
          <w:numId w:val="26"/>
        </w:numPr>
        <w:spacing w:line="360" w:lineRule="auto"/>
        <w:rPr>
          <w:rFonts w:ascii="Times New Roman" w:hAnsi="Times New Roman" w:cs="Times New Roman"/>
          <w:color w:val="auto"/>
          <w:sz w:val="28"/>
          <w:szCs w:val="28"/>
        </w:rPr>
      </w:pPr>
      <w:r w:rsidRPr="00C776DA">
        <w:rPr>
          <w:rFonts w:ascii="Times New Roman" w:hAnsi="Times New Roman" w:cs="Times New Roman"/>
          <w:color w:val="auto"/>
          <w:sz w:val="28"/>
          <w:szCs w:val="28"/>
        </w:rPr>
        <w:t>Вычисление квадратов отклонений:</w:t>
      </w:r>
    </w:p>
    <w:p w14:paraId="21E533B1" w14:textId="77777777" w:rsidR="00A53311" w:rsidRPr="00A53311" w:rsidRDefault="00A53311" w:rsidP="00A53311">
      <w:pPr>
        <w:spacing w:line="360" w:lineRule="auto"/>
        <w:ind w:left="360"/>
        <w:rPr>
          <w:rFonts w:ascii="Times New Roman" w:hAnsi="Times New Roman" w:cs="Times New Roman"/>
          <w:color w:val="auto"/>
          <w:sz w:val="28"/>
          <w:szCs w:val="28"/>
          <w:lang w:val="en-US"/>
        </w:rPr>
      </w:pPr>
    </w:p>
    <w:p w14:paraId="23270058" w14:textId="102382C9" w:rsidR="00000CD8" w:rsidRPr="00C776DA" w:rsidRDefault="00191A34" w:rsidP="00000CD8">
      <w:pPr>
        <w:spacing w:line="360" w:lineRule="auto"/>
        <w:rPr>
          <w:rFonts w:ascii="Times New Roman" w:hAnsi="Times New Roman" w:cs="Times New Roman"/>
          <w:i/>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1</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(26.5-26.5)</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oMath>
      </m:oMathPara>
    </w:p>
    <w:p w14:paraId="2A44EB77" w14:textId="77777777" w:rsidR="00000CD8" w:rsidRPr="00000CD8" w:rsidRDefault="00000CD8" w:rsidP="00000CD8">
      <w:pPr>
        <w:spacing w:line="360" w:lineRule="auto"/>
        <w:rPr>
          <w:rFonts w:ascii="Times New Roman" w:hAnsi="Times New Roman" w:cs="Times New Roman"/>
          <w:color w:val="auto"/>
          <w:sz w:val="28"/>
          <w:szCs w:val="28"/>
        </w:rPr>
      </w:pPr>
    </w:p>
    <w:p w14:paraId="3109F040" w14:textId="596A37C7" w:rsidR="00000CD8" w:rsidRPr="00191A34" w:rsidRDefault="00191A34" w:rsidP="00000CD8">
      <w:pPr>
        <w:spacing w:line="360" w:lineRule="auto"/>
        <w:rPr>
          <w:rFonts w:ascii="Times New Roman" w:hAnsi="Times New Roman" w:cs="Times New Roman"/>
          <w:i/>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2</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(26.</m:t>
              </m:r>
              <m:r>
                <w:rPr>
                  <w:rFonts w:ascii="Cambria Math" w:hAnsi="Cambria Math" w:cs="Times New Roman"/>
                  <w:color w:val="auto"/>
                  <w:sz w:val="28"/>
                  <w:szCs w:val="28"/>
                </w:rPr>
                <m:t>7</m:t>
              </m:r>
              <m:r>
                <w:rPr>
                  <w:rFonts w:ascii="Cambria Math" w:hAnsi="Cambria Math" w:cs="Times New Roman"/>
                  <w:color w:val="auto"/>
                  <w:sz w:val="28"/>
                  <w:szCs w:val="28"/>
                </w:rPr>
                <m:t>-26.5)</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r>
            <w:rPr>
              <w:rFonts w:ascii="Cambria Math" w:hAnsi="Cambria Math" w:cs="Times New Roman"/>
              <w:color w:val="auto"/>
              <w:sz w:val="28"/>
              <w:szCs w:val="28"/>
              <w:lang w:val="en-US"/>
            </w:rPr>
            <m:t>.04</m:t>
          </m:r>
        </m:oMath>
      </m:oMathPara>
    </w:p>
    <w:p w14:paraId="65528DAE" w14:textId="77777777" w:rsidR="00000CD8" w:rsidRPr="00000CD8" w:rsidRDefault="00000CD8" w:rsidP="00000CD8">
      <w:pPr>
        <w:spacing w:line="360" w:lineRule="auto"/>
        <w:rPr>
          <w:rFonts w:ascii="Times New Roman" w:hAnsi="Times New Roman" w:cs="Times New Roman"/>
          <w:color w:val="auto"/>
          <w:sz w:val="28"/>
          <w:szCs w:val="28"/>
        </w:rPr>
      </w:pPr>
    </w:p>
    <w:p w14:paraId="2B124286" w14:textId="2DF1F2BD" w:rsidR="00000CD8" w:rsidRPr="00191A34" w:rsidRDefault="00191A34" w:rsidP="00000CD8">
      <w:pPr>
        <w:spacing w:line="360" w:lineRule="auto"/>
        <w:rPr>
          <w:rFonts w:ascii="Times New Roman" w:hAnsi="Times New Roman" w:cs="Times New Roman"/>
          <w:i/>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3</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(26.</m:t>
              </m:r>
              <m:r>
                <w:rPr>
                  <w:rFonts w:ascii="Cambria Math" w:hAnsi="Cambria Math" w:cs="Times New Roman"/>
                  <w:color w:val="auto"/>
                  <w:sz w:val="28"/>
                  <w:szCs w:val="28"/>
                </w:rPr>
                <m:t>4</m:t>
              </m:r>
              <m:r>
                <w:rPr>
                  <w:rFonts w:ascii="Cambria Math" w:hAnsi="Cambria Math" w:cs="Times New Roman"/>
                  <w:color w:val="auto"/>
                  <w:sz w:val="28"/>
                  <w:szCs w:val="28"/>
                </w:rPr>
                <m:t>-26.5)</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r>
            <w:rPr>
              <w:rFonts w:ascii="Cambria Math" w:hAnsi="Cambria Math" w:cs="Times New Roman"/>
              <w:color w:val="auto"/>
              <w:sz w:val="28"/>
              <w:szCs w:val="28"/>
              <w:lang w:val="en-US"/>
            </w:rPr>
            <m:t>.0</m:t>
          </m:r>
          <m:r>
            <w:rPr>
              <w:rFonts w:ascii="Cambria Math" w:hAnsi="Cambria Math" w:cs="Times New Roman"/>
              <w:color w:val="auto"/>
              <w:sz w:val="28"/>
              <w:szCs w:val="28"/>
              <w:lang w:val="en-US"/>
            </w:rPr>
            <m:t>1</m:t>
          </m:r>
        </m:oMath>
      </m:oMathPara>
    </w:p>
    <w:p w14:paraId="14CD35E4" w14:textId="77777777" w:rsidR="00191A34" w:rsidRPr="00191A34" w:rsidRDefault="00191A34" w:rsidP="00000CD8">
      <w:pPr>
        <w:spacing w:line="360" w:lineRule="auto"/>
        <w:rPr>
          <w:rFonts w:ascii="Times New Roman" w:hAnsi="Times New Roman" w:cs="Times New Roman"/>
          <w:i/>
          <w:color w:val="auto"/>
          <w:sz w:val="28"/>
          <w:szCs w:val="28"/>
          <w:lang w:val="en-US"/>
        </w:rPr>
      </w:pPr>
    </w:p>
    <w:p w14:paraId="525E4ACA" w14:textId="63DC27A4" w:rsidR="00191A34" w:rsidRPr="00191A34" w:rsidRDefault="00191A34" w:rsidP="00000CD8">
      <w:pPr>
        <w:spacing w:line="360" w:lineRule="auto"/>
        <w:rPr>
          <w:rFonts w:ascii="Times New Roman" w:hAnsi="Times New Roman" w:cs="Times New Roman"/>
          <w:i/>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4</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(26.</m:t>
              </m:r>
              <m:r>
                <w:rPr>
                  <w:rFonts w:ascii="Cambria Math" w:hAnsi="Cambria Math" w:cs="Times New Roman"/>
                  <w:color w:val="auto"/>
                  <w:sz w:val="28"/>
                  <w:szCs w:val="28"/>
                </w:rPr>
                <m:t>6</m:t>
              </m:r>
              <m:r>
                <w:rPr>
                  <w:rFonts w:ascii="Cambria Math" w:hAnsi="Cambria Math" w:cs="Times New Roman"/>
                  <w:color w:val="auto"/>
                  <w:sz w:val="28"/>
                  <w:szCs w:val="28"/>
                </w:rPr>
                <m:t>-26.5)</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r>
            <w:rPr>
              <w:rFonts w:ascii="Cambria Math" w:hAnsi="Cambria Math" w:cs="Times New Roman"/>
              <w:color w:val="auto"/>
              <w:sz w:val="28"/>
              <w:szCs w:val="28"/>
              <w:lang w:val="en-US"/>
            </w:rPr>
            <m:t>.01</m:t>
          </m:r>
        </m:oMath>
      </m:oMathPara>
    </w:p>
    <w:p w14:paraId="768EE13F" w14:textId="77777777" w:rsidR="00000CD8" w:rsidRDefault="00000CD8" w:rsidP="00000CD8">
      <w:pPr>
        <w:spacing w:line="360" w:lineRule="auto"/>
        <w:rPr>
          <w:rFonts w:ascii="Times New Roman" w:hAnsi="Times New Roman" w:cs="Times New Roman"/>
          <w:color w:val="auto"/>
          <w:sz w:val="28"/>
          <w:szCs w:val="28"/>
          <w:lang w:val="en-US"/>
        </w:rPr>
      </w:pPr>
    </w:p>
    <w:p w14:paraId="53D0BCC9" w14:textId="3FBB2BC3" w:rsidR="00191A34" w:rsidRPr="00191A34" w:rsidRDefault="00191A34" w:rsidP="00000CD8">
      <w:pPr>
        <w:spacing w:line="360" w:lineRule="auto"/>
        <w:rPr>
          <w:rFonts w:ascii="Times New Roman" w:hAnsi="Times New Roman" w:cs="Times New Roman"/>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5</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(26.</m:t>
              </m:r>
              <m:r>
                <w:rPr>
                  <w:rFonts w:ascii="Cambria Math" w:hAnsi="Cambria Math" w:cs="Times New Roman"/>
                  <w:color w:val="auto"/>
                  <w:sz w:val="28"/>
                  <w:szCs w:val="28"/>
                </w:rPr>
                <m:t>3</m:t>
              </m:r>
              <m:r>
                <w:rPr>
                  <w:rFonts w:ascii="Cambria Math" w:hAnsi="Cambria Math" w:cs="Times New Roman"/>
                  <w:color w:val="auto"/>
                  <w:sz w:val="28"/>
                  <w:szCs w:val="28"/>
                </w:rPr>
                <m:t>-26.5)</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r>
            <w:rPr>
              <w:rFonts w:ascii="Cambria Math" w:hAnsi="Cambria Math" w:cs="Times New Roman"/>
              <w:color w:val="auto"/>
              <w:sz w:val="28"/>
              <w:szCs w:val="28"/>
              <w:lang w:val="en-US"/>
            </w:rPr>
            <m:t>.0</m:t>
          </m:r>
          <m:r>
            <w:rPr>
              <w:rFonts w:ascii="Cambria Math" w:hAnsi="Cambria Math" w:cs="Times New Roman"/>
              <w:color w:val="auto"/>
              <w:sz w:val="28"/>
              <w:szCs w:val="28"/>
              <w:lang w:val="en-US"/>
            </w:rPr>
            <m:t>4</m:t>
          </m:r>
        </m:oMath>
      </m:oMathPara>
    </w:p>
    <w:p w14:paraId="6ADE180D" w14:textId="77777777" w:rsidR="00191A34" w:rsidRPr="00191A34" w:rsidRDefault="00191A34" w:rsidP="00000CD8">
      <w:pPr>
        <w:spacing w:line="360" w:lineRule="auto"/>
        <w:rPr>
          <w:rFonts w:ascii="Times New Roman" w:hAnsi="Times New Roman" w:cs="Times New Roman"/>
          <w:color w:val="auto"/>
          <w:sz w:val="28"/>
          <w:szCs w:val="28"/>
          <w:lang w:val="en-US"/>
        </w:rPr>
      </w:pPr>
    </w:p>
    <w:p w14:paraId="62643488" w14:textId="76C5F848" w:rsidR="00000CD8" w:rsidRDefault="00191A34" w:rsidP="00191A34">
      <w:pPr>
        <w:pStyle w:val="af3"/>
        <w:numPr>
          <w:ilvl w:val="0"/>
          <w:numId w:val="26"/>
        </w:numPr>
        <w:spacing w:line="360" w:lineRule="auto"/>
        <w:rPr>
          <w:rFonts w:ascii="Times New Roman" w:hAnsi="Times New Roman" w:cs="Times New Roman"/>
          <w:color w:val="auto"/>
          <w:sz w:val="28"/>
          <w:szCs w:val="28"/>
          <w:lang w:val="en-US"/>
        </w:rPr>
      </w:pPr>
      <w:proofErr w:type="spellStart"/>
      <w:r w:rsidRPr="00191A34">
        <w:rPr>
          <w:rFonts w:ascii="Times New Roman" w:hAnsi="Times New Roman" w:cs="Times New Roman"/>
          <w:color w:val="auto"/>
          <w:sz w:val="28"/>
          <w:szCs w:val="28"/>
          <w:lang w:val="en-US"/>
        </w:rPr>
        <w:t>Среднее</w:t>
      </w:r>
      <w:proofErr w:type="spellEnd"/>
      <w:r w:rsidRPr="00191A34">
        <w:rPr>
          <w:rFonts w:ascii="Times New Roman" w:hAnsi="Times New Roman" w:cs="Times New Roman"/>
          <w:color w:val="auto"/>
          <w:sz w:val="28"/>
          <w:szCs w:val="28"/>
          <w:lang w:val="en-US"/>
        </w:rPr>
        <w:t xml:space="preserve"> </w:t>
      </w:r>
      <w:proofErr w:type="spellStart"/>
      <w:r w:rsidRPr="00191A34">
        <w:rPr>
          <w:rFonts w:ascii="Times New Roman" w:hAnsi="Times New Roman" w:cs="Times New Roman"/>
          <w:color w:val="auto"/>
          <w:sz w:val="28"/>
          <w:szCs w:val="28"/>
          <w:lang w:val="en-US"/>
        </w:rPr>
        <w:t>квадратичное</w:t>
      </w:r>
      <w:proofErr w:type="spellEnd"/>
      <w:r w:rsidRPr="00191A34">
        <w:rPr>
          <w:rFonts w:ascii="Times New Roman" w:hAnsi="Times New Roman" w:cs="Times New Roman"/>
          <w:color w:val="auto"/>
          <w:sz w:val="28"/>
          <w:szCs w:val="28"/>
          <w:lang w:val="en-US"/>
        </w:rPr>
        <w:t xml:space="preserve"> </w:t>
      </w:r>
      <w:proofErr w:type="spellStart"/>
      <w:r w:rsidRPr="00191A34">
        <w:rPr>
          <w:rFonts w:ascii="Times New Roman" w:hAnsi="Times New Roman" w:cs="Times New Roman"/>
          <w:color w:val="auto"/>
          <w:sz w:val="28"/>
          <w:szCs w:val="28"/>
          <w:lang w:val="en-US"/>
        </w:rPr>
        <w:t>отклонение</w:t>
      </w:r>
      <w:proofErr w:type="spellEnd"/>
      <w:r w:rsidRPr="00191A34">
        <w:rPr>
          <w:rFonts w:ascii="Times New Roman" w:hAnsi="Times New Roman" w:cs="Times New Roman"/>
          <w:color w:val="auto"/>
          <w:sz w:val="28"/>
          <w:szCs w:val="28"/>
          <w:lang w:val="en-US"/>
        </w:rPr>
        <w:t>:</w:t>
      </w:r>
    </w:p>
    <w:p w14:paraId="5EC87A74" w14:textId="77777777" w:rsidR="00A53311" w:rsidRPr="00A53311" w:rsidRDefault="00A53311" w:rsidP="00A53311">
      <w:pPr>
        <w:spacing w:line="360" w:lineRule="auto"/>
        <w:ind w:left="360"/>
        <w:rPr>
          <w:rFonts w:ascii="Times New Roman" w:hAnsi="Times New Roman" w:cs="Times New Roman"/>
          <w:color w:val="auto"/>
          <w:sz w:val="28"/>
          <w:szCs w:val="28"/>
          <w:lang w:val="en-US"/>
        </w:rPr>
      </w:pPr>
    </w:p>
    <w:p w14:paraId="0260B395" w14:textId="74989E58" w:rsidR="00000CD8" w:rsidRPr="00191A34" w:rsidRDefault="00191A34" w:rsidP="00617072">
      <w:pPr>
        <w:spacing w:line="360" w:lineRule="auto"/>
        <w:jc w:val="center"/>
        <w:rPr>
          <w:rFonts w:ascii="Times New Roman" w:hAnsi="Times New Roman" w:cs="Times New Roman"/>
          <w:i/>
          <w:color w:val="auto"/>
          <w:sz w:val="28"/>
          <w:szCs w:val="28"/>
          <w:lang w:val="en-US"/>
        </w:rPr>
      </w:pPr>
      <m:oMathPara>
        <m:oMath>
          <m:r>
            <w:rPr>
              <w:rFonts w:ascii="Cambria Math" w:hAnsi="Cambria Math" w:cs="Times New Roman"/>
              <w:color w:val="auto"/>
              <w:sz w:val="28"/>
              <w:szCs w:val="28"/>
            </w:rPr>
            <w:lastRenderedPageBreak/>
            <m:t>σ</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r>
            <w:rPr>
              <w:rFonts w:ascii="Cambria Math" w:hAnsi="Cambria Math" w:cs="Times New Roman"/>
              <w:color w:val="auto"/>
              <w:sz w:val="28"/>
              <w:szCs w:val="28"/>
            </w:rPr>
            <m:t>=</m:t>
          </m:r>
          <m:rad>
            <m:radPr>
              <m:degHide m:val="1"/>
              <m:ctrlPr>
                <w:rPr>
                  <w:rFonts w:ascii="Cambria Math" w:hAnsi="Cambria Math" w:cs="Times New Roman"/>
                  <w:i/>
                  <w:iCs/>
                  <w:color w:val="auto"/>
                  <w:sz w:val="28"/>
                  <w:szCs w:val="28"/>
                  <w:lang w:val="en-US"/>
                </w:rPr>
              </m:ctrlPr>
            </m:radPr>
            <m:deg/>
            <m:e>
              <m:f>
                <m:fPr>
                  <m:ctrlPr>
                    <w:rPr>
                      <w:rFonts w:ascii="Cambria Math" w:hAnsi="Cambria Math" w:cs="Times New Roman"/>
                      <w:i/>
                      <w:iCs/>
                      <w:color w:val="auto"/>
                      <w:sz w:val="28"/>
                      <w:szCs w:val="28"/>
                      <w:lang w:val="en-US"/>
                    </w:rPr>
                  </m:ctrlPr>
                </m:fPr>
                <m:num>
                  <m:r>
                    <w:rPr>
                      <w:rFonts w:ascii="Cambria Math" w:hAnsi="Cambria Math" w:cs="Times New Roman"/>
                      <w:color w:val="auto"/>
                      <w:sz w:val="28"/>
                      <w:szCs w:val="28"/>
                    </w:rPr>
                    <m:t>0</m:t>
                  </m:r>
                  <m:r>
                    <w:rPr>
                      <w:rFonts w:ascii="Cambria Math" w:hAnsi="Cambria Math" w:cs="Times New Roman"/>
                      <w:color w:val="auto"/>
                      <w:sz w:val="28"/>
                      <w:szCs w:val="28"/>
                    </w:rPr>
                    <m:t>+</m:t>
                  </m:r>
                  <m:r>
                    <w:rPr>
                      <w:rFonts w:ascii="Cambria Math" w:hAnsi="Cambria Math" w:cs="Times New Roman"/>
                      <w:color w:val="auto"/>
                      <w:sz w:val="28"/>
                      <w:szCs w:val="28"/>
                    </w:rPr>
                    <m:t>0.04</m:t>
                  </m:r>
                  <m:r>
                    <w:rPr>
                      <w:rFonts w:ascii="Cambria Math" w:hAnsi="Cambria Math" w:cs="Times New Roman"/>
                      <w:color w:val="auto"/>
                      <w:sz w:val="28"/>
                      <w:szCs w:val="28"/>
                    </w:rPr>
                    <m:t>+</m:t>
                  </m:r>
                  <m:r>
                    <w:rPr>
                      <w:rFonts w:ascii="Cambria Math" w:hAnsi="Cambria Math" w:cs="Times New Roman"/>
                      <w:color w:val="auto"/>
                      <w:sz w:val="28"/>
                      <w:szCs w:val="28"/>
                    </w:rPr>
                    <m:t>0.01</m:t>
                  </m:r>
                  <m:r>
                    <w:rPr>
                      <w:rFonts w:ascii="Cambria Math" w:hAnsi="Cambria Math" w:cs="Times New Roman"/>
                      <w:color w:val="auto"/>
                      <w:sz w:val="28"/>
                      <w:szCs w:val="28"/>
                    </w:rPr>
                    <m:t>+</m:t>
                  </m:r>
                  <m:r>
                    <w:rPr>
                      <w:rFonts w:ascii="Cambria Math" w:hAnsi="Cambria Math" w:cs="Times New Roman"/>
                      <w:color w:val="auto"/>
                      <w:sz w:val="28"/>
                      <w:szCs w:val="28"/>
                    </w:rPr>
                    <m:t>0.01</m:t>
                  </m:r>
                  <m:r>
                    <w:rPr>
                      <w:rFonts w:ascii="Cambria Math" w:hAnsi="Cambria Math" w:cs="Times New Roman"/>
                      <w:color w:val="auto"/>
                      <w:sz w:val="28"/>
                      <w:szCs w:val="28"/>
                    </w:rPr>
                    <m:t>+</m:t>
                  </m:r>
                  <m:r>
                    <w:rPr>
                      <w:rFonts w:ascii="Cambria Math" w:hAnsi="Cambria Math" w:cs="Times New Roman"/>
                      <w:color w:val="auto"/>
                      <w:sz w:val="28"/>
                      <w:szCs w:val="28"/>
                    </w:rPr>
                    <m:t>0.04</m:t>
                  </m:r>
                </m:num>
                <m:den>
                  <m:r>
                    <w:rPr>
                      <w:rFonts w:ascii="Cambria Math" w:hAnsi="Cambria Math" w:cs="Times New Roman"/>
                      <w:color w:val="auto"/>
                      <w:sz w:val="28"/>
                      <w:szCs w:val="28"/>
                      <w:lang w:val="en-US"/>
                    </w:rPr>
                    <m:t>4</m:t>
                  </m:r>
                </m:den>
              </m:f>
            </m:e>
          </m:rad>
          <m:r>
            <w:rPr>
              <w:rFonts w:ascii="Cambria Math" w:hAnsi="Cambria Math" w:cs="Times New Roman"/>
              <w:color w:val="auto"/>
              <w:sz w:val="28"/>
              <w:szCs w:val="28"/>
              <w:lang w:val="en-US"/>
            </w:rPr>
            <m:t>=</m:t>
          </m:r>
          <m:rad>
            <m:radPr>
              <m:degHide m:val="1"/>
              <m:ctrlPr>
                <w:rPr>
                  <w:rFonts w:ascii="Cambria Math" w:hAnsi="Cambria Math" w:cs="Times New Roman"/>
                  <w:i/>
                  <w:iCs/>
                  <w:color w:val="auto"/>
                  <w:sz w:val="28"/>
                  <w:szCs w:val="28"/>
                  <w:lang w:val="en-US"/>
                </w:rPr>
              </m:ctrlPr>
            </m:radPr>
            <m:deg/>
            <m:e>
              <m:r>
                <w:rPr>
                  <w:rFonts w:ascii="Cambria Math" w:hAnsi="Cambria Math" w:cs="Times New Roman"/>
                  <w:color w:val="auto"/>
                  <w:sz w:val="28"/>
                  <w:szCs w:val="28"/>
                  <w:lang w:val="en-US"/>
                </w:rPr>
                <m:t>0.025</m:t>
              </m:r>
            </m:e>
          </m:rad>
          <m:r>
            <w:rPr>
              <w:rFonts w:ascii="Cambria Math" w:hAnsi="Cambria Math" w:cs="Times New Roman"/>
              <w:color w:val="auto"/>
              <w:sz w:val="28"/>
              <w:szCs w:val="28"/>
              <w:lang w:val="en-US"/>
            </w:rPr>
            <m:t>≈0.158 c</m:t>
          </m:r>
        </m:oMath>
      </m:oMathPara>
    </w:p>
    <w:p w14:paraId="52D60EE7" w14:textId="77777777" w:rsidR="00000CD8" w:rsidRPr="00000CD8" w:rsidRDefault="00000CD8" w:rsidP="00000CD8">
      <w:pPr>
        <w:spacing w:line="360" w:lineRule="auto"/>
        <w:rPr>
          <w:rFonts w:ascii="Times New Roman" w:hAnsi="Times New Roman" w:cs="Times New Roman"/>
          <w:color w:val="auto"/>
          <w:sz w:val="28"/>
          <w:szCs w:val="28"/>
        </w:rPr>
      </w:pPr>
    </w:p>
    <w:p w14:paraId="7906A176" w14:textId="301E6863" w:rsidR="00000CD8" w:rsidRPr="00A53311" w:rsidRDefault="00A53311" w:rsidP="00A53311">
      <w:pPr>
        <w:pStyle w:val="af3"/>
        <w:numPr>
          <w:ilvl w:val="0"/>
          <w:numId w:val="26"/>
        </w:numPr>
        <w:spacing w:line="360" w:lineRule="auto"/>
        <w:rPr>
          <w:rFonts w:ascii="Times New Roman" w:hAnsi="Times New Roman" w:cs="Times New Roman"/>
          <w:color w:val="auto"/>
          <w:sz w:val="28"/>
          <w:szCs w:val="28"/>
        </w:rPr>
      </w:pPr>
      <w:r w:rsidRPr="00A53311">
        <w:rPr>
          <w:rFonts w:ascii="Times New Roman" w:hAnsi="Times New Roman" w:cs="Times New Roman"/>
          <w:color w:val="auto"/>
          <w:sz w:val="28"/>
          <w:szCs w:val="28"/>
        </w:rPr>
        <w:t>Оценка случайной погрешности среднего арифметического значения времени:</w:t>
      </w:r>
    </w:p>
    <w:p w14:paraId="0E6D3224" w14:textId="77777777" w:rsidR="00000CD8" w:rsidRDefault="00000CD8" w:rsidP="00000CD8">
      <w:pPr>
        <w:spacing w:line="360" w:lineRule="auto"/>
        <w:rPr>
          <w:rFonts w:ascii="Times New Roman" w:hAnsi="Times New Roman" w:cs="Times New Roman"/>
          <w:color w:val="auto"/>
          <w:sz w:val="28"/>
          <w:szCs w:val="28"/>
          <w:lang w:val="en-US"/>
        </w:rPr>
      </w:pPr>
    </w:p>
    <w:p w14:paraId="4D35AAF9" w14:textId="4941AFDC" w:rsidR="00A53311" w:rsidRDefault="00A53311" w:rsidP="00000CD8">
      <w:pPr>
        <w:spacing w:line="360" w:lineRule="auto"/>
        <w:rPr>
          <w:rFonts w:ascii="Times New Roman" w:hAnsi="Times New Roman" w:cs="Times New Roman"/>
          <w:i/>
          <w:iCs/>
          <w:color w:val="auto"/>
          <w:sz w:val="28"/>
          <w:szCs w:val="28"/>
          <w:lang w:val="en-US"/>
        </w:rPr>
      </w:pPr>
      <m:oMathPara>
        <m:oMath>
          <m:r>
            <w:rPr>
              <w:rFonts w:ascii="Cambria Math" w:hAnsi="Cambria Math" w:cs="Times New Roman"/>
              <w:color w:val="auto"/>
              <w:sz w:val="28"/>
              <w:szCs w:val="28"/>
            </w:rPr>
            <m:t>δ</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r>
            <w:rPr>
              <w:rFonts w:ascii="Cambria Math" w:hAnsi="Cambria Math" w:cs="Times New Roman"/>
              <w:color w:val="auto"/>
              <w:sz w:val="28"/>
              <w:szCs w:val="28"/>
            </w:rPr>
            <m:t>=</m:t>
          </m:r>
          <m:sSub>
            <m:sSubPr>
              <m:ctrlPr>
                <w:rPr>
                  <w:rFonts w:ascii="Cambria Math" w:hAnsi="Cambria Math" w:cs="Times New Roman"/>
                  <w:i/>
                  <w:iCs/>
                  <w:color w:val="auto"/>
                  <w:sz w:val="28"/>
                  <w:szCs w:val="28"/>
                  <w:lang w:val="en-US"/>
                </w:rPr>
              </m:ctrlPr>
            </m:sSubPr>
            <m:e>
              <m:r>
                <w:rPr>
                  <w:rFonts w:ascii="Cambria Math" w:hAnsi="Cambria Math" w:cs="Times New Roman"/>
                  <w:color w:val="auto"/>
                  <w:sz w:val="28"/>
                  <w:szCs w:val="28"/>
                  <w:lang w:val="en-US"/>
                </w:rPr>
                <m:t>t</m:t>
              </m:r>
            </m:e>
            <m:sub>
              <m:r>
                <w:rPr>
                  <w:rFonts w:ascii="Cambria Math" w:hAnsi="Cambria Math" w:cs="Times New Roman"/>
                  <w:color w:val="auto"/>
                  <w:sz w:val="28"/>
                  <w:szCs w:val="28"/>
                </w:rPr>
                <m:t>крит</m:t>
              </m:r>
            </m:sub>
          </m:sSub>
          <m:r>
            <w:rPr>
              <w:rFonts w:ascii="Cambria Math" w:hAnsi="Cambria Math" w:cs="Times New Roman"/>
              <w:color w:val="auto"/>
              <w:sz w:val="28"/>
              <w:szCs w:val="28"/>
              <w:lang w:val="en-US"/>
            </w:rPr>
            <m:t>∙</m:t>
          </m:r>
          <m:f>
            <m:fPr>
              <m:ctrlPr>
                <w:rPr>
                  <w:rFonts w:ascii="Cambria Math" w:hAnsi="Cambria Math" w:cs="Times New Roman"/>
                  <w:i/>
                  <w:iCs/>
                  <w:color w:val="auto"/>
                  <w:sz w:val="28"/>
                  <w:szCs w:val="28"/>
                  <w:lang w:val="en-US"/>
                </w:rPr>
              </m:ctrlPr>
            </m:fPr>
            <m:num>
              <m:r>
                <w:rPr>
                  <w:rFonts w:ascii="Cambria Math" w:hAnsi="Cambria Math" w:cs="Times New Roman"/>
                  <w:color w:val="auto"/>
                  <w:sz w:val="28"/>
                  <w:szCs w:val="28"/>
                </w:rPr>
                <m:t>σ</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num>
            <m:den>
              <m:rad>
                <m:radPr>
                  <m:degHide m:val="1"/>
                  <m:ctrlPr>
                    <w:rPr>
                      <w:rFonts w:ascii="Cambria Math" w:hAnsi="Cambria Math" w:cs="Times New Roman"/>
                      <w:i/>
                      <w:iCs/>
                      <w:color w:val="auto"/>
                      <w:sz w:val="28"/>
                      <w:szCs w:val="28"/>
                      <w:lang w:val="en-US"/>
                    </w:rPr>
                  </m:ctrlPr>
                </m:radPr>
                <m:deg/>
                <m:e>
                  <m:r>
                    <w:rPr>
                      <w:rFonts w:ascii="Cambria Math" w:hAnsi="Cambria Math" w:cs="Times New Roman"/>
                      <w:color w:val="auto"/>
                      <w:sz w:val="28"/>
                      <w:szCs w:val="28"/>
                      <w:lang w:val="en-US"/>
                    </w:rPr>
                    <m:t>n</m:t>
                  </m:r>
                </m:e>
              </m:rad>
            </m:den>
          </m:f>
          <m:r>
            <w:rPr>
              <w:rFonts w:ascii="Cambria Math" w:hAnsi="Cambria Math" w:cs="Times New Roman"/>
              <w:color w:val="auto"/>
              <w:sz w:val="28"/>
              <w:szCs w:val="28"/>
              <w:lang w:val="en-US"/>
            </w:rPr>
            <m:t>=2.776∙</m:t>
          </m:r>
          <m:f>
            <m:fPr>
              <m:ctrlPr>
                <w:rPr>
                  <w:rFonts w:ascii="Cambria Math" w:hAnsi="Cambria Math" w:cs="Times New Roman"/>
                  <w:i/>
                  <w:iCs/>
                  <w:color w:val="auto"/>
                  <w:sz w:val="28"/>
                  <w:szCs w:val="28"/>
                  <w:lang w:val="en-US"/>
                </w:rPr>
              </m:ctrlPr>
            </m:fPr>
            <m:num>
              <m:r>
                <w:rPr>
                  <w:rFonts w:ascii="Cambria Math" w:hAnsi="Cambria Math" w:cs="Times New Roman"/>
                  <w:color w:val="auto"/>
                  <w:sz w:val="28"/>
                  <w:szCs w:val="28"/>
                </w:rPr>
                <m:t>0.158​</m:t>
              </m:r>
            </m:num>
            <m:den>
              <m:rad>
                <m:radPr>
                  <m:degHide m:val="1"/>
                  <m:ctrlPr>
                    <w:rPr>
                      <w:rFonts w:ascii="Cambria Math" w:hAnsi="Cambria Math" w:cs="Times New Roman"/>
                      <w:i/>
                      <w:iCs/>
                      <w:color w:val="auto"/>
                      <w:sz w:val="28"/>
                      <w:szCs w:val="28"/>
                      <w:lang w:val="en-US"/>
                    </w:rPr>
                  </m:ctrlPr>
                </m:radPr>
                <m:deg/>
                <m:e>
                  <m:r>
                    <w:rPr>
                      <w:rFonts w:ascii="Cambria Math" w:hAnsi="Cambria Math" w:cs="Times New Roman"/>
                      <w:color w:val="auto"/>
                      <w:sz w:val="28"/>
                      <w:szCs w:val="28"/>
                      <w:lang w:val="en-US"/>
                    </w:rPr>
                    <m:t>5</m:t>
                  </m:r>
                </m:e>
              </m:rad>
            </m:den>
          </m:f>
          <m:r>
            <w:rPr>
              <w:rFonts w:ascii="Cambria Math" w:hAnsi="Cambria Math" w:cs="Times New Roman"/>
              <w:color w:val="auto"/>
              <w:sz w:val="28"/>
              <w:szCs w:val="28"/>
              <w:lang w:val="en-US"/>
            </w:rPr>
            <m:t>≈0.19 c</m:t>
          </m:r>
        </m:oMath>
      </m:oMathPara>
    </w:p>
    <w:p w14:paraId="78045506" w14:textId="77777777" w:rsidR="00A53311" w:rsidRDefault="00A53311">
      <w:pPr>
        <w:widowControl/>
        <w:rPr>
          <w:rFonts w:ascii="Times New Roman" w:hAnsi="Times New Roman" w:cs="Times New Roman"/>
          <w:i/>
          <w:iCs/>
          <w:color w:val="auto"/>
          <w:sz w:val="28"/>
          <w:szCs w:val="28"/>
          <w:lang w:val="en-US"/>
        </w:rPr>
      </w:pPr>
      <w:r>
        <w:rPr>
          <w:rFonts w:ascii="Times New Roman" w:hAnsi="Times New Roman" w:cs="Times New Roman"/>
          <w:i/>
          <w:iCs/>
          <w:color w:val="auto"/>
          <w:sz w:val="28"/>
          <w:szCs w:val="28"/>
          <w:lang w:val="en-US"/>
        </w:rPr>
        <w:br w:type="page"/>
      </w:r>
    </w:p>
    <w:p w14:paraId="0AF6B411" w14:textId="0724AD60" w:rsidR="00000CD8" w:rsidRDefault="00A53311" w:rsidP="00A53311">
      <w:pPr>
        <w:pStyle w:val="af3"/>
        <w:numPr>
          <w:ilvl w:val="0"/>
          <w:numId w:val="26"/>
        </w:numPr>
        <w:spacing w:line="360" w:lineRule="auto"/>
        <w:rPr>
          <w:rFonts w:ascii="Times New Roman" w:hAnsi="Times New Roman" w:cs="Times New Roman"/>
          <w:color w:val="auto"/>
          <w:sz w:val="28"/>
          <w:szCs w:val="28"/>
          <w:lang w:val="en-US"/>
        </w:rPr>
      </w:pPr>
      <w:proofErr w:type="spellStart"/>
      <w:r w:rsidRPr="00A53311">
        <w:rPr>
          <w:rFonts w:ascii="Times New Roman" w:hAnsi="Times New Roman" w:cs="Times New Roman"/>
          <w:color w:val="auto"/>
          <w:sz w:val="28"/>
          <w:szCs w:val="28"/>
          <w:lang w:val="en-US"/>
        </w:rPr>
        <w:lastRenderedPageBreak/>
        <w:t>Относительная</w:t>
      </w:r>
      <w:proofErr w:type="spellEnd"/>
      <w:r w:rsidRPr="00A53311">
        <w:rPr>
          <w:rFonts w:ascii="Times New Roman" w:hAnsi="Times New Roman" w:cs="Times New Roman"/>
          <w:color w:val="auto"/>
          <w:sz w:val="28"/>
          <w:szCs w:val="28"/>
          <w:lang w:val="en-US"/>
        </w:rPr>
        <w:t xml:space="preserve"> </w:t>
      </w:r>
      <w:proofErr w:type="spellStart"/>
      <w:r w:rsidRPr="00A53311">
        <w:rPr>
          <w:rFonts w:ascii="Times New Roman" w:hAnsi="Times New Roman" w:cs="Times New Roman"/>
          <w:color w:val="auto"/>
          <w:sz w:val="28"/>
          <w:szCs w:val="28"/>
          <w:lang w:val="en-US"/>
        </w:rPr>
        <w:t>погрешность</w:t>
      </w:r>
      <w:proofErr w:type="spellEnd"/>
      <w:r w:rsidRPr="00A53311">
        <w:rPr>
          <w:rFonts w:ascii="Times New Roman" w:hAnsi="Times New Roman" w:cs="Times New Roman"/>
          <w:color w:val="auto"/>
          <w:sz w:val="28"/>
          <w:szCs w:val="28"/>
          <w:lang w:val="en-US"/>
        </w:rPr>
        <w:t>:</w:t>
      </w:r>
    </w:p>
    <w:p w14:paraId="3AAECD65" w14:textId="77777777" w:rsidR="00A53311" w:rsidRDefault="00A53311" w:rsidP="00A53311">
      <w:pPr>
        <w:pStyle w:val="af3"/>
        <w:spacing w:line="360" w:lineRule="auto"/>
        <w:ind w:left="720"/>
        <w:rPr>
          <w:rFonts w:ascii="Times New Roman" w:hAnsi="Times New Roman" w:cs="Times New Roman"/>
          <w:color w:val="auto"/>
          <w:sz w:val="28"/>
          <w:szCs w:val="28"/>
          <w:lang w:val="en-US"/>
        </w:rPr>
      </w:pPr>
    </w:p>
    <w:p w14:paraId="5665C3F0" w14:textId="23A20CA8" w:rsidR="00A53311" w:rsidRPr="00EA30EE" w:rsidRDefault="00A53311" w:rsidP="00A53311">
      <w:pPr>
        <w:pStyle w:val="af3"/>
        <w:spacing w:line="360" w:lineRule="auto"/>
        <w:ind w:left="720"/>
        <w:rPr>
          <w:rFonts w:ascii="Times New Roman" w:hAnsi="Times New Roman" w:cs="Times New Roman"/>
          <w:color w:val="auto"/>
          <w:sz w:val="28"/>
          <w:szCs w:val="28"/>
          <w:lang w:val="en-US"/>
        </w:rPr>
      </w:pPr>
      <m:oMathPara>
        <m:oMath>
          <m:r>
            <w:rPr>
              <w:rFonts w:ascii="Cambria Math" w:hAnsi="Cambria Math" w:cs="Times New Roman"/>
              <w:color w:val="auto"/>
              <w:sz w:val="28"/>
              <w:szCs w:val="28"/>
            </w:rPr>
            <m:t>δ</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r>
            <w:rPr>
              <w:rFonts w:ascii="Cambria Math" w:hAnsi="Cambria Math" w:cs="Times New Roman"/>
              <w:color w:val="auto"/>
              <w:sz w:val="28"/>
              <w:szCs w:val="28"/>
              <w:lang w:val="en-US"/>
            </w:rPr>
            <m:t>=</m:t>
          </m:r>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lang w:val="en-US"/>
                </w:rPr>
                <m:t>0.19</m:t>
              </m:r>
            </m:num>
            <m:den>
              <m:r>
                <w:rPr>
                  <w:rFonts w:ascii="Cambria Math" w:hAnsi="Cambria Math" w:cs="Times New Roman"/>
                  <w:color w:val="auto"/>
                  <w:sz w:val="28"/>
                  <w:szCs w:val="28"/>
                  <w:lang w:val="en-US"/>
                </w:rPr>
                <m:t>26.5</m:t>
              </m:r>
            </m:den>
          </m:f>
          <m:r>
            <w:rPr>
              <w:rFonts w:ascii="Cambria Math" w:hAnsi="Cambria Math" w:cs="Times New Roman"/>
              <w:color w:val="auto"/>
              <w:sz w:val="28"/>
              <w:szCs w:val="28"/>
              <w:lang w:val="en-US"/>
            </w:rPr>
            <m:t>×100%≈0.72%</m:t>
          </m:r>
        </m:oMath>
      </m:oMathPara>
    </w:p>
    <w:p w14:paraId="42351846" w14:textId="77777777" w:rsidR="00EA30EE" w:rsidRPr="00EA30EE" w:rsidRDefault="00EA30EE" w:rsidP="00A53311">
      <w:pPr>
        <w:pStyle w:val="af3"/>
        <w:spacing w:line="360" w:lineRule="auto"/>
        <w:ind w:left="720"/>
        <w:rPr>
          <w:rFonts w:ascii="Times New Roman" w:hAnsi="Times New Roman" w:cs="Times New Roman"/>
          <w:color w:val="auto"/>
          <w:sz w:val="28"/>
          <w:szCs w:val="28"/>
          <w:lang w:val="en-US"/>
        </w:rPr>
      </w:pPr>
    </w:p>
    <w:p w14:paraId="71899B7D" w14:textId="5779AC17" w:rsidR="00EA30EE" w:rsidRDefault="00EA30EE" w:rsidP="00EA30EE">
      <w:pPr>
        <w:pStyle w:val="af3"/>
        <w:numPr>
          <w:ilvl w:val="0"/>
          <w:numId w:val="26"/>
        </w:numPr>
        <w:spacing w:line="360" w:lineRule="auto"/>
        <w:rPr>
          <w:rFonts w:ascii="Times New Roman" w:hAnsi="Times New Roman" w:cs="Times New Roman"/>
          <w:color w:val="auto"/>
          <w:sz w:val="28"/>
          <w:szCs w:val="28"/>
          <w:lang w:val="en-US"/>
        </w:rPr>
      </w:pPr>
      <w:proofErr w:type="spellStart"/>
      <w:r w:rsidRPr="00EA30EE">
        <w:rPr>
          <w:rFonts w:ascii="Times New Roman" w:hAnsi="Times New Roman" w:cs="Times New Roman"/>
          <w:color w:val="auto"/>
          <w:sz w:val="28"/>
          <w:szCs w:val="28"/>
          <w:lang w:val="en-US"/>
        </w:rPr>
        <w:t>Сумма</w:t>
      </w:r>
      <w:proofErr w:type="spellEnd"/>
      <w:r w:rsidRPr="00EA30EE">
        <w:rPr>
          <w:rFonts w:ascii="Times New Roman" w:hAnsi="Times New Roman" w:cs="Times New Roman"/>
          <w:color w:val="auto"/>
          <w:sz w:val="28"/>
          <w:szCs w:val="28"/>
          <w:lang w:val="en-US"/>
        </w:rPr>
        <w:t xml:space="preserve"> </w:t>
      </w:r>
      <w:proofErr w:type="spellStart"/>
      <w:r w:rsidRPr="00EA30EE">
        <w:rPr>
          <w:rFonts w:ascii="Times New Roman" w:hAnsi="Times New Roman" w:cs="Times New Roman"/>
          <w:color w:val="auto"/>
          <w:sz w:val="28"/>
          <w:szCs w:val="28"/>
          <w:lang w:val="en-US"/>
        </w:rPr>
        <w:t>квадратов</w:t>
      </w:r>
      <w:proofErr w:type="spellEnd"/>
      <w:r w:rsidRPr="00EA30EE">
        <w:rPr>
          <w:rFonts w:ascii="Times New Roman" w:hAnsi="Times New Roman" w:cs="Times New Roman"/>
          <w:color w:val="auto"/>
          <w:sz w:val="28"/>
          <w:szCs w:val="28"/>
          <w:lang w:val="en-US"/>
        </w:rPr>
        <w:t xml:space="preserve"> </w:t>
      </w:r>
      <w:proofErr w:type="spellStart"/>
      <w:r w:rsidRPr="00EA30EE">
        <w:rPr>
          <w:rFonts w:ascii="Times New Roman" w:hAnsi="Times New Roman" w:cs="Times New Roman"/>
          <w:color w:val="auto"/>
          <w:sz w:val="28"/>
          <w:szCs w:val="28"/>
          <w:lang w:val="en-US"/>
        </w:rPr>
        <w:t>отклонений</w:t>
      </w:r>
      <w:proofErr w:type="spellEnd"/>
      <w:r>
        <w:rPr>
          <w:rFonts w:ascii="Times New Roman" w:hAnsi="Times New Roman" w:cs="Times New Roman"/>
          <w:color w:val="auto"/>
          <w:sz w:val="28"/>
          <w:szCs w:val="28"/>
          <w:lang w:val="en-US"/>
        </w:rPr>
        <w:t>:</w:t>
      </w:r>
    </w:p>
    <w:p w14:paraId="30169564" w14:textId="77777777" w:rsidR="00EA30EE" w:rsidRPr="00EA30EE" w:rsidRDefault="00EA30EE" w:rsidP="00EA30EE">
      <w:pPr>
        <w:spacing w:line="360" w:lineRule="auto"/>
        <w:ind w:left="360"/>
        <w:rPr>
          <w:rFonts w:ascii="Times New Roman" w:hAnsi="Times New Roman" w:cs="Times New Roman"/>
          <w:color w:val="auto"/>
          <w:sz w:val="28"/>
          <w:szCs w:val="28"/>
          <w:lang w:val="en-US"/>
        </w:rPr>
      </w:pPr>
    </w:p>
    <w:p w14:paraId="00C99165" w14:textId="77037E50" w:rsidR="00EA30EE" w:rsidRPr="00EA30EE" w:rsidRDefault="00EA30EE" w:rsidP="00EA30EE">
      <w:pPr>
        <w:spacing w:line="360" w:lineRule="auto"/>
        <w:ind w:left="360"/>
        <w:rPr>
          <w:rFonts w:ascii="Times New Roman" w:hAnsi="Times New Roman" w:cs="Times New Roman"/>
          <w:color w:val="auto"/>
          <w:sz w:val="28"/>
          <w:szCs w:val="28"/>
          <w:lang w:val="en-US"/>
        </w:rPr>
      </w:pPr>
      <m:oMathPara>
        <m:oMath>
          <m:nary>
            <m:naryPr>
              <m:chr m:val="∑"/>
              <m:limLoc m:val="undOvr"/>
              <m:ctrlPr>
                <w:rPr>
                  <w:rFonts w:ascii="Cambria Math" w:hAnsi="Cambria Math" w:cs="Times New Roman"/>
                  <w:i/>
                  <w:color w:val="auto"/>
                  <w:sz w:val="28"/>
                  <w:szCs w:val="28"/>
                  <w:lang w:val="en-US"/>
                </w:rPr>
              </m:ctrlPr>
            </m:naryPr>
            <m:sub>
              <m:r>
                <w:rPr>
                  <w:rFonts w:ascii="Cambria Math" w:hAnsi="Cambria Math" w:cs="Times New Roman"/>
                  <w:color w:val="auto"/>
                  <w:sz w:val="28"/>
                  <w:szCs w:val="28"/>
                  <w:lang w:val="en-US"/>
                </w:rPr>
                <m:t>i=1</m:t>
              </m:r>
            </m:sub>
            <m:sup>
              <m:r>
                <w:rPr>
                  <w:rFonts w:ascii="Cambria Math" w:hAnsi="Cambria Math" w:cs="Times New Roman"/>
                  <w:color w:val="auto"/>
                  <w:sz w:val="28"/>
                  <w:szCs w:val="28"/>
                  <w:lang w:val="en-US"/>
                </w:rPr>
                <m:t>N</m:t>
              </m:r>
            </m:sup>
            <m:e>
              <m:sSubSup>
                <m:sSubSupPr>
                  <m:ctrlPr>
                    <w:rPr>
                      <w:rFonts w:ascii="Cambria Math" w:hAnsi="Cambria Math" w:cs="Times New Roman"/>
                      <w:i/>
                      <w:iCs/>
                      <w:color w:val="auto"/>
                      <w:sz w:val="28"/>
                      <w:szCs w:val="28"/>
                    </w:rPr>
                  </m:ctrlPr>
                </m:sSubSupPr>
                <m:e>
                  <m:r>
                    <w:rPr>
                      <w:rFonts w:ascii="Cambria Math" w:hAnsi="Cambria Math" w:cs="Times New Roman"/>
                      <w:color w:val="auto"/>
                      <w:sz w:val="28"/>
                      <w:szCs w:val="28"/>
                    </w:rPr>
                    <m:t>ϵ</m:t>
                  </m:r>
                </m:e>
                <m:sub>
                  <m:r>
                    <w:rPr>
                      <w:rFonts w:ascii="Cambria Math" w:hAnsi="Cambria Math" w:cs="Times New Roman"/>
                      <w:color w:val="auto"/>
                      <w:sz w:val="28"/>
                      <w:szCs w:val="28"/>
                    </w:rPr>
                    <m:t>i</m:t>
                  </m:r>
                </m:sub>
                <m:sup>
                  <m:r>
                    <w:rPr>
                      <w:rFonts w:ascii="Cambria Math" w:hAnsi="Cambria Math" w:cs="Times New Roman"/>
                      <w:color w:val="auto"/>
                      <w:sz w:val="28"/>
                      <w:szCs w:val="28"/>
                    </w:rPr>
                    <m:t>2</m:t>
                  </m:r>
                </m:sup>
              </m:sSubSup>
              <m:r>
                <w:rPr>
                  <w:rFonts w:ascii="Cambria Math" w:hAnsi="Cambria Math" w:cs="Times New Roman"/>
                  <w:color w:val="auto"/>
                  <w:sz w:val="28"/>
                  <w:szCs w:val="28"/>
                </w:rPr>
                <m:t>=</m:t>
              </m:r>
              <m:r>
                <w:rPr>
                  <w:rFonts w:ascii="Cambria Math" w:hAnsi="Cambria Math" w:cs="Times New Roman"/>
                  <w:color w:val="auto"/>
                  <w:sz w:val="28"/>
                  <w:szCs w:val="28"/>
                </w:rPr>
                <m:t>0+0.04+0.01+0.01+0.04</m:t>
              </m:r>
              <m:r>
                <w:rPr>
                  <w:rFonts w:ascii="Cambria Math" w:hAnsi="Cambria Math" w:cs="Times New Roman"/>
                  <w:color w:val="auto"/>
                  <w:sz w:val="28"/>
                  <w:szCs w:val="28"/>
                </w:rPr>
                <m:t>=</m:t>
              </m:r>
              <m:r>
                <w:rPr>
                  <w:rFonts w:ascii="Cambria Math" w:hAnsi="Cambria Math" w:cs="Times New Roman"/>
                  <w:color w:val="auto"/>
                  <w:sz w:val="28"/>
                  <w:szCs w:val="28"/>
                  <w:lang w:val="en-US"/>
                </w:rPr>
                <m:t>0.10</m:t>
              </m:r>
            </m:e>
          </m:nary>
        </m:oMath>
      </m:oMathPara>
    </w:p>
    <w:p w14:paraId="23F81183" w14:textId="77777777" w:rsidR="00EA30EE" w:rsidRDefault="00EA30EE" w:rsidP="00EA30EE">
      <w:pPr>
        <w:spacing w:line="360" w:lineRule="auto"/>
        <w:ind w:left="360"/>
        <w:rPr>
          <w:rFonts w:ascii="Times New Roman" w:hAnsi="Times New Roman" w:cs="Times New Roman"/>
          <w:color w:val="auto"/>
          <w:sz w:val="28"/>
          <w:szCs w:val="28"/>
          <w:lang w:val="en-US"/>
        </w:rPr>
      </w:pPr>
    </w:p>
    <w:p w14:paraId="55DAFF89" w14:textId="0917180A" w:rsidR="00EA30EE" w:rsidRPr="00EA30EE" w:rsidRDefault="00EA30EE" w:rsidP="00EA30EE">
      <w:pPr>
        <w:pStyle w:val="af3"/>
        <w:numPr>
          <w:ilvl w:val="0"/>
          <w:numId w:val="26"/>
        </w:numPr>
        <w:spacing w:line="360" w:lineRule="auto"/>
        <w:rPr>
          <w:rFonts w:ascii="Times New Roman" w:hAnsi="Times New Roman" w:cs="Times New Roman"/>
          <w:color w:val="auto"/>
          <w:sz w:val="28"/>
          <w:szCs w:val="28"/>
        </w:rPr>
      </w:pPr>
      <w:r w:rsidRPr="00EA30EE">
        <w:rPr>
          <w:rFonts w:ascii="Times New Roman" w:hAnsi="Times New Roman" w:cs="Times New Roman"/>
          <w:color w:val="auto"/>
          <w:sz w:val="28"/>
          <w:szCs w:val="28"/>
        </w:rPr>
        <w:t>Количество измерений (N) и количество степеней свободы (K−1</w:t>
      </w:r>
      <w:proofErr w:type="gramStart"/>
      <w:r w:rsidRPr="00EA30EE">
        <w:rPr>
          <w:rFonts w:ascii="Times New Roman" w:hAnsi="Times New Roman" w:cs="Times New Roman"/>
          <w:color w:val="auto"/>
          <w:sz w:val="28"/>
          <w:szCs w:val="28"/>
        </w:rPr>
        <w:t>) :</w:t>
      </w:r>
      <w:proofErr w:type="gramEnd"/>
    </w:p>
    <w:p w14:paraId="2071FC32" w14:textId="77777777" w:rsidR="00EA30EE" w:rsidRDefault="00EA30EE" w:rsidP="00EA30EE">
      <w:pPr>
        <w:spacing w:line="360" w:lineRule="auto"/>
        <w:rPr>
          <w:rFonts w:ascii="Times New Roman" w:hAnsi="Times New Roman" w:cs="Times New Roman"/>
          <w:color w:val="auto"/>
          <w:sz w:val="28"/>
          <w:szCs w:val="28"/>
          <w:lang w:val="en-US"/>
        </w:rPr>
      </w:pPr>
    </w:p>
    <w:p w14:paraId="0792342C" w14:textId="6F3EFF42" w:rsidR="00EA30EE" w:rsidRPr="00EA30EE" w:rsidRDefault="00EA30EE" w:rsidP="00EA30EE">
      <w:pPr>
        <w:spacing w:line="360" w:lineRule="auto"/>
        <w:rPr>
          <w:rFonts w:ascii="Times New Roman" w:hAnsi="Times New Roman" w:cs="Times New Roman"/>
          <w:color w:val="auto"/>
          <w:sz w:val="28"/>
          <w:szCs w:val="28"/>
          <w:lang w:val="en-US"/>
        </w:rPr>
      </w:pPr>
      <m:oMathPara>
        <m:oMath>
          <m:r>
            <w:rPr>
              <w:rFonts w:ascii="Cambria Math" w:hAnsi="Cambria Math" w:cs="Times New Roman"/>
              <w:color w:val="auto"/>
              <w:sz w:val="28"/>
              <w:szCs w:val="28"/>
            </w:rPr>
            <m:t>N</m:t>
          </m:r>
          <m:r>
            <w:rPr>
              <w:rFonts w:ascii="Cambria Math" w:hAnsi="Cambria Math" w:cs="Times New Roman"/>
              <w:color w:val="auto"/>
              <w:sz w:val="28"/>
              <w:szCs w:val="28"/>
            </w:rPr>
            <m:t>=5,</m:t>
          </m:r>
          <m:r>
            <w:rPr>
              <w:rFonts w:ascii="Cambria Math" w:hAnsi="Cambria Math" w:cs="Times New Roman"/>
              <w:color w:val="auto"/>
              <w:sz w:val="28"/>
              <w:szCs w:val="28"/>
            </w:rPr>
            <m:t>K</m:t>
          </m:r>
          <m:r>
            <m:rPr>
              <m:sty m:val="bi"/>
            </m:rPr>
            <w:rPr>
              <w:rFonts w:ascii="Cambria Math" w:hAnsi="Cambria Math" w:cs="Times New Roman"/>
              <w:color w:val="auto"/>
              <w:sz w:val="28"/>
              <w:szCs w:val="28"/>
            </w:rPr>
            <m:t>-</m:t>
          </m:r>
          <m:r>
            <w:rPr>
              <w:rFonts w:ascii="Cambria Math" w:hAnsi="Cambria Math" w:cs="Times New Roman"/>
              <w:color w:val="auto"/>
              <w:sz w:val="28"/>
              <w:szCs w:val="28"/>
            </w:rPr>
            <m:t>1=5</m:t>
          </m:r>
          <m:r>
            <m:rPr>
              <m:sty m:val="bi"/>
            </m:rPr>
            <w:rPr>
              <w:rFonts w:ascii="Cambria Math" w:hAnsi="Cambria Math" w:cs="Times New Roman"/>
              <w:color w:val="auto"/>
              <w:sz w:val="28"/>
              <w:szCs w:val="28"/>
            </w:rPr>
            <m:t>-</m:t>
          </m:r>
          <m:r>
            <w:rPr>
              <w:rFonts w:ascii="Cambria Math" w:hAnsi="Cambria Math" w:cs="Times New Roman"/>
              <w:color w:val="auto"/>
              <w:sz w:val="28"/>
              <w:szCs w:val="28"/>
            </w:rPr>
            <m:t>1=4</m:t>
          </m:r>
        </m:oMath>
      </m:oMathPara>
    </w:p>
    <w:p w14:paraId="4E95AACE" w14:textId="77777777" w:rsidR="00EA30EE" w:rsidRDefault="00EA30EE" w:rsidP="00EA30EE">
      <w:pPr>
        <w:spacing w:line="360" w:lineRule="auto"/>
        <w:rPr>
          <w:rFonts w:ascii="Times New Roman" w:hAnsi="Times New Roman" w:cs="Times New Roman"/>
          <w:color w:val="auto"/>
          <w:sz w:val="28"/>
          <w:szCs w:val="28"/>
          <w:lang w:val="en-US"/>
        </w:rPr>
      </w:pPr>
    </w:p>
    <w:p w14:paraId="34CC7236" w14:textId="48B95B69" w:rsidR="00EA30EE" w:rsidRDefault="00EA30EE" w:rsidP="00EA30EE">
      <w:pPr>
        <w:pStyle w:val="af3"/>
        <w:numPr>
          <w:ilvl w:val="0"/>
          <w:numId w:val="26"/>
        </w:numPr>
        <w:spacing w:line="360" w:lineRule="auto"/>
        <w:rPr>
          <w:rFonts w:ascii="Times New Roman" w:hAnsi="Times New Roman" w:cs="Times New Roman"/>
          <w:color w:val="auto"/>
          <w:sz w:val="28"/>
          <w:szCs w:val="28"/>
          <w:lang w:val="en-US"/>
        </w:rPr>
      </w:pPr>
      <w:proofErr w:type="spellStart"/>
      <w:r w:rsidRPr="00EA30EE">
        <w:rPr>
          <w:rFonts w:ascii="Times New Roman" w:hAnsi="Times New Roman" w:cs="Times New Roman"/>
          <w:color w:val="auto"/>
          <w:sz w:val="28"/>
          <w:szCs w:val="28"/>
          <w:lang w:val="en-US"/>
        </w:rPr>
        <w:t>Вычисление</w:t>
      </w:r>
      <w:proofErr w:type="spellEnd"/>
      <w:r w:rsidRPr="00EA30EE">
        <w:rPr>
          <w:rFonts w:ascii="Times New Roman" w:hAnsi="Times New Roman" w:cs="Times New Roman"/>
          <w:color w:val="auto"/>
          <w:sz w:val="28"/>
          <w:szCs w:val="28"/>
          <w:lang w:val="en-US"/>
        </w:rPr>
        <w:t xml:space="preserve">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K</m:t>
            </m:r>
          </m:sub>
        </m:sSub>
      </m:oMath>
      <w:r>
        <w:rPr>
          <w:rFonts w:ascii="Times New Roman" w:hAnsi="Times New Roman" w:cs="Times New Roman"/>
          <w:color w:val="auto"/>
          <w:sz w:val="28"/>
          <w:szCs w:val="28"/>
          <w:lang w:val="en-US"/>
        </w:rPr>
        <w:t>:</w:t>
      </w:r>
    </w:p>
    <w:p w14:paraId="36F897D3" w14:textId="77777777" w:rsidR="00EA30EE" w:rsidRDefault="00EA30EE" w:rsidP="00EA30EE">
      <w:pPr>
        <w:spacing w:line="360" w:lineRule="auto"/>
        <w:ind w:left="360"/>
        <w:rPr>
          <w:rFonts w:ascii="Times New Roman" w:hAnsi="Times New Roman" w:cs="Times New Roman"/>
          <w:color w:val="auto"/>
          <w:sz w:val="28"/>
          <w:szCs w:val="28"/>
          <w:lang w:val="en-US"/>
        </w:rPr>
      </w:pPr>
    </w:p>
    <w:p w14:paraId="7C5C7FF2" w14:textId="44077F37" w:rsidR="00EA30EE" w:rsidRPr="00EA30EE" w:rsidRDefault="00EA30EE" w:rsidP="00EA30EE">
      <w:pPr>
        <w:spacing w:line="360" w:lineRule="auto"/>
        <w:ind w:left="360"/>
        <w:rPr>
          <w:rFonts w:ascii="Times New Roman" w:hAnsi="Times New Roman" w:cs="Times New Roman"/>
          <w:color w:val="auto"/>
          <w:sz w:val="28"/>
          <w:szCs w:val="28"/>
          <w:lang w:val="en-US"/>
        </w:rPr>
      </w:pPr>
      <m:oMathPara>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K</m:t>
              </m:r>
            </m:sub>
          </m:sSub>
          <m:r>
            <w:rPr>
              <w:rFonts w:ascii="Cambria Math" w:hAnsi="Cambria Math" w:cs="Times New Roman"/>
              <w:color w:val="auto"/>
              <w:sz w:val="28"/>
              <w:szCs w:val="28"/>
              <w:lang w:val="en-US"/>
            </w:rPr>
            <m:t>=</m:t>
          </m:r>
          <m:rad>
            <m:radPr>
              <m:degHide m:val="1"/>
              <m:ctrlPr>
                <w:rPr>
                  <w:rFonts w:ascii="Cambria Math" w:hAnsi="Cambria Math" w:cs="Times New Roman"/>
                  <w:i/>
                  <w:color w:val="auto"/>
                  <w:sz w:val="28"/>
                  <w:szCs w:val="28"/>
                  <w:lang w:val="en-US"/>
                </w:rPr>
              </m:ctrlPr>
            </m:radPr>
            <m:deg/>
            <m:e>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lang w:val="en-US"/>
                    </w:rPr>
                    <m:t>1</m:t>
                  </m:r>
                </m:num>
                <m:den>
                  <m:r>
                    <w:rPr>
                      <w:rFonts w:ascii="Cambria Math" w:hAnsi="Cambria Math" w:cs="Times New Roman"/>
                      <w:color w:val="auto"/>
                      <w:sz w:val="28"/>
                      <w:szCs w:val="28"/>
                      <w:lang w:val="en-US"/>
                    </w:rPr>
                    <m:t>K(K-1)</m:t>
                  </m:r>
                </m:den>
              </m:f>
              <m:nary>
                <m:naryPr>
                  <m:chr m:val="∑"/>
                  <m:limLoc m:val="undOvr"/>
                  <m:ctrlPr>
                    <w:rPr>
                      <w:rFonts w:ascii="Cambria Math" w:hAnsi="Cambria Math" w:cs="Times New Roman"/>
                      <w:i/>
                      <w:color w:val="auto"/>
                      <w:sz w:val="28"/>
                      <w:szCs w:val="28"/>
                      <w:lang w:val="en-US"/>
                    </w:rPr>
                  </m:ctrlPr>
                </m:naryPr>
                <m:sub>
                  <m:r>
                    <w:rPr>
                      <w:rFonts w:ascii="Cambria Math" w:hAnsi="Cambria Math" w:cs="Times New Roman"/>
                      <w:color w:val="auto"/>
                      <w:sz w:val="28"/>
                      <w:szCs w:val="28"/>
                      <w:lang w:val="en-US"/>
                    </w:rPr>
                    <m:t>i=1</m:t>
                  </m:r>
                </m:sub>
                <m:sup>
                  <m:r>
                    <w:rPr>
                      <w:rFonts w:ascii="Cambria Math" w:hAnsi="Cambria Math" w:cs="Times New Roman"/>
                      <w:color w:val="auto"/>
                      <w:sz w:val="28"/>
                      <w:szCs w:val="28"/>
                      <w:lang w:val="en-US"/>
                    </w:rPr>
                    <m:t>N</m:t>
                  </m:r>
                </m:sup>
                <m:e>
                  <m:sSubSup>
                    <m:sSubSupPr>
                      <m:ctrlPr>
                        <w:rPr>
                          <w:rFonts w:ascii="Cambria Math" w:hAnsi="Cambria Math" w:cs="Times New Roman"/>
                          <w:i/>
                          <w:iCs/>
                          <w:color w:val="auto"/>
                          <w:sz w:val="28"/>
                          <w:szCs w:val="28"/>
                        </w:rPr>
                      </m:ctrlPr>
                    </m:sSubSupPr>
                    <m:e>
                      <m:r>
                        <w:rPr>
                          <w:rFonts w:ascii="Cambria Math" w:hAnsi="Cambria Math" w:cs="Times New Roman"/>
                          <w:color w:val="auto"/>
                          <w:sz w:val="28"/>
                          <w:szCs w:val="28"/>
                        </w:rPr>
                        <m:t>ϵ</m:t>
                      </m:r>
                    </m:e>
                    <m:sub>
                      <m:r>
                        <w:rPr>
                          <w:rFonts w:ascii="Cambria Math" w:hAnsi="Cambria Math" w:cs="Times New Roman"/>
                          <w:color w:val="auto"/>
                          <w:sz w:val="28"/>
                          <w:szCs w:val="28"/>
                        </w:rPr>
                        <m:t>i</m:t>
                      </m:r>
                    </m:sub>
                    <m:sup>
                      <m:r>
                        <w:rPr>
                          <w:rFonts w:ascii="Cambria Math" w:hAnsi="Cambria Math" w:cs="Times New Roman"/>
                          <w:color w:val="auto"/>
                          <w:sz w:val="28"/>
                          <w:szCs w:val="28"/>
                        </w:rPr>
                        <m:t>2</m:t>
                      </m:r>
                    </m:sup>
                  </m:sSubSup>
                </m:e>
              </m:nary>
            </m:e>
          </m:rad>
          <m:r>
            <w:rPr>
              <w:rFonts w:ascii="Cambria Math" w:hAnsi="Cambria Math" w:cs="Times New Roman"/>
              <w:color w:val="auto"/>
              <w:sz w:val="28"/>
              <w:szCs w:val="28"/>
              <w:lang w:val="en-US"/>
            </w:rPr>
            <m:t>=</m:t>
          </m:r>
          <m:rad>
            <m:radPr>
              <m:degHide m:val="1"/>
              <m:ctrlPr>
                <w:rPr>
                  <w:rFonts w:ascii="Cambria Math" w:hAnsi="Cambria Math" w:cs="Times New Roman"/>
                  <w:i/>
                  <w:color w:val="auto"/>
                  <w:sz w:val="28"/>
                  <w:szCs w:val="28"/>
                  <w:lang w:val="en-US"/>
                </w:rPr>
              </m:ctrlPr>
            </m:radPr>
            <m:deg/>
            <m:e>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lang w:val="en-US"/>
                    </w:rPr>
                    <m:t>1</m:t>
                  </m:r>
                </m:num>
                <m:den>
                  <m:r>
                    <w:rPr>
                      <w:rFonts w:ascii="Cambria Math" w:hAnsi="Cambria Math" w:cs="Times New Roman"/>
                      <w:color w:val="auto"/>
                      <w:sz w:val="28"/>
                      <w:szCs w:val="28"/>
                      <w:lang w:val="en-US"/>
                    </w:rPr>
                    <m:t>5∙4</m:t>
                  </m:r>
                </m:den>
              </m:f>
              <m:r>
                <w:rPr>
                  <w:rFonts w:ascii="Cambria Math" w:hAnsi="Cambria Math" w:cs="Times New Roman"/>
                  <w:color w:val="auto"/>
                  <w:sz w:val="28"/>
                  <w:szCs w:val="28"/>
                  <w:lang w:val="en-US"/>
                </w:rPr>
                <m:t>∙0.10</m:t>
              </m:r>
            </m:e>
          </m:rad>
          <m:r>
            <w:rPr>
              <w:rFonts w:ascii="Cambria Math" w:hAnsi="Cambria Math" w:cs="Times New Roman"/>
              <w:color w:val="auto"/>
              <w:sz w:val="28"/>
              <w:szCs w:val="28"/>
              <w:lang w:val="en-US"/>
            </w:rPr>
            <m:t>=</m:t>
          </m:r>
          <m:rad>
            <m:radPr>
              <m:degHide m:val="1"/>
              <m:ctrlPr>
                <w:rPr>
                  <w:rFonts w:ascii="Cambria Math" w:hAnsi="Cambria Math" w:cs="Times New Roman"/>
                  <w:i/>
                  <w:color w:val="auto"/>
                  <w:sz w:val="28"/>
                  <w:szCs w:val="28"/>
                  <w:lang w:val="en-US"/>
                </w:rPr>
              </m:ctrlPr>
            </m:radPr>
            <m:deg/>
            <m:e>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lang w:val="en-US"/>
                    </w:rPr>
                    <m:t>0.10</m:t>
                  </m:r>
                </m:num>
                <m:den>
                  <m:r>
                    <w:rPr>
                      <w:rFonts w:ascii="Cambria Math" w:hAnsi="Cambria Math" w:cs="Times New Roman"/>
                      <w:color w:val="auto"/>
                      <w:sz w:val="28"/>
                      <w:szCs w:val="28"/>
                      <w:lang w:val="en-US"/>
                    </w:rPr>
                    <m:t>20</m:t>
                  </m:r>
                </m:den>
              </m:f>
            </m:e>
          </m:rad>
          <m:r>
            <w:rPr>
              <w:rFonts w:ascii="Cambria Math" w:hAnsi="Cambria Math" w:cs="Times New Roman"/>
              <w:color w:val="auto"/>
              <w:sz w:val="28"/>
              <w:szCs w:val="28"/>
              <w:lang w:val="en-US"/>
            </w:rPr>
            <m:t>=</m:t>
          </m:r>
          <m:rad>
            <m:radPr>
              <m:degHide m:val="1"/>
              <m:ctrlPr>
                <w:rPr>
                  <w:rFonts w:ascii="Cambria Math" w:hAnsi="Cambria Math" w:cs="Times New Roman"/>
                  <w:i/>
                  <w:color w:val="auto"/>
                  <w:sz w:val="28"/>
                  <w:szCs w:val="28"/>
                  <w:lang w:val="en-US"/>
                </w:rPr>
              </m:ctrlPr>
            </m:radPr>
            <m:deg/>
            <m:e>
              <m:r>
                <w:rPr>
                  <w:rFonts w:ascii="Cambria Math" w:hAnsi="Cambria Math" w:cs="Times New Roman"/>
                  <w:color w:val="auto"/>
                  <w:sz w:val="28"/>
                  <w:szCs w:val="28"/>
                  <w:lang w:val="en-US"/>
                </w:rPr>
                <m:t>0.005</m:t>
              </m:r>
            </m:e>
          </m:rad>
          <m:r>
            <w:rPr>
              <w:rFonts w:ascii="Cambria Math" w:hAnsi="Cambria Math" w:cs="Times New Roman"/>
              <w:color w:val="auto"/>
              <w:sz w:val="28"/>
              <w:szCs w:val="28"/>
              <w:lang w:val="en-US"/>
            </w:rPr>
            <m:t>≈0.071 c</m:t>
          </m:r>
        </m:oMath>
      </m:oMathPara>
    </w:p>
    <w:p w14:paraId="32645B69" w14:textId="77777777" w:rsidR="00A53311" w:rsidRDefault="00A53311" w:rsidP="00A53311">
      <w:pPr>
        <w:pStyle w:val="af3"/>
        <w:spacing w:line="360" w:lineRule="auto"/>
        <w:ind w:left="720"/>
        <w:rPr>
          <w:rFonts w:ascii="Times New Roman" w:hAnsi="Times New Roman" w:cs="Times New Roman"/>
          <w:color w:val="auto"/>
          <w:sz w:val="28"/>
          <w:szCs w:val="28"/>
          <w:lang w:val="en-US"/>
        </w:rPr>
      </w:pPr>
    </w:p>
    <w:p w14:paraId="255CCB63" w14:textId="65D4CAB8" w:rsidR="00371F03" w:rsidRPr="00000CD8" w:rsidRDefault="00371F03" w:rsidP="001356A6">
      <w:pPr>
        <w:spacing w:line="360" w:lineRule="auto"/>
        <w:ind w:firstLine="851"/>
        <w:rPr>
          <w:rFonts w:ascii="Times New Roman" w:hAnsi="Times New Roman" w:cs="Times New Roman"/>
          <w:color w:val="auto"/>
          <w:sz w:val="28"/>
          <w:szCs w:val="28"/>
        </w:rPr>
      </w:pPr>
      <w:r w:rsidRPr="00C776DA">
        <w:rPr>
          <w:rFonts w:ascii="Times New Roman" w:hAnsi="Times New Roman" w:cs="Times New Roman"/>
          <w:color w:val="auto"/>
          <w:sz w:val="28"/>
          <w:szCs w:val="28"/>
        </w:rPr>
        <w:t>Для нити длиной 0.</w:t>
      </w:r>
      <w:r>
        <w:rPr>
          <w:rFonts w:ascii="Times New Roman" w:hAnsi="Times New Roman" w:cs="Times New Roman"/>
          <w:color w:val="auto"/>
          <w:sz w:val="28"/>
          <w:szCs w:val="28"/>
          <w:lang w:val="en-US"/>
        </w:rPr>
        <w:t>5</w:t>
      </w:r>
      <w:r w:rsidRPr="00C776DA">
        <w:rPr>
          <w:rFonts w:ascii="Times New Roman" w:hAnsi="Times New Roman" w:cs="Times New Roman"/>
          <w:color w:val="auto"/>
          <w:sz w:val="28"/>
          <w:szCs w:val="28"/>
        </w:rPr>
        <w:t xml:space="preserve"> м:</w:t>
      </w:r>
    </w:p>
    <w:p w14:paraId="73F35B2B" w14:textId="77777777" w:rsidR="00371F03" w:rsidRPr="00A53311" w:rsidRDefault="00371F03" w:rsidP="00371F03">
      <w:pPr>
        <w:pStyle w:val="af3"/>
        <w:numPr>
          <w:ilvl w:val="0"/>
          <w:numId w:val="27"/>
        </w:numPr>
        <w:spacing w:line="360" w:lineRule="auto"/>
        <w:rPr>
          <w:rFonts w:ascii="Times New Roman" w:hAnsi="Times New Roman" w:cs="Times New Roman"/>
          <w:color w:val="auto"/>
          <w:sz w:val="28"/>
          <w:szCs w:val="28"/>
        </w:rPr>
      </w:pPr>
      <w:r w:rsidRPr="00C776DA">
        <w:rPr>
          <w:rFonts w:ascii="Times New Roman" w:hAnsi="Times New Roman" w:cs="Times New Roman"/>
          <w:color w:val="auto"/>
          <w:sz w:val="28"/>
          <w:szCs w:val="28"/>
        </w:rPr>
        <w:t>Среднее значение времени:</w:t>
      </w:r>
    </w:p>
    <w:p w14:paraId="59FD8864" w14:textId="77777777" w:rsidR="00371F03" w:rsidRPr="00A53311" w:rsidRDefault="00371F03" w:rsidP="00371F03">
      <w:pPr>
        <w:spacing w:line="360" w:lineRule="auto"/>
        <w:ind w:left="360"/>
        <w:rPr>
          <w:rFonts w:ascii="Times New Roman" w:hAnsi="Times New Roman" w:cs="Times New Roman"/>
          <w:color w:val="auto"/>
          <w:sz w:val="28"/>
          <w:szCs w:val="28"/>
          <w:lang w:val="en-US"/>
        </w:rPr>
      </w:pPr>
    </w:p>
    <w:p w14:paraId="6E664342" w14:textId="2040EFA2" w:rsidR="00371F03" w:rsidRPr="00191A34" w:rsidRDefault="00371F03" w:rsidP="00371F03">
      <w:pPr>
        <w:spacing w:line="360" w:lineRule="auto"/>
        <w:rPr>
          <w:rFonts w:ascii="Times New Roman" w:hAnsi="Times New Roman" w:cs="Times New Roman"/>
          <w:i/>
          <w:color w:val="auto"/>
          <w:sz w:val="28"/>
          <w:szCs w:val="28"/>
          <w:lang w:val="en-US"/>
        </w:rPr>
      </w:pPr>
      <m:oMathPara>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r>
            <w:rPr>
              <w:rFonts w:ascii="Cambria Math" w:hAnsi="Cambria Math" w:cs="Times New Roman"/>
              <w:color w:val="auto"/>
              <w:sz w:val="28"/>
              <w:szCs w:val="28"/>
            </w:rPr>
            <m:t>=</m:t>
          </m:r>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rPr>
                <m:t>23.1</m:t>
              </m:r>
              <m:r>
                <m:rPr>
                  <m:sty m:val="bi"/>
                </m:rPr>
                <w:rPr>
                  <w:rFonts w:ascii="Cambria Math" w:hAnsi="Cambria Math" w:cs="Times New Roman"/>
                  <w:color w:val="auto"/>
                  <w:sz w:val="28"/>
                  <w:szCs w:val="28"/>
                </w:rPr>
                <m:t>+</m:t>
              </m:r>
              <m:r>
                <w:rPr>
                  <w:rFonts w:ascii="Cambria Math" w:hAnsi="Cambria Math" w:cs="Times New Roman"/>
                  <w:color w:val="auto"/>
                  <w:sz w:val="28"/>
                  <w:szCs w:val="28"/>
                </w:rPr>
                <m:t>23.3</m:t>
              </m:r>
              <m:r>
                <m:rPr>
                  <m:sty m:val="bi"/>
                </m:rPr>
                <w:rPr>
                  <w:rFonts w:ascii="Cambria Math" w:hAnsi="Cambria Math" w:cs="Times New Roman"/>
                  <w:color w:val="auto"/>
                  <w:sz w:val="28"/>
                  <w:szCs w:val="28"/>
                </w:rPr>
                <m:t>+</m:t>
              </m:r>
              <m:r>
                <w:rPr>
                  <w:rFonts w:ascii="Cambria Math" w:hAnsi="Cambria Math" w:cs="Times New Roman"/>
                  <w:color w:val="auto"/>
                  <w:sz w:val="28"/>
                  <w:szCs w:val="28"/>
                </w:rPr>
                <m:t>23.0</m:t>
              </m:r>
              <m:r>
                <m:rPr>
                  <m:sty m:val="bi"/>
                </m:rPr>
                <w:rPr>
                  <w:rFonts w:ascii="Cambria Math" w:hAnsi="Cambria Math" w:cs="Times New Roman"/>
                  <w:color w:val="auto"/>
                  <w:sz w:val="28"/>
                  <w:szCs w:val="28"/>
                </w:rPr>
                <m:t>+</m:t>
              </m:r>
              <m:r>
                <w:rPr>
                  <w:rFonts w:ascii="Cambria Math" w:hAnsi="Cambria Math" w:cs="Times New Roman"/>
                  <w:color w:val="auto"/>
                  <w:sz w:val="28"/>
                  <w:szCs w:val="28"/>
                </w:rPr>
                <m:t>23.2</m:t>
              </m:r>
              <m:r>
                <m:rPr>
                  <m:sty m:val="bi"/>
                </m:rPr>
                <w:rPr>
                  <w:rFonts w:ascii="Cambria Math" w:hAnsi="Cambria Math" w:cs="Times New Roman"/>
                  <w:color w:val="auto"/>
                  <w:sz w:val="28"/>
                  <w:szCs w:val="28"/>
                </w:rPr>
                <m:t>+</m:t>
              </m:r>
              <m:r>
                <w:rPr>
                  <w:rFonts w:ascii="Cambria Math" w:hAnsi="Cambria Math" w:cs="Times New Roman"/>
                  <w:color w:val="auto"/>
                  <w:sz w:val="28"/>
                  <w:szCs w:val="28"/>
                </w:rPr>
                <m:t>22.9​</m:t>
              </m:r>
            </m:num>
            <m:den>
              <m:r>
                <w:rPr>
                  <w:rFonts w:ascii="Cambria Math" w:hAnsi="Cambria Math" w:cs="Times New Roman"/>
                  <w:color w:val="auto"/>
                  <w:sz w:val="28"/>
                  <w:szCs w:val="28"/>
                  <w:lang w:val="en-US"/>
                </w:rPr>
                <m:t>5</m:t>
              </m:r>
            </m:den>
          </m:f>
          <m:r>
            <w:rPr>
              <w:rFonts w:ascii="Cambria Math" w:hAnsi="Cambria Math" w:cs="Times New Roman"/>
              <w:color w:val="auto"/>
              <w:sz w:val="28"/>
              <w:szCs w:val="28"/>
              <w:lang w:val="en-US"/>
            </w:rPr>
            <m:t>=</m:t>
          </m:r>
          <m:r>
            <w:rPr>
              <w:rFonts w:ascii="Cambria Math" w:hAnsi="Cambria Math" w:cs="Times New Roman"/>
              <w:color w:val="auto"/>
              <w:sz w:val="28"/>
              <w:szCs w:val="28"/>
            </w:rPr>
            <m:t>2</m:t>
          </m:r>
          <m:r>
            <w:rPr>
              <w:rFonts w:ascii="Cambria Math" w:hAnsi="Cambria Math" w:cs="Times New Roman"/>
              <w:color w:val="auto"/>
              <w:sz w:val="28"/>
              <w:szCs w:val="28"/>
            </w:rPr>
            <m:t>3</m:t>
          </m:r>
          <m:r>
            <w:rPr>
              <w:rFonts w:ascii="Cambria Math" w:hAnsi="Cambria Math" w:cs="Times New Roman"/>
              <w:color w:val="auto"/>
              <w:sz w:val="28"/>
              <w:szCs w:val="28"/>
            </w:rPr>
            <m:t>.</m:t>
          </m:r>
          <m:r>
            <w:rPr>
              <w:rFonts w:ascii="Cambria Math" w:hAnsi="Cambria Math" w:cs="Times New Roman"/>
              <w:color w:val="auto"/>
              <w:sz w:val="28"/>
              <w:szCs w:val="28"/>
            </w:rPr>
            <m:t>1</m:t>
          </m:r>
          <m:r>
            <w:rPr>
              <w:rFonts w:ascii="Cambria Math" w:hAnsi="Cambria Math" w:cs="Times New Roman"/>
              <w:color w:val="auto"/>
              <w:sz w:val="28"/>
              <w:szCs w:val="28"/>
            </w:rPr>
            <m:t xml:space="preserve"> </m:t>
          </m:r>
          <m:r>
            <w:rPr>
              <w:rFonts w:ascii="Cambria Math" w:hAnsi="Cambria Math" w:cs="Times New Roman"/>
              <w:color w:val="auto"/>
              <w:sz w:val="28"/>
              <w:szCs w:val="28"/>
              <w:lang w:val="en-US"/>
            </w:rPr>
            <m:t>c.</m:t>
          </m:r>
        </m:oMath>
      </m:oMathPara>
    </w:p>
    <w:p w14:paraId="642F407F" w14:textId="77777777" w:rsidR="00371F03" w:rsidRPr="00C776DA" w:rsidRDefault="00371F03" w:rsidP="00371F03">
      <w:pPr>
        <w:spacing w:line="360" w:lineRule="auto"/>
        <w:rPr>
          <w:rFonts w:ascii="Times New Roman" w:hAnsi="Times New Roman" w:cs="Times New Roman"/>
          <w:i/>
          <w:color w:val="auto"/>
          <w:sz w:val="28"/>
          <w:szCs w:val="28"/>
          <w:lang w:val="en-US"/>
        </w:rPr>
      </w:pPr>
    </w:p>
    <w:p w14:paraId="03CA3C5B" w14:textId="77777777" w:rsidR="00371F03" w:rsidRPr="00A53311" w:rsidRDefault="00371F03" w:rsidP="00371F03">
      <w:pPr>
        <w:pStyle w:val="af3"/>
        <w:numPr>
          <w:ilvl w:val="0"/>
          <w:numId w:val="27"/>
        </w:numPr>
        <w:spacing w:line="360" w:lineRule="auto"/>
        <w:rPr>
          <w:rFonts w:ascii="Times New Roman" w:hAnsi="Times New Roman" w:cs="Times New Roman"/>
          <w:color w:val="auto"/>
          <w:sz w:val="28"/>
          <w:szCs w:val="28"/>
        </w:rPr>
      </w:pPr>
      <w:r w:rsidRPr="00C776DA">
        <w:rPr>
          <w:rFonts w:ascii="Times New Roman" w:hAnsi="Times New Roman" w:cs="Times New Roman"/>
          <w:color w:val="auto"/>
          <w:sz w:val="28"/>
          <w:szCs w:val="28"/>
        </w:rPr>
        <w:t>Вычисление квадратов отклонений:</w:t>
      </w:r>
    </w:p>
    <w:p w14:paraId="007A17F9" w14:textId="77777777" w:rsidR="00371F03" w:rsidRPr="00A53311" w:rsidRDefault="00371F03" w:rsidP="00371F03">
      <w:pPr>
        <w:spacing w:line="360" w:lineRule="auto"/>
        <w:ind w:left="360"/>
        <w:rPr>
          <w:rFonts w:ascii="Times New Roman" w:hAnsi="Times New Roman" w:cs="Times New Roman"/>
          <w:color w:val="auto"/>
          <w:sz w:val="28"/>
          <w:szCs w:val="28"/>
          <w:lang w:val="en-US"/>
        </w:rPr>
      </w:pPr>
    </w:p>
    <w:p w14:paraId="66F665AD" w14:textId="7EC6B19B" w:rsidR="00371F03" w:rsidRPr="00C776DA" w:rsidRDefault="00371F03" w:rsidP="00371F03">
      <w:pPr>
        <w:spacing w:line="360" w:lineRule="auto"/>
        <w:rPr>
          <w:rFonts w:ascii="Times New Roman" w:hAnsi="Times New Roman" w:cs="Times New Roman"/>
          <w:i/>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1</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m:t>
              </m:r>
              <m:r>
                <w:rPr>
                  <w:rFonts w:ascii="Cambria Math" w:hAnsi="Cambria Math" w:cs="Times New Roman"/>
                  <w:color w:val="auto"/>
                  <w:sz w:val="28"/>
                  <w:szCs w:val="28"/>
                </w:rPr>
                <m:t>23.1</m:t>
              </m:r>
              <m:r>
                <w:rPr>
                  <w:rFonts w:ascii="Cambria Math" w:hAnsi="Cambria Math" w:cs="Times New Roman"/>
                  <w:color w:val="auto"/>
                  <w:sz w:val="28"/>
                  <w:szCs w:val="28"/>
                </w:rPr>
                <m:t>-</m:t>
              </m:r>
              <m:r>
                <w:rPr>
                  <w:rFonts w:ascii="Cambria Math" w:hAnsi="Cambria Math" w:cs="Times New Roman"/>
                  <w:color w:val="auto"/>
                  <w:sz w:val="28"/>
                  <w:szCs w:val="28"/>
                </w:rPr>
                <m:t>23.1</m:t>
              </m:r>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oMath>
      </m:oMathPara>
    </w:p>
    <w:p w14:paraId="15A77CDC" w14:textId="77777777" w:rsidR="00371F03" w:rsidRPr="00000CD8" w:rsidRDefault="00371F03" w:rsidP="00371F03">
      <w:pPr>
        <w:spacing w:line="360" w:lineRule="auto"/>
        <w:rPr>
          <w:rFonts w:ascii="Times New Roman" w:hAnsi="Times New Roman" w:cs="Times New Roman"/>
          <w:color w:val="auto"/>
          <w:sz w:val="28"/>
          <w:szCs w:val="28"/>
        </w:rPr>
      </w:pPr>
    </w:p>
    <w:p w14:paraId="556DCF26" w14:textId="13C981EE" w:rsidR="00371F03" w:rsidRPr="00191A34" w:rsidRDefault="00371F03" w:rsidP="00371F03">
      <w:pPr>
        <w:spacing w:line="360" w:lineRule="auto"/>
        <w:rPr>
          <w:rFonts w:ascii="Times New Roman" w:hAnsi="Times New Roman" w:cs="Times New Roman"/>
          <w:i/>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2</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m:t>
              </m:r>
              <m:r>
                <w:rPr>
                  <w:rFonts w:ascii="Cambria Math" w:hAnsi="Cambria Math" w:cs="Times New Roman"/>
                  <w:color w:val="auto"/>
                  <w:sz w:val="28"/>
                  <w:szCs w:val="28"/>
                </w:rPr>
                <m:t>23.3</m:t>
              </m:r>
              <m:r>
                <w:rPr>
                  <w:rFonts w:ascii="Cambria Math" w:hAnsi="Cambria Math" w:cs="Times New Roman"/>
                  <w:color w:val="auto"/>
                  <w:sz w:val="28"/>
                  <w:szCs w:val="28"/>
                </w:rPr>
                <m:t>-</m:t>
              </m:r>
              <m:r>
                <w:rPr>
                  <w:rFonts w:ascii="Cambria Math" w:hAnsi="Cambria Math" w:cs="Times New Roman"/>
                  <w:color w:val="auto"/>
                  <w:sz w:val="28"/>
                  <w:szCs w:val="28"/>
                </w:rPr>
                <m:t>23.1</m:t>
              </m:r>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r>
            <w:rPr>
              <w:rFonts w:ascii="Cambria Math" w:hAnsi="Cambria Math" w:cs="Times New Roman"/>
              <w:color w:val="auto"/>
              <w:sz w:val="28"/>
              <w:szCs w:val="28"/>
              <w:lang w:val="en-US"/>
            </w:rPr>
            <m:t>.04</m:t>
          </m:r>
        </m:oMath>
      </m:oMathPara>
    </w:p>
    <w:p w14:paraId="70B0CCBA" w14:textId="77777777" w:rsidR="00371F03" w:rsidRPr="00000CD8" w:rsidRDefault="00371F03" w:rsidP="00371F03">
      <w:pPr>
        <w:spacing w:line="360" w:lineRule="auto"/>
        <w:rPr>
          <w:rFonts w:ascii="Times New Roman" w:hAnsi="Times New Roman" w:cs="Times New Roman"/>
          <w:color w:val="auto"/>
          <w:sz w:val="28"/>
          <w:szCs w:val="28"/>
        </w:rPr>
      </w:pPr>
    </w:p>
    <w:p w14:paraId="49AAF94D" w14:textId="6EE98D54" w:rsidR="00371F03" w:rsidRPr="00191A34" w:rsidRDefault="00371F03" w:rsidP="00371F03">
      <w:pPr>
        <w:spacing w:line="360" w:lineRule="auto"/>
        <w:rPr>
          <w:rFonts w:ascii="Times New Roman" w:hAnsi="Times New Roman" w:cs="Times New Roman"/>
          <w:i/>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3</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m:t>
              </m:r>
              <m:r>
                <w:rPr>
                  <w:rFonts w:ascii="Cambria Math" w:hAnsi="Cambria Math" w:cs="Times New Roman"/>
                  <w:color w:val="auto"/>
                  <w:sz w:val="28"/>
                  <w:szCs w:val="28"/>
                </w:rPr>
                <m:t>23.0</m:t>
              </m:r>
              <m:r>
                <w:rPr>
                  <w:rFonts w:ascii="Cambria Math" w:hAnsi="Cambria Math" w:cs="Times New Roman"/>
                  <w:color w:val="auto"/>
                  <w:sz w:val="28"/>
                  <w:szCs w:val="28"/>
                </w:rPr>
                <m:t>-</m:t>
              </m:r>
              <m:r>
                <w:rPr>
                  <w:rFonts w:ascii="Cambria Math" w:hAnsi="Cambria Math" w:cs="Times New Roman"/>
                  <w:color w:val="auto"/>
                  <w:sz w:val="28"/>
                  <w:szCs w:val="28"/>
                </w:rPr>
                <m:t>23.1</m:t>
              </m:r>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r>
            <w:rPr>
              <w:rFonts w:ascii="Cambria Math" w:hAnsi="Cambria Math" w:cs="Times New Roman"/>
              <w:color w:val="auto"/>
              <w:sz w:val="28"/>
              <w:szCs w:val="28"/>
              <w:lang w:val="en-US"/>
            </w:rPr>
            <m:t>.01</m:t>
          </m:r>
        </m:oMath>
      </m:oMathPara>
    </w:p>
    <w:p w14:paraId="3F2AD105" w14:textId="77777777" w:rsidR="00371F03" w:rsidRPr="00191A34" w:rsidRDefault="00371F03" w:rsidP="00371F03">
      <w:pPr>
        <w:spacing w:line="360" w:lineRule="auto"/>
        <w:rPr>
          <w:rFonts w:ascii="Times New Roman" w:hAnsi="Times New Roman" w:cs="Times New Roman"/>
          <w:i/>
          <w:color w:val="auto"/>
          <w:sz w:val="28"/>
          <w:szCs w:val="28"/>
          <w:lang w:val="en-US"/>
        </w:rPr>
      </w:pPr>
    </w:p>
    <w:p w14:paraId="68A182AF" w14:textId="6DB2BCBC" w:rsidR="00371F03" w:rsidRPr="00191A34" w:rsidRDefault="00371F03" w:rsidP="00371F03">
      <w:pPr>
        <w:spacing w:line="360" w:lineRule="auto"/>
        <w:rPr>
          <w:rFonts w:ascii="Times New Roman" w:hAnsi="Times New Roman" w:cs="Times New Roman"/>
          <w:i/>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4</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m:t>
              </m:r>
              <m:r>
                <w:rPr>
                  <w:rFonts w:ascii="Cambria Math" w:hAnsi="Cambria Math" w:cs="Times New Roman"/>
                  <w:color w:val="auto"/>
                  <w:sz w:val="28"/>
                  <w:szCs w:val="28"/>
                </w:rPr>
                <m:t>23.2</m:t>
              </m:r>
              <m:r>
                <w:rPr>
                  <w:rFonts w:ascii="Cambria Math" w:hAnsi="Cambria Math" w:cs="Times New Roman"/>
                  <w:color w:val="auto"/>
                  <w:sz w:val="28"/>
                  <w:szCs w:val="28"/>
                </w:rPr>
                <m:t>-</m:t>
              </m:r>
              <m:r>
                <w:rPr>
                  <w:rFonts w:ascii="Cambria Math" w:hAnsi="Cambria Math" w:cs="Times New Roman"/>
                  <w:color w:val="auto"/>
                  <w:sz w:val="28"/>
                  <w:szCs w:val="28"/>
                </w:rPr>
                <m:t>23.1</m:t>
              </m:r>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r>
            <w:rPr>
              <w:rFonts w:ascii="Cambria Math" w:hAnsi="Cambria Math" w:cs="Times New Roman"/>
              <w:color w:val="auto"/>
              <w:sz w:val="28"/>
              <w:szCs w:val="28"/>
              <w:lang w:val="en-US"/>
            </w:rPr>
            <m:t>.01</m:t>
          </m:r>
        </m:oMath>
      </m:oMathPara>
    </w:p>
    <w:p w14:paraId="171F538F" w14:textId="77777777" w:rsidR="00371F03" w:rsidRDefault="00371F03" w:rsidP="00371F03">
      <w:pPr>
        <w:spacing w:line="360" w:lineRule="auto"/>
        <w:rPr>
          <w:rFonts w:ascii="Times New Roman" w:hAnsi="Times New Roman" w:cs="Times New Roman"/>
          <w:color w:val="auto"/>
          <w:sz w:val="28"/>
          <w:szCs w:val="28"/>
          <w:lang w:val="en-US"/>
        </w:rPr>
      </w:pPr>
    </w:p>
    <w:p w14:paraId="27D56294" w14:textId="3D32FD97" w:rsidR="00371F03" w:rsidRPr="00191A34" w:rsidRDefault="00371F03" w:rsidP="00371F03">
      <w:pPr>
        <w:spacing w:line="360" w:lineRule="auto"/>
        <w:rPr>
          <w:rFonts w:ascii="Times New Roman" w:hAnsi="Times New Roman" w:cs="Times New Roman"/>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5</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m:t>
              </m:r>
              <m:r>
                <w:rPr>
                  <w:rFonts w:ascii="Cambria Math" w:hAnsi="Cambria Math" w:cs="Times New Roman"/>
                  <w:color w:val="auto"/>
                  <w:sz w:val="28"/>
                  <w:szCs w:val="28"/>
                </w:rPr>
                <m:t>22.9</m:t>
              </m:r>
              <m:r>
                <w:rPr>
                  <w:rFonts w:ascii="Cambria Math" w:hAnsi="Cambria Math" w:cs="Times New Roman"/>
                  <w:color w:val="auto"/>
                  <w:sz w:val="28"/>
                  <w:szCs w:val="28"/>
                </w:rPr>
                <m:t>-</m:t>
              </m:r>
              <m:r>
                <w:rPr>
                  <w:rFonts w:ascii="Cambria Math" w:hAnsi="Cambria Math" w:cs="Times New Roman"/>
                  <w:color w:val="auto"/>
                  <w:sz w:val="28"/>
                  <w:szCs w:val="28"/>
                </w:rPr>
                <m:t>23.1</m:t>
              </m:r>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r>
            <w:rPr>
              <w:rFonts w:ascii="Cambria Math" w:hAnsi="Cambria Math" w:cs="Times New Roman"/>
              <w:color w:val="auto"/>
              <w:sz w:val="28"/>
              <w:szCs w:val="28"/>
              <w:lang w:val="en-US"/>
            </w:rPr>
            <m:t>.04</m:t>
          </m:r>
        </m:oMath>
      </m:oMathPara>
    </w:p>
    <w:p w14:paraId="40338223" w14:textId="77777777" w:rsidR="00371F03" w:rsidRPr="00191A34" w:rsidRDefault="00371F03" w:rsidP="00371F03">
      <w:pPr>
        <w:spacing w:line="360" w:lineRule="auto"/>
        <w:rPr>
          <w:rFonts w:ascii="Times New Roman" w:hAnsi="Times New Roman" w:cs="Times New Roman"/>
          <w:color w:val="auto"/>
          <w:sz w:val="28"/>
          <w:szCs w:val="28"/>
          <w:lang w:val="en-US"/>
        </w:rPr>
      </w:pPr>
    </w:p>
    <w:p w14:paraId="13143F4D" w14:textId="77777777" w:rsidR="00371F03" w:rsidRDefault="00371F03" w:rsidP="00371F03">
      <w:pPr>
        <w:pStyle w:val="af3"/>
        <w:numPr>
          <w:ilvl w:val="0"/>
          <w:numId w:val="27"/>
        </w:numPr>
        <w:spacing w:line="360" w:lineRule="auto"/>
        <w:rPr>
          <w:rFonts w:ascii="Times New Roman" w:hAnsi="Times New Roman" w:cs="Times New Roman"/>
          <w:color w:val="auto"/>
          <w:sz w:val="28"/>
          <w:szCs w:val="28"/>
          <w:lang w:val="en-US"/>
        </w:rPr>
      </w:pPr>
      <w:proofErr w:type="spellStart"/>
      <w:r w:rsidRPr="00191A34">
        <w:rPr>
          <w:rFonts w:ascii="Times New Roman" w:hAnsi="Times New Roman" w:cs="Times New Roman"/>
          <w:color w:val="auto"/>
          <w:sz w:val="28"/>
          <w:szCs w:val="28"/>
          <w:lang w:val="en-US"/>
        </w:rPr>
        <w:t>Среднее</w:t>
      </w:r>
      <w:proofErr w:type="spellEnd"/>
      <w:r w:rsidRPr="00191A34">
        <w:rPr>
          <w:rFonts w:ascii="Times New Roman" w:hAnsi="Times New Roman" w:cs="Times New Roman"/>
          <w:color w:val="auto"/>
          <w:sz w:val="28"/>
          <w:szCs w:val="28"/>
          <w:lang w:val="en-US"/>
        </w:rPr>
        <w:t xml:space="preserve"> </w:t>
      </w:r>
      <w:proofErr w:type="spellStart"/>
      <w:r w:rsidRPr="00191A34">
        <w:rPr>
          <w:rFonts w:ascii="Times New Roman" w:hAnsi="Times New Roman" w:cs="Times New Roman"/>
          <w:color w:val="auto"/>
          <w:sz w:val="28"/>
          <w:szCs w:val="28"/>
          <w:lang w:val="en-US"/>
        </w:rPr>
        <w:t>квадратичное</w:t>
      </w:r>
      <w:proofErr w:type="spellEnd"/>
      <w:r w:rsidRPr="00191A34">
        <w:rPr>
          <w:rFonts w:ascii="Times New Roman" w:hAnsi="Times New Roman" w:cs="Times New Roman"/>
          <w:color w:val="auto"/>
          <w:sz w:val="28"/>
          <w:szCs w:val="28"/>
          <w:lang w:val="en-US"/>
        </w:rPr>
        <w:t xml:space="preserve"> </w:t>
      </w:r>
      <w:proofErr w:type="spellStart"/>
      <w:r w:rsidRPr="00191A34">
        <w:rPr>
          <w:rFonts w:ascii="Times New Roman" w:hAnsi="Times New Roman" w:cs="Times New Roman"/>
          <w:color w:val="auto"/>
          <w:sz w:val="28"/>
          <w:szCs w:val="28"/>
          <w:lang w:val="en-US"/>
        </w:rPr>
        <w:t>отклонение</w:t>
      </w:r>
      <w:proofErr w:type="spellEnd"/>
      <w:r w:rsidRPr="00191A34">
        <w:rPr>
          <w:rFonts w:ascii="Times New Roman" w:hAnsi="Times New Roman" w:cs="Times New Roman"/>
          <w:color w:val="auto"/>
          <w:sz w:val="28"/>
          <w:szCs w:val="28"/>
          <w:lang w:val="en-US"/>
        </w:rPr>
        <w:t>:</w:t>
      </w:r>
    </w:p>
    <w:p w14:paraId="0ACD2480" w14:textId="77777777" w:rsidR="00371F03" w:rsidRPr="00A53311" w:rsidRDefault="00371F03" w:rsidP="00371F03">
      <w:pPr>
        <w:spacing w:line="360" w:lineRule="auto"/>
        <w:ind w:left="360"/>
        <w:rPr>
          <w:rFonts w:ascii="Times New Roman" w:hAnsi="Times New Roman" w:cs="Times New Roman"/>
          <w:color w:val="auto"/>
          <w:sz w:val="28"/>
          <w:szCs w:val="28"/>
          <w:lang w:val="en-US"/>
        </w:rPr>
      </w:pPr>
    </w:p>
    <w:p w14:paraId="7AFDE676" w14:textId="77777777" w:rsidR="00371F03" w:rsidRPr="00191A34" w:rsidRDefault="00371F03" w:rsidP="00371F03">
      <w:pPr>
        <w:spacing w:line="360" w:lineRule="auto"/>
        <w:jc w:val="center"/>
        <w:rPr>
          <w:rFonts w:ascii="Times New Roman" w:hAnsi="Times New Roman" w:cs="Times New Roman"/>
          <w:i/>
          <w:color w:val="auto"/>
          <w:sz w:val="28"/>
          <w:szCs w:val="28"/>
          <w:lang w:val="en-US"/>
        </w:rPr>
      </w:pPr>
      <m:oMathPara>
        <m:oMath>
          <m:r>
            <w:rPr>
              <w:rFonts w:ascii="Cambria Math" w:hAnsi="Cambria Math" w:cs="Times New Roman"/>
              <w:color w:val="auto"/>
              <w:sz w:val="28"/>
              <w:szCs w:val="28"/>
            </w:rPr>
            <m:t>σ</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r>
            <w:rPr>
              <w:rFonts w:ascii="Cambria Math" w:hAnsi="Cambria Math" w:cs="Times New Roman"/>
              <w:color w:val="auto"/>
              <w:sz w:val="28"/>
              <w:szCs w:val="28"/>
            </w:rPr>
            <m:t>=</m:t>
          </m:r>
          <m:rad>
            <m:radPr>
              <m:degHide m:val="1"/>
              <m:ctrlPr>
                <w:rPr>
                  <w:rFonts w:ascii="Cambria Math" w:hAnsi="Cambria Math" w:cs="Times New Roman"/>
                  <w:i/>
                  <w:iCs/>
                  <w:color w:val="auto"/>
                  <w:sz w:val="28"/>
                  <w:szCs w:val="28"/>
                  <w:lang w:val="en-US"/>
                </w:rPr>
              </m:ctrlPr>
            </m:radPr>
            <m:deg/>
            <m:e>
              <m:f>
                <m:fPr>
                  <m:ctrlPr>
                    <w:rPr>
                      <w:rFonts w:ascii="Cambria Math" w:hAnsi="Cambria Math" w:cs="Times New Roman"/>
                      <w:i/>
                      <w:iCs/>
                      <w:color w:val="auto"/>
                      <w:sz w:val="28"/>
                      <w:szCs w:val="28"/>
                      <w:lang w:val="en-US"/>
                    </w:rPr>
                  </m:ctrlPr>
                </m:fPr>
                <m:num>
                  <m:r>
                    <w:rPr>
                      <w:rFonts w:ascii="Cambria Math" w:hAnsi="Cambria Math" w:cs="Times New Roman"/>
                      <w:color w:val="auto"/>
                      <w:sz w:val="28"/>
                      <w:szCs w:val="28"/>
                    </w:rPr>
                    <m:t>0</m:t>
                  </m:r>
                  <m:r>
                    <w:rPr>
                      <w:rFonts w:ascii="Cambria Math" w:hAnsi="Cambria Math" w:cs="Times New Roman"/>
                      <w:color w:val="auto"/>
                      <w:sz w:val="28"/>
                      <w:szCs w:val="28"/>
                    </w:rPr>
                    <m:t>+</m:t>
                  </m:r>
                  <m:r>
                    <w:rPr>
                      <w:rFonts w:ascii="Cambria Math" w:hAnsi="Cambria Math" w:cs="Times New Roman"/>
                      <w:color w:val="auto"/>
                      <w:sz w:val="28"/>
                      <w:szCs w:val="28"/>
                    </w:rPr>
                    <m:t>0.04</m:t>
                  </m:r>
                  <m:r>
                    <w:rPr>
                      <w:rFonts w:ascii="Cambria Math" w:hAnsi="Cambria Math" w:cs="Times New Roman"/>
                      <w:color w:val="auto"/>
                      <w:sz w:val="28"/>
                      <w:szCs w:val="28"/>
                    </w:rPr>
                    <m:t>+</m:t>
                  </m:r>
                  <m:r>
                    <w:rPr>
                      <w:rFonts w:ascii="Cambria Math" w:hAnsi="Cambria Math" w:cs="Times New Roman"/>
                      <w:color w:val="auto"/>
                      <w:sz w:val="28"/>
                      <w:szCs w:val="28"/>
                    </w:rPr>
                    <m:t>0.01</m:t>
                  </m:r>
                  <m:r>
                    <w:rPr>
                      <w:rFonts w:ascii="Cambria Math" w:hAnsi="Cambria Math" w:cs="Times New Roman"/>
                      <w:color w:val="auto"/>
                      <w:sz w:val="28"/>
                      <w:szCs w:val="28"/>
                    </w:rPr>
                    <m:t>+</m:t>
                  </m:r>
                  <m:r>
                    <w:rPr>
                      <w:rFonts w:ascii="Cambria Math" w:hAnsi="Cambria Math" w:cs="Times New Roman"/>
                      <w:color w:val="auto"/>
                      <w:sz w:val="28"/>
                      <w:szCs w:val="28"/>
                    </w:rPr>
                    <m:t>0.01</m:t>
                  </m:r>
                  <m:r>
                    <w:rPr>
                      <w:rFonts w:ascii="Cambria Math" w:hAnsi="Cambria Math" w:cs="Times New Roman"/>
                      <w:color w:val="auto"/>
                      <w:sz w:val="28"/>
                      <w:szCs w:val="28"/>
                    </w:rPr>
                    <m:t>+</m:t>
                  </m:r>
                  <m:r>
                    <w:rPr>
                      <w:rFonts w:ascii="Cambria Math" w:hAnsi="Cambria Math" w:cs="Times New Roman"/>
                      <w:color w:val="auto"/>
                      <w:sz w:val="28"/>
                      <w:szCs w:val="28"/>
                    </w:rPr>
                    <m:t>0.04</m:t>
                  </m:r>
                </m:num>
                <m:den>
                  <m:r>
                    <w:rPr>
                      <w:rFonts w:ascii="Cambria Math" w:hAnsi="Cambria Math" w:cs="Times New Roman"/>
                      <w:color w:val="auto"/>
                      <w:sz w:val="28"/>
                      <w:szCs w:val="28"/>
                      <w:lang w:val="en-US"/>
                    </w:rPr>
                    <m:t>4</m:t>
                  </m:r>
                </m:den>
              </m:f>
            </m:e>
          </m:rad>
          <m:r>
            <w:rPr>
              <w:rFonts w:ascii="Cambria Math" w:hAnsi="Cambria Math" w:cs="Times New Roman"/>
              <w:color w:val="auto"/>
              <w:sz w:val="28"/>
              <w:szCs w:val="28"/>
              <w:lang w:val="en-US"/>
            </w:rPr>
            <m:t>=</m:t>
          </m:r>
          <m:rad>
            <m:radPr>
              <m:degHide m:val="1"/>
              <m:ctrlPr>
                <w:rPr>
                  <w:rFonts w:ascii="Cambria Math" w:hAnsi="Cambria Math" w:cs="Times New Roman"/>
                  <w:i/>
                  <w:iCs/>
                  <w:color w:val="auto"/>
                  <w:sz w:val="28"/>
                  <w:szCs w:val="28"/>
                  <w:lang w:val="en-US"/>
                </w:rPr>
              </m:ctrlPr>
            </m:radPr>
            <m:deg/>
            <m:e>
              <m:r>
                <w:rPr>
                  <w:rFonts w:ascii="Cambria Math" w:hAnsi="Cambria Math" w:cs="Times New Roman"/>
                  <w:color w:val="auto"/>
                  <w:sz w:val="28"/>
                  <w:szCs w:val="28"/>
                  <w:lang w:val="en-US"/>
                </w:rPr>
                <m:t>0.025</m:t>
              </m:r>
            </m:e>
          </m:rad>
          <m:r>
            <w:rPr>
              <w:rFonts w:ascii="Cambria Math" w:hAnsi="Cambria Math" w:cs="Times New Roman"/>
              <w:color w:val="auto"/>
              <w:sz w:val="28"/>
              <w:szCs w:val="28"/>
              <w:lang w:val="en-US"/>
            </w:rPr>
            <m:t>≈0.158 c</m:t>
          </m:r>
        </m:oMath>
      </m:oMathPara>
    </w:p>
    <w:p w14:paraId="797F4442" w14:textId="77777777" w:rsidR="00371F03" w:rsidRPr="00000CD8" w:rsidRDefault="00371F03" w:rsidP="00371F03">
      <w:pPr>
        <w:spacing w:line="360" w:lineRule="auto"/>
        <w:rPr>
          <w:rFonts w:ascii="Times New Roman" w:hAnsi="Times New Roman" w:cs="Times New Roman"/>
          <w:color w:val="auto"/>
          <w:sz w:val="28"/>
          <w:szCs w:val="28"/>
        </w:rPr>
      </w:pPr>
    </w:p>
    <w:p w14:paraId="226AA0DF" w14:textId="77777777" w:rsidR="00371F03" w:rsidRPr="00A53311" w:rsidRDefault="00371F03" w:rsidP="00371F03">
      <w:pPr>
        <w:pStyle w:val="af3"/>
        <w:numPr>
          <w:ilvl w:val="0"/>
          <w:numId w:val="27"/>
        </w:numPr>
        <w:spacing w:line="360" w:lineRule="auto"/>
        <w:rPr>
          <w:rFonts w:ascii="Times New Roman" w:hAnsi="Times New Roman" w:cs="Times New Roman"/>
          <w:color w:val="auto"/>
          <w:sz w:val="28"/>
          <w:szCs w:val="28"/>
        </w:rPr>
      </w:pPr>
      <w:r w:rsidRPr="00A53311">
        <w:rPr>
          <w:rFonts w:ascii="Times New Roman" w:hAnsi="Times New Roman" w:cs="Times New Roman"/>
          <w:color w:val="auto"/>
          <w:sz w:val="28"/>
          <w:szCs w:val="28"/>
        </w:rPr>
        <w:t>Оценка случайной погрешности среднего арифметического значения времени:</w:t>
      </w:r>
    </w:p>
    <w:p w14:paraId="6FAA5F74" w14:textId="77777777" w:rsidR="00371F03" w:rsidRPr="00371F03" w:rsidRDefault="00371F03" w:rsidP="00371F03">
      <w:pPr>
        <w:spacing w:line="360" w:lineRule="auto"/>
        <w:rPr>
          <w:rFonts w:ascii="Times New Roman" w:hAnsi="Times New Roman" w:cs="Times New Roman"/>
          <w:color w:val="auto"/>
          <w:sz w:val="28"/>
          <w:szCs w:val="28"/>
        </w:rPr>
      </w:pPr>
    </w:p>
    <w:p w14:paraId="761CDA2D" w14:textId="77777777" w:rsidR="00371F03" w:rsidRPr="00371F03" w:rsidRDefault="00371F03" w:rsidP="00371F03">
      <w:pPr>
        <w:spacing w:line="360" w:lineRule="auto"/>
        <w:rPr>
          <w:rFonts w:ascii="Times New Roman" w:hAnsi="Times New Roman" w:cs="Times New Roman"/>
          <w:i/>
          <w:iCs/>
          <w:color w:val="auto"/>
          <w:sz w:val="28"/>
          <w:szCs w:val="28"/>
          <w:lang w:val="en-US"/>
        </w:rPr>
      </w:pPr>
      <m:oMathPara>
        <m:oMath>
          <m:r>
            <w:rPr>
              <w:rFonts w:ascii="Cambria Math" w:hAnsi="Cambria Math" w:cs="Times New Roman"/>
              <w:color w:val="auto"/>
              <w:sz w:val="28"/>
              <w:szCs w:val="28"/>
            </w:rPr>
            <m:t>δ</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r>
            <w:rPr>
              <w:rFonts w:ascii="Cambria Math" w:hAnsi="Cambria Math" w:cs="Times New Roman"/>
              <w:color w:val="auto"/>
              <w:sz w:val="28"/>
              <w:szCs w:val="28"/>
            </w:rPr>
            <m:t>=</m:t>
          </m:r>
          <m:sSub>
            <m:sSubPr>
              <m:ctrlPr>
                <w:rPr>
                  <w:rFonts w:ascii="Cambria Math" w:hAnsi="Cambria Math" w:cs="Times New Roman"/>
                  <w:i/>
                  <w:iCs/>
                  <w:color w:val="auto"/>
                  <w:sz w:val="28"/>
                  <w:szCs w:val="28"/>
                  <w:lang w:val="en-US"/>
                </w:rPr>
              </m:ctrlPr>
            </m:sSubPr>
            <m:e>
              <m:r>
                <w:rPr>
                  <w:rFonts w:ascii="Cambria Math" w:hAnsi="Cambria Math" w:cs="Times New Roman"/>
                  <w:color w:val="auto"/>
                  <w:sz w:val="28"/>
                  <w:szCs w:val="28"/>
                  <w:lang w:val="en-US"/>
                </w:rPr>
                <m:t>t</m:t>
              </m:r>
            </m:e>
            <m:sub>
              <m:r>
                <w:rPr>
                  <w:rFonts w:ascii="Cambria Math" w:hAnsi="Cambria Math" w:cs="Times New Roman"/>
                  <w:color w:val="auto"/>
                  <w:sz w:val="28"/>
                  <w:szCs w:val="28"/>
                </w:rPr>
                <m:t>крит</m:t>
              </m:r>
            </m:sub>
          </m:sSub>
          <m:r>
            <w:rPr>
              <w:rFonts w:ascii="Cambria Math" w:hAnsi="Cambria Math" w:cs="Times New Roman"/>
              <w:color w:val="auto"/>
              <w:sz w:val="28"/>
              <w:szCs w:val="28"/>
              <w:lang w:val="en-US"/>
            </w:rPr>
            <m:t>∙</m:t>
          </m:r>
          <m:f>
            <m:fPr>
              <m:ctrlPr>
                <w:rPr>
                  <w:rFonts w:ascii="Cambria Math" w:hAnsi="Cambria Math" w:cs="Times New Roman"/>
                  <w:i/>
                  <w:iCs/>
                  <w:color w:val="auto"/>
                  <w:sz w:val="28"/>
                  <w:szCs w:val="28"/>
                  <w:lang w:val="en-US"/>
                </w:rPr>
              </m:ctrlPr>
            </m:fPr>
            <m:num>
              <m:r>
                <w:rPr>
                  <w:rFonts w:ascii="Cambria Math" w:hAnsi="Cambria Math" w:cs="Times New Roman"/>
                  <w:color w:val="auto"/>
                  <w:sz w:val="28"/>
                  <w:szCs w:val="28"/>
                </w:rPr>
                <m:t>σ</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num>
            <m:den>
              <m:rad>
                <m:radPr>
                  <m:degHide m:val="1"/>
                  <m:ctrlPr>
                    <w:rPr>
                      <w:rFonts w:ascii="Cambria Math" w:hAnsi="Cambria Math" w:cs="Times New Roman"/>
                      <w:i/>
                      <w:iCs/>
                      <w:color w:val="auto"/>
                      <w:sz w:val="28"/>
                      <w:szCs w:val="28"/>
                      <w:lang w:val="en-US"/>
                    </w:rPr>
                  </m:ctrlPr>
                </m:radPr>
                <m:deg/>
                <m:e>
                  <m:r>
                    <w:rPr>
                      <w:rFonts w:ascii="Cambria Math" w:hAnsi="Cambria Math" w:cs="Times New Roman"/>
                      <w:color w:val="auto"/>
                      <w:sz w:val="28"/>
                      <w:szCs w:val="28"/>
                      <w:lang w:val="en-US"/>
                    </w:rPr>
                    <m:t>n</m:t>
                  </m:r>
                </m:e>
              </m:rad>
            </m:den>
          </m:f>
          <m:r>
            <w:rPr>
              <w:rFonts w:ascii="Cambria Math" w:hAnsi="Cambria Math" w:cs="Times New Roman"/>
              <w:color w:val="auto"/>
              <w:sz w:val="28"/>
              <w:szCs w:val="28"/>
              <w:lang w:val="en-US"/>
            </w:rPr>
            <m:t>=2.776∙</m:t>
          </m:r>
          <m:f>
            <m:fPr>
              <m:ctrlPr>
                <w:rPr>
                  <w:rFonts w:ascii="Cambria Math" w:hAnsi="Cambria Math" w:cs="Times New Roman"/>
                  <w:i/>
                  <w:iCs/>
                  <w:color w:val="auto"/>
                  <w:sz w:val="28"/>
                  <w:szCs w:val="28"/>
                  <w:lang w:val="en-US"/>
                </w:rPr>
              </m:ctrlPr>
            </m:fPr>
            <m:num>
              <m:r>
                <w:rPr>
                  <w:rFonts w:ascii="Cambria Math" w:hAnsi="Cambria Math" w:cs="Times New Roman"/>
                  <w:color w:val="auto"/>
                  <w:sz w:val="28"/>
                  <w:szCs w:val="28"/>
                </w:rPr>
                <m:t>0.158​</m:t>
              </m:r>
            </m:num>
            <m:den>
              <m:rad>
                <m:radPr>
                  <m:degHide m:val="1"/>
                  <m:ctrlPr>
                    <w:rPr>
                      <w:rFonts w:ascii="Cambria Math" w:hAnsi="Cambria Math" w:cs="Times New Roman"/>
                      <w:i/>
                      <w:iCs/>
                      <w:color w:val="auto"/>
                      <w:sz w:val="28"/>
                      <w:szCs w:val="28"/>
                      <w:lang w:val="en-US"/>
                    </w:rPr>
                  </m:ctrlPr>
                </m:radPr>
                <m:deg/>
                <m:e>
                  <m:r>
                    <w:rPr>
                      <w:rFonts w:ascii="Cambria Math" w:hAnsi="Cambria Math" w:cs="Times New Roman"/>
                      <w:color w:val="auto"/>
                      <w:sz w:val="28"/>
                      <w:szCs w:val="28"/>
                      <w:lang w:val="en-US"/>
                    </w:rPr>
                    <m:t>5</m:t>
                  </m:r>
                </m:e>
              </m:rad>
            </m:den>
          </m:f>
          <m:r>
            <w:rPr>
              <w:rFonts w:ascii="Cambria Math" w:hAnsi="Cambria Math" w:cs="Times New Roman"/>
              <w:color w:val="auto"/>
              <w:sz w:val="28"/>
              <w:szCs w:val="28"/>
              <w:lang w:val="en-US"/>
            </w:rPr>
            <m:t>≈0.19 c</m:t>
          </m:r>
        </m:oMath>
      </m:oMathPara>
    </w:p>
    <w:p w14:paraId="6C11F1F2" w14:textId="77777777" w:rsidR="00371F03" w:rsidRDefault="00371F03" w:rsidP="00371F03">
      <w:pPr>
        <w:spacing w:line="360" w:lineRule="auto"/>
        <w:rPr>
          <w:rFonts w:ascii="Times New Roman" w:hAnsi="Times New Roman" w:cs="Times New Roman"/>
          <w:i/>
          <w:iCs/>
          <w:color w:val="auto"/>
          <w:sz w:val="28"/>
          <w:szCs w:val="28"/>
          <w:lang w:val="en-US"/>
        </w:rPr>
      </w:pPr>
    </w:p>
    <w:p w14:paraId="0D88B514" w14:textId="6D73FE76" w:rsidR="00371F03" w:rsidRPr="00371F03" w:rsidRDefault="00371F03" w:rsidP="00371F03">
      <w:pPr>
        <w:pStyle w:val="af3"/>
        <w:widowControl/>
        <w:numPr>
          <w:ilvl w:val="0"/>
          <w:numId w:val="27"/>
        </w:numPr>
        <w:rPr>
          <w:rFonts w:ascii="Times New Roman" w:hAnsi="Times New Roman" w:cs="Times New Roman"/>
          <w:color w:val="auto"/>
          <w:sz w:val="28"/>
          <w:szCs w:val="28"/>
          <w:lang w:val="en-US"/>
        </w:rPr>
      </w:pPr>
      <w:proofErr w:type="spellStart"/>
      <w:r w:rsidRPr="00371F03">
        <w:rPr>
          <w:rFonts w:ascii="Times New Roman" w:hAnsi="Times New Roman" w:cs="Times New Roman"/>
          <w:color w:val="auto"/>
          <w:sz w:val="28"/>
          <w:szCs w:val="28"/>
          <w:lang w:val="en-US"/>
        </w:rPr>
        <w:t>Относительная</w:t>
      </w:r>
      <w:proofErr w:type="spellEnd"/>
      <w:r w:rsidRPr="00371F03">
        <w:rPr>
          <w:rFonts w:ascii="Times New Roman" w:hAnsi="Times New Roman" w:cs="Times New Roman"/>
          <w:color w:val="auto"/>
          <w:sz w:val="28"/>
          <w:szCs w:val="28"/>
          <w:lang w:val="en-US"/>
        </w:rPr>
        <w:t xml:space="preserve"> </w:t>
      </w:r>
      <w:proofErr w:type="spellStart"/>
      <w:r w:rsidRPr="00371F03">
        <w:rPr>
          <w:rFonts w:ascii="Times New Roman" w:hAnsi="Times New Roman" w:cs="Times New Roman"/>
          <w:color w:val="auto"/>
          <w:sz w:val="28"/>
          <w:szCs w:val="28"/>
          <w:lang w:val="en-US"/>
        </w:rPr>
        <w:t>погрешность</w:t>
      </w:r>
      <w:proofErr w:type="spellEnd"/>
      <w:r w:rsidRPr="00371F03">
        <w:rPr>
          <w:rFonts w:ascii="Times New Roman" w:hAnsi="Times New Roman" w:cs="Times New Roman"/>
          <w:color w:val="auto"/>
          <w:sz w:val="28"/>
          <w:szCs w:val="28"/>
          <w:lang w:val="en-US"/>
        </w:rPr>
        <w:t>:</w:t>
      </w:r>
    </w:p>
    <w:p w14:paraId="50977BC2" w14:textId="77777777" w:rsidR="00371F03" w:rsidRDefault="00371F03" w:rsidP="00371F03">
      <w:pPr>
        <w:pStyle w:val="af3"/>
        <w:spacing w:line="360" w:lineRule="auto"/>
        <w:ind w:left="720"/>
        <w:rPr>
          <w:rFonts w:ascii="Times New Roman" w:hAnsi="Times New Roman" w:cs="Times New Roman"/>
          <w:color w:val="auto"/>
          <w:sz w:val="28"/>
          <w:szCs w:val="28"/>
          <w:lang w:val="en-US"/>
        </w:rPr>
      </w:pPr>
    </w:p>
    <w:p w14:paraId="5E73A3DB" w14:textId="7B51B352" w:rsidR="00371F03" w:rsidRPr="00EA30EE" w:rsidRDefault="00371F03" w:rsidP="00371F03">
      <w:pPr>
        <w:pStyle w:val="af3"/>
        <w:spacing w:line="360" w:lineRule="auto"/>
        <w:ind w:left="720"/>
        <w:rPr>
          <w:rFonts w:ascii="Times New Roman" w:hAnsi="Times New Roman" w:cs="Times New Roman"/>
          <w:color w:val="auto"/>
          <w:sz w:val="28"/>
          <w:szCs w:val="28"/>
          <w:lang w:val="en-US"/>
        </w:rPr>
      </w:pPr>
      <m:oMathPara>
        <m:oMath>
          <m:r>
            <w:rPr>
              <w:rFonts w:ascii="Cambria Math" w:hAnsi="Cambria Math" w:cs="Times New Roman"/>
              <w:color w:val="auto"/>
              <w:sz w:val="28"/>
              <w:szCs w:val="28"/>
            </w:rPr>
            <m:t>δ</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r>
            <w:rPr>
              <w:rFonts w:ascii="Cambria Math" w:hAnsi="Cambria Math" w:cs="Times New Roman"/>
              <w:color w:val="auto"/>
              <w:sz w:val="28"/>
              <w:szCs w:val="28"/>
              <w:lang w:val="en-US"/>
            </w:rPr>
            <m:t>=</m:t>
          </m:r>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lang w:val="en-US"/>
                </w:rPr>
                <m:t>0.19</m:t>
              </m:r>
            </m:num>
            <m:den>
              <m:r>
                <w:rPr>
                  <w:rFonts w:ascii="Cambria Math" w:hAnsi="Cambria Math" w:cs="Times New Roman"/>
                  <w:color w:val="auto"/>
                  <w:sz w:val="28"/>
                  <w:szCs w:val="28"/>
                  <w:lang w:val="en-US"/>
                </w:rPr>
                <m:t>2</m:t>
              </m:r>
              <m:r>
                <w:rPr>
                  <w:rFonts w:ascii="Cambria Math" w:hAnsi="Cambria Math" w:cs="Times New Roman"/>
                  <w:color w:val="auto"/>
                  <w:sz w:val="28"/>
                  <w:szCs w:val="28"/>
                  <w:lang w:val="en-US"/>
                </w:rPr>
                <m:t>3</m:t>
              </m:r>
              <m:r>
                <w:rPr>
                  <w:rFonts w:ascii="Cambria Math" w:hAnsi="Cambria Math" w:cs="Times New Roman"/>
                  <w:color w:val="auto"/>
                  <w:sz w:val="28"/>
                  <w:szCs w:val="28"/>
                  <w:lang w:val="en-US"/>
                </w:rPr>
                <m:t>.</m:t>
              </m:r>
              <m:r>
                <w:rPr>
                  <w:rFonts w:ascii="Cambria Math" w:hAnsi="Cambria Math" w:cs="Times New Roman"/>
                  <w:color w:val="auto"/>
                  <w:sz w:val="28"/>
                  <w:szCs w:val="28"/>
                  <w:lang w:val="en-US"/>
                </w:rPr>
                <m:t>1</m:t>
              </m:r>
            </m:den>
          </m:f>
          <m:r>
            <w:rPr>
              <w:rFonts w:ascii="Cambria Math" w:hAnsi="Cambria Math" w:cs="Times New Roman"/>
              <w:color w:val="auto"/>
              <w:sz w:val="28"/>
              <w:szCs w:val="28"/>
              <w:lang w:val="en-US"/>
            </w:rPr>
            <m:t>×100%≈0.</m:t>
          </m:r>
          <m:r>
            <w:rPr>
              <w:rFonts w:ascii="Cambria Math" w:hAnsi="Cambria Math" w:cs="Times New Roman"/>
              <w:color w:val="auto"/>
              <w:sz w:val="28"/>
              <w:szCs w:val="28"/>
              <w:lang w:val="en-US"/>
            </w:rPr>
            <m:t>8</m:t>
          </m:r>
          <m:r>
            <w:rPr>
              <w:rFonts w:ascii="Cambria Math" w:hAnsi="Cambria Math" w:cs="Times New Roman"/>
              <w:color w:val="auto"/>
              <w:sz w:val="28"/>
              <w:szCs w:val="28"/>
              <w:lang w:val="en-US"/>
            </w:rPr>
            <m:t>2%</m:t>
          </m:r>
        </m:oMath>
      </m:oMathPara>
    </w:p>
    <w:p w14:paraId="1561F55B" w14:textId="77777777" w:rsidR="00371F03" w:rsidRPr="00EA30EE" w:rsidRDefault="00371F03" w:rsidP="00371F03">
      <w:pPr>
        <w:pStyle w:val="af3"/>
        <w:spacing w:line="360" w:lineRule="auto"/>
        <w:ind w:left="720"/>
        <w:rPr>
          <w:rFonts w:ascii="Times New Roman" w:hAnsi="Times New Roman" w:cs="Times New Roman"/>
          <w:color w:val="auto"/>
          <w:sz w:val="28"/>
          <w:szCs w:val="28"/>
          <w:lang w:val="en-US"/>
        </w:rPr>
      </w:pPr>
    </w:p>
    <w:p w14:paraId="6A0E7401" w14:textId="77777777" w:rsidR="00371F03" w:rsidRDefault="00371F03" w:rsidP="00371F03">
      <w:pPr>
        <w:pStyle w:val="af3"/>
        <w:numPr>
          <w:ilvl w:val="0"/>
          <w:numId w:val="27"/>
        </w:numPr>
        <w:spacing w:line="360" w:lineRule="auto"/>
        <w:rPr>
          <w:rFonts w:ascii="Times New Roman" w:hAnsi="Times New Roman" w:cs="Times New Roman"/>
          <w:color w:val="auto"/>
          <w:sz w:val="28"/>
          <w:szCs w:val="28"/>
          <w:lang w:val="en-US"/>
        </w:rPr>
      </w:pPr>
      <w:proofErr w:type="spellStart"/>
      <w:r w:rsidRPr="00EA30EE">
        <w:rPr>
          <w:rFonts w:ascii="Times New Roman" w:hAnsi="Times New Roman" w:cs="Times New Roman"/>
          <w:color w:val="auto"/>
          <w:sz w:val="28"/>
          <w:szCs w:val="28"/>
          <w:lang w:val="en-US"/>
        </w:rPr>
        <w:t>Сумма</w:t>
      </w:r>
      <w:proofErr w:type="spellEnd"/>
      <w:r w:rsidRPr="00EA30EE">
        <w:rPr>
          <w:rFonts w:ascii="Times New Roman" w:hAnsi="Times New Roman" w:cs="Times New Roman"/>
          <w:color w:val="auto"/>
          <w:sz w:val="28"/>
          <w:szCs w:val="28"/>
          <w:lang w:val="en-US"/>
        </w:rPr>
        <w:t xml:space="preserve"> </w:t>
      </w:r>
      <w:proofErr w:type="spellStart"/>
      <w:r w:rsidRPr="00EA30EE">
        <w:rPr>
          <w:rFonts w:ascii="Times New Roman" w:hAnsi="Times New Roman" w:cs="Times New Roman"/>
          <w:color w:val="auto"/>
          <w:sz w:val="28"/>
          <w:szCs w:val="28"/>
          <w:lang w:val="en-US"/>
        </w:rPr>
        <w:t>квадратов</w:t>
      </w:r>
      <w:proofErr w:type="spellEnd"/>
      <w:r w:rsidRPr="00EA30EE">
        <w:rPr>
          <w:rFonts w:ascii="Times New Roman" w:hAnsi="Times New Roman" w:cs="Times New Roman"/>
          <w:color w:val="auto"/>
          <w:sz w:val="28"/>
          <w:szCs w:val="28"/>
          <w:lang w:val="en-US"/>
        </w:rPr>
        <w:t xml:space="preserve"> </w:t>
      </w:r>
      <w:proofErr w:type="spellStart"/>
      <w:r w:rsidRPr="00EA30EE">
        <w:rPr>
          <w:rFonts w:ascii="Times New Roman" w:hAnsi="Times New Roman" w:cs="Times New Roman"/>
          <w:color w:val="auto"/>
          <w:sz w:val="28"/>
          <w:szCs w:val="28"/>
          <w:lang w:val="en-US"/>
        </w:rPr>
        <w:t>отклонений</w:t>
      </w:r>
      <w:proofErr w:type="spellEnd"/>
      <w:r>
        <w:rPr>
          <w:rFonts w:ascii="Times New Roman" w:hAnsi="Times New Roman" w:cs="Times New Roman"/>
          <w:color w:val="auto"/>
          <w:sz w:val="28"/>
          <w:szCs w:val="28"/>
          <w:lang w:val="en-US"/>
        </w:rPr>
        <w:t>:</w:t>
      </w:r>
    </w:p>
    <w:p w14:paraId="4785434C" w14:textId="77777777" w:rsidR="00371F03" w:rsidRPr="00EA30EE" w:rsidRDefault="00371F03" w:rsidP="00371F03">
      <w:pPr>
        <w:spacing w:line="360" w:lineRule="auto"/>
        <w:ind w:left="360"/>
        <w:rPr>
          <w:rFonts w:ascii="Times New Roman" w:hAnsi="Times New Roman" w:cs="Times New Roman"/>
          <w:color w:val="auto"/>
          <w:sz w:val="28"/>
          <w:szCs w:val="28"/>
          <w:lang w:val="en-US"/>
        </w:rPr>
      </w:pPr>
    </w:p>
    <w:p w14:paraId="5E739AE4" w14:textId="77777777" w:rsidR="00371F03" w:rsidRPr="00EA30EE" w:rsidRDefault="00371F03" w:rsidP="00371F03">
      <w:pPr>
        <w:spacing w:line="360" w:lineRule="auto"/>
        <w:ind w:left="360"/>
        <w:rPr>
          <w:rFonts w:ascii="Times New Roman" w:hAnsi="Times New Roman" w:cs="Times New Roman"/>
          <w:color w:val="auto"/>
          <w:sz w:val="28"/>
          <w:szCs w:val="28"/>
          <w:lang w:val="en-US"/>
        </w:rPr>
      </w:pPr>
      <m:oMathPara>
        <m:oMath>
          <m:nary>
            <m:naryPr>
              <m:chr m:val="∑"/>
              <m:limLoc m:val="undOvr"/>
              <m:ctrlPr>
                <w:rPr>
                  <w:rFonts w:ascii="Cambria Math" w:hAnsi="Cambria Math" w:cs="Times New Roman"/>
                  <w:i/>
                  <w:color w:val="auto"/>
                  <w:sz w:val="28"/>
                  <w:szCs w:val="28"/>
                  <w:lang w:val="en-US"/>
                </w:rPr>
              </m:ctrlPr>
            </m:naryPr>
            <m:sub>
              <m:r>
                <w:rPr>
                  <w:rFonts w:ascii="Cambria Math" w:hAnsi="Cambria Math" w:cs="Times New Roman"/>
                  <w:color w:val="auto"/>
                  <w:sz w:val="28"/>
                  <w:szCs w:val="28"/>
                  <w:lang w:val="en-US"/>
                </w:rPr>
                <m:t>i=1</m:t>
              </m:r>
            </m:sub>
            <m:sup>
              <m:r>
                <w:rPr>
                  <w:rFonts w:ascii="Cambria Math" w:hAnsi="Cambria Math" w:cs="Times New Roman"/>
                  <w:color w:val="auto"/>
                  <w:sz w:val="28"/>
                  <w:szCs w:val="28"/>
                  <w:lang w:val="en-US"/>
                </w:rPr>
                <m:t>N</m:t>
              </m:r>
            </m:sup>
            <m:e>
              <m:sSubSup>
                <m:sSubSupPr>
                  <m:ctrlPr>
                    <w:rPr>
                      <w:rFonts w:ascii="Cambria Math" w:hAnsi="Cambria Math" w:cs="Times New Roman"/>
                      <w:i/>
                      <w:iCs/>
                      <w:color w:val="auto"/>
                      <w:sz w:val="28"/>
                      <w:szCs w:val="28"/>
                    </w:rPr>
                  </m:ctrlPr>
                </m:sSubSupPr>
                <m:e>
                  <m:r>
                    <w:rPr>
                      <w:rFonts w:ascii="Cambria Math" w:hAnsi="Cambria Math" w:cs="Times New Roman"/>
                      <w:color w:val="auto"/>
                      <w:sz w:val="28"/>
                      <w:szCs w:val="28"/>
                    </w:rPr>
                    <m:t>ϵ</m:t>
                  </m:r>
                </m:e>
                <m:sub>
                  <m:r>
                    <w:rPr>
                      <w:rFonts w:ascii="Cambria Math" w:hAnsi="Cambria Math" w:cs="Times New Roman"/>
                      <w:color w:val="auto"/>
                      <w:sz w:val="28"/>
                      <w:szCs w:val="28"/>
                    </w:rPr>
                    <m:t>i</m:t>
                  </m:r>
                </m:sub>
                <m:sup>
                  <m:r>
                    <w:rPr>
                      <w:rFonts w:ascii="Cambria Math" w:hAnsi="Cambria Math" w:cs="Times New Roman"/>
                      <w:color w:val="auto"/>
                      <w:sz w:val="28"/>
                      <w:szCs w:val="28"/>
                    </w:rPr>
                    <m:t>2</m:t>
                  </m:r>
                </m:sup>
              </m:sSubSup>
              <m:r>
                <w:rPr>
                  <w:rFonts w:ascii="Cambria Math" w:hAnsi="Cambria Math" w:cs="Times New Roman"/>
                  <w:color w:val="auto"/>
                  <w:sz w:val="28"/>
                  <w:szCs w:val="28"/>
                </w:rPr>
                <m:t>=</m:t>
              </m:r>
              <m:r>
                <w:rPr>
                  <w:rFonts w:ascii="Cambria Math" w:hAnsi="Cambria Math" w:cs="Times New Roman"/>
                  <w:color w:val="auto"/>
                  <w:sz w:val="28"/>
                  <w:szCs w:val="28"/>
                </w:rPr>
                <m:t>0+0.04+0.01+0.01+0.04</m:t>
              </m:r>
              <m:r>
                <w:rPr>
                  <w:rFonts w:ascii="Cambria Math" w:hAnsi="Cambria Math" w:cs="Times New Roman"/>
                  <w:color w:val="auto"/>
                  <w:sz w:val="28"/>
                  <w:szCs w:val="28"/>
                </w:rPr>
                <m:t>=</m:t>
              </m:r>
              <m:r>
                <w:rPr>
                  <w:rFonts w:ascii="Cambria Math" w:hAnsi="Cambria Math" w:cs="Times New Roman"/>
                  <w:color w:val="auto"/>
                  <w:sz w:val="28"/>
                  <w:szCs w:val="28"/>
                  <w:lang w:val="en-US"/>
                </w:rPr>
                <m:t>0.10</m:t>
              </m:r>
            </m:e>
          </m:nary>
        </m:oMath>
      </m:oMathPara>
    </w:p>
    <w:p w14:paraId="1AE5516D" w14:textId="77777777" w:rsidR="00371F03" w:rsidRDefault="00371F03" w:rsidP="00371F03">
      <w:pPr>
        <w:spacing w:line="360" w:lineRule="auto"/>
        <w:rPr>
          <w:rFonts w:ascii="Times New Roman" w:hAnsi="Times New Roman" w:cs="Times New Roman"/>
          <w:color w:val="auto"/>
          <w:sz w:val="28"/>
          <w:szCs w:val="28"/>
          <w:lang w:val="en-US"/>
        </w:rPr>
      </w:pPr>
    </w:p>
    <w:p w14:paraId="6A7184C2" w14:textId="77777777" w:rsidR="00371F03" w:rsidRDefault="00371F03" w:rsidP="00371F03">
      <w:pPr>
        <w:pStyle w:val="af3"/>
        <w:numPr>
          <w:ilvl w:val="0"/>
          <w:numId w:val="27"/>
        </w:numPr>
        <w:spacing w:line="360" w:lineRule="auto"/>
        <w:rPr>
          <w:rFonts w:ascii="Times New Roman" w:hAnsi="Times New Roman" w:cs="Times New Roman"/>
          <w:color w:val="auto"/>
          <w:sz w:val="28"/>
          <w:szCs w:val="28"/>
          <w:lang w:val="en-US"/>
        </w:rPr>
      </w:pPr>
      <w:proofErr w:type="spellStart"/>
      <w:r w:rsidRPr="00EA30EE">
        <w:rPr>
          <w:rFonts w:ascii="Times New Roman" w:hAnsi="Times New Roman" w:cs="Times New Roman"/>
          <w:color w:val="auto"/>
          <w:sz w:val="28"/>
          <w:szCs w:val="28"/>
          <w:lang w:val="en-US"/>
        </w:rPr>
        <w:t>Вычисление</w:t>
      </w:r>
      <w:proofErr w:type="spellEnd"/>
      <w:r w:rsidRPr="00EA30EE">
        <w:rPr>
          <w:rFonts w:ascii="Times New Roman" w:hAnsi="Times New Roman" w:cs="Times New Roman"/>
          <w:color w:val="auto"/>
          <w:sz w:val="28"/>
          <w:szCs w:val="28"/>
          <w:lang w:val="en-US"/>
        </w:rPr>
        <w:t xml:space="preserve">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K</m:t>
            </m:r>
          </m:sub>
        </m:sSub>
      </m:oMath>
      <w:r>
        <w:rPr>
          <w:rFonts w:ascii="Times New Roman" w:hAnsi="Times New Roman" w:cs="Times New Roman"/>
          <w:color w:val="auto"/>
          <w:sz w:val="28"/>
          <w:szCs w:val="28"/>
          <w:lang w:val="en-US"/>
        </w:rPr>
        <w:t>:</w:t>
      </w:r>
    </w:p>
    <w:p w14:paraId="1FFEEF3B" w14:textId="77777777" w:rsidR="00371F03" w:rsidRDefault="00371F03" w:rsidP="00371F03">
      <w:pPr>
        <w:spacing w:line="360" w:lineRule="auto"/>
        <w:ind w:left="360"/>
        <w:rPr>
          <w:rFonts w:ascii="Times New Roman" w:hAnsi="Times New Roman" w:cs="Times New Roman"/>
          <w:color w:val="auto"/>
          <w:sz w:val="28"/>
          <w:szCs w:val="28"/>
          <w:lang w:val="en-US"/>
        </w:rPr>
      </w:pPr>
    </w:p>
    <w:p w14:paraId="122C5B5D" w14:textId="77777777" w:rsidR="00371F03" w:rsidRPr="00EA30EE" w:rsidRDefault="00371F03" w:rsidP="00371F03">
      <w:pPr>
        <w:spacing w:line="360" w:lineRule="auto"/>
        <w:ind w:left="360"/>
        <w:rPr>
          <w:rFonts w:ascii="Times New Roman" w:hAnsi="Times New Roman" w:cs="Times New Roman"/>
          <w:color w:val="auto"/>
          <w:sz w:val="28"/>
          <w:szCs w:val="28"/>
          <w:lang w:val="en-US"/>
        </w:rPr>
      </w:pPr>
      <m:oMathPara>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K</m:t>
              </m:r>
            </m:sub>
          </m:sSub>
          <m:r>
            <w:rPr>
              <w:rFonts w:ascii="Cambria Math" w:hAnsi="Cambria Math" w:cs="Times New Roman"/>
              <w:color w:val="auto"/>
              <w:sz w:val="28"/>
              <w:szCs w:val="28"/>
              <w:lang w:val="en-US"/>
            </w:rPr>
            <m:t>=</m:t>
          </m:r>
          <m:rad>
            <m:radPr>
              <m:degHide m:val="1"/>
              <m:ctrlPr>
                <w:rPr>
                  <w:rFonts w:ascii="Cambria Math" w:hAnsi="Cambria Math" w:cs="Times New Roman"/>
                  <w:i/>
                  <w:color w:val="auto"/>
                  <w:sz w:val="28"/>
                  <w:szCs w:val="28"/>
                  <w:lang w:val="en-US"/>
                </w:rPr>
              </m:ctrlPr>
            </m:radPr>
            <m:deg/>
            <m:e>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lang w:val="en-US"/>
                    </w:rPr>
                    <m:t>1</m:t>
                  </m:r>
                </m:num>
                <m:den>
                  <m:r>
                    <w:rPr>
                      <w:rFonts w:ascii="Cambria Math" w:hAnsi="Cambria Math" w:cs="Times New Roman"/>
                      <w:color w:val="auto"/>
                      <w:sz w:val="28"/>
                      <w:szCs w:val="28"/>
                      <w:lang w:val="en-US"/>
                    </w:rPr>
                    <m:t>K(K-1)</m:t>
                  </m:r>
                </m:den>
              </m:f>
              <m:nary>
                <m:naryPr>
                  <m:chr m:val="∑"/>
                  <m:limLoc m:val="undOvr"/>
                  <m:ctrlPr>
                    <w:rPr>
                      <w:rFonts w:ascii="Cambria Math" w:hAnsi="Cambria Math" w:cs="Times New Roman"/>
                      <w:i/>
                      <w:color w:val="auto"/>
                      <w:sz w:val="28"/>
                      <w:szCs w:val="28"/>
                      <w:lang w:val="en-US"/>
                    </w:rPr>
                  </m:ctrlPr>
                </m:naryPr>
                <m:sub>
                  <m:r>
                    <w:rPr>
                      <w:rFonts w:ascii="Cambria Math" w:hAnsi="Cambria Math" w:cs="Times New Roman"/>
                      <w:color w:val="auto"/>
                      <w:sz w:val="28"/>
                      <w:szCs w:val="28"/>
                      <w:lang w:val="en-US"/>
                    </w:rPr>
                    <m:t>i=1</m:t>
                  </m:r>
                </m:sub>
                <m:sup>
                  <m:r>
                    <w:rPr>
                      <w:rFonts w:ascii="Cambria Math" w:hAnsi="Cambria Math" w:cs="Times New Roman"/>
                      <w:color w:val="auto"/>
                      <w:sz w:val="28"/>
                      <w:szCs w:val="28"/>
                      <w:lang w:val="en-US"/>
                    </w:rPr>
                    <m:t>N</m:t>
                  </m:r>
                </m:sup>
                <m:e>
                  <m:sSubSup>
                    <m:sSubSupPr>
                      <m:ctrlPr>
                        <w:rPr>
                          <w:rFonts w:ascii="Cambria Math" w:hAnsi="Cambria Math" w:cs="Times New Roman"/>
                          <w:i/>
                          <w:iCs/>
                          <w:color w:val="auto"/>
                          <w:sz w:val="28"/>
                          <w:szCs w:val="28"/>
                        </w:rPr>
                      </m:ctrlPr>
                    </m:sSubSupPr>
                    <m:e>
                      <m:r>
                        <w:rPr>
                          <w:rFonts w:ascii="Cambria Math" w:hAnsi="Cambria Math" w:cs="Times New Roman"/>
                          <w:color w:val="auto"/>
                          <w:sz w:val="28"/>
                          <w:szCs w:val="28"/>
                        </w:rPr>
                        <m:t>ϵ</m:t>
                      </m:r>
                    </m:e>
                    <m:sub>
                      <m:r>
                        <w:rPr>
                          <w:rFonts w:ascii="Cambria Math" w:hAnsi="Cambria Math" w:cs="Times New Roman"/>
                          <w:color w:val="auto"/>
                          <w:sz w:val="28"/>
                          <w:szCs w:val="28"/>
                        </w:rPr>
                        <m:t>i</m:t>
                      </m:r>
                    </m:sub>
                    <m:sup>
                      <m:r>
                        <w:rPr>
                          <w:rFonts w:ascii="Cambria Math" w:hAnsi="Cambria Math" w:cs="Times New Roman"/>
                          <w:color w:val="auto"/>
                          <w:sz w:val="28"/>
                          <w:szCs w:val="28"/>
                        </w:rPr>
                        <m:t>2</m:t>
                      </m:r>
                    </m:sup>
                  </m:sSubSup>
                </m:e>
              </m:nary>
            </m:e>
          </m:rad>
          <m:r>
            <w:rPr>
              <w:rFonts w:ascii="Cambria Math" w:hAnsi="Cambria Math" w:cs="Times New Roman"/>
              <w:color w:val="auto"/>
              <w:sz w:val="28"/>
              <w:szCs w:val="28"/>
              <w:lang w:val="en-US"/>
            </w:rPr>
            <m:t>=</m:t>
          </m:r>
          <m:rad>
            <m:radPr>
              <m:degHide m:val="1"/>
              <m:ctrlPr>
                <w:rPr>
                  <w:rFonts w:ascii="Cambria Math" w:hAnsi="Cambria Math" w:cs="Times New Roman"/>
                  <w:i/>
                  <w:color w:val="auto"/>
                  <w:sz w:val="28"/>
                  <w:szCs w:val="28"/>
                  <w:lang w:val="en-US"/>
                </w:rPr>
              </m:ctrlPr>
            </m:radPr>
            <m:deg/>
            <m:e>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lang w:val="en-US"/>
                    </w:rPr>
                    <m:t>1</m:t>
                  </m:r>
                </m:num>
                <m:den>
                  <m:r>
                    <w:rPr>
                      <w:rFonts w:ascii="Cambria Math" w:hAnsi="Cambria Math" w:cs="Times New Roman"/>
                      <w:color w:val="auto"/>
                      <w:sz w:val="28"/>
                      <w:szCs w:val="28"/>
                      <w:lang w:val="en-US"/>
                    </w:rPr>
                    <m:t>5∙4</m:t>
                  </m:r>
                </m:den>
              </m:f>
              <m:r>
                <w:rPr>
                  <w:rFonts w:ascii="Cambria Math" w:hAnsi="Cambria Math" w:cs="Times New Roman"/>
                  <w:color w:val="auto"/>
                  <w:sz w:val="28"/>
                  <w:szCs w:val="28"/>
                  <w:lang w:val="en-US"/>
                </w:rPr>
                <m:t>∙0.10</m:t>
              </m:r>
            </m:e>
          </m:rad>
          <m:r>
            <w:rPr>
              <w:rFonts w:ascii="Cambria Math" w:hAnsi="Cambria Math" w:cs="Times New Roman"/>
              <w:color w:val="auto"/>
              <w:sz w:val="28"/>
              <w:szCs w:val="28"/>
              <w:lang w:val="en-US"/>
            </w:rPr>
            <m:t>=</m:t>
          </m:r>
          <m:rad>
            <m:radPr>
              <m:degHide m:val="1"/>
              <m:ctrlPr>
                <w:rPr>
                  <w:rFonts w:ascii="Cambria Math" w:hAnsi="Cambria Math" w:cs="Times New Roman"/>
                  <w:i/>
                  <w:color w:val="auto"/>
                  <w:sz w:val="28"/>
                  <w:szCs w:val="28"/>
                  <w:lang w:val="en-US"/>
                </w:rPr>
              </m:ctrlPr>
            </m:radPr>
            <m:deg/>
            <m:e>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lang w:val="en-US"/>
                    </w:rPr>
                    <m:t>0.10</m:t>
                  </m:r>
                </m:num>
                <m:den>
                  <m:r>
                    <w:rPr>
                      <w:rFonts w:ascii="Cambria Math" w:hAnsi="Cambria Math" w:cs="Times New Roman"/>
                      <w:color w:val="auto"/>
                      <w:sz w:val="28"/>
                      <w:szCs w:val="28"/>
                      <w:lang w:val="en-US"/>
                    </w:rPr>
                    <m:t>20</m:t>
                  </m:r>
                </m:den>
              </m:f>
            </m:e>
          </m:rad>
          <m:r>
            <w:rPr>
              <w:rFonts w:ascii="Cambria Math" w:hAnsi="Cambria Math" w:cs="Times New Roman"/>
              <w:color w:val="auto"/>
              <w:sz w:val="28"/>
              <w:szCs w:val="28"/>
              <w:lang w:val="en-US"/>
            </w:rPr>
            <m:t>=</m:t>
          </m:r>
          <m:rad>
            <m:radPr>
              <m:degHide m:val="1"/>
              <m:ctrlPr>
                <w:rPr>
                  <w:rFonts w:ascii="Cambria Math" w:hAnsi="Cambria Math" w:cs="Times New Roman"/>
                  <w:i/>
                  <w:color w:val="auto"/>
                  <w:sz w:val="28"/>
                  <w:szCs w:val="28"/>
                  <w:lang w:val="en-US"/>
                </w:rPr>
              </m:ctrlPr>
            </m:radPr>
            <m:deg/>
            <m:e>
              <m:r>
                <w:rPr>
                  <w:rFonts w:ascii="Cambria Math" w:hAnsi="Cambria Math" w:cs="Times New Roman"/>
                  <w:color w:val="auto"/>
                  <w:sz w:val="28"/>
                  <w:szCs w:val="28"/>
                  <w:lang w:val="en-US"/>
                </w:rPr>
                <m:t>0.005</m:t>
              </m:r>
            </m:e>
          </m:rad>
          <m:r>
            <w:rPr>
              <w:rFonts w:ascii="Cambria Math" w:hAnsi="Cambria Math" w:cs="Times New Roman"/>
              <w:color w:val="auto"/>
              <w:sz w:val="28"/>
              <w:szCs w:val="28"/>
              <w:lang w:val="en-US"/>
            </w:rPr>
            <m:t>≈0.071 c</m:t>
          </m:r>
        </m:oMath>
      </m:oMathPara>
    </w:p>
    <w:p w14:paraId="76F20DF2" w14:textId="77777777" w:rsidR="00371F03" w:rsidRDefault="00371F03" w:rsidP="00A53311">
      <w:pPr>
        <w:pStyle w:val="af3"/>
        <w:spacing w:line="360" w:lineRule="auto"/>
        <w:ind w:left="720"/>
        <w:rPr>
          <w:rFonts w:ascii="Times New Roman" w:hAnsi="Times New Roman" w:cs="Times New Roman"/>
          <w:color w:val="auto"/>
          <w:sz w:val="28"/>
          <w:szCs w:val="28"/>
          <w:lang w:val="en-US"/>
        </w:rPr>
      </w:pPr>
    </w:p>
    <w:p w14:paraId="100DA674" w14:textId="2D266906" w:rsidR="00371F03" w:rsidRPr="00000CD8" w:rsidRDefault="00371F03" w:rsidP="00BA1060">
      <w:pPr>
        <w:spacing w:line="360" w:lineRule="auto"/>
        <w:ind w:firstLine="851"/>
        <w:rPr>
          <w:rFonts w:ascii="Times New Roman" w:hAnsi="Times New Roman" w:cs="Times New Roman"/>
          <w:color w:val="auto"/>
          <w:sz w:val="28"/>
          <w:szCs w:val="28"/>
        </w:rPr>
      </w:pPr>
      <w:r w:rsidRPr="00C776DA">
        <w:rPr>
          <w:rFonts w:ascii="Times New Roman" w:hAnsi="Times New Roman" w:cs="Times New Roman"/>
          <w:color w:val="auto"/>
          <w:sz w:val="28"/>
          <w:szCs w:val="28"/>
        </w:rPr>
        <w:lastRenderedPageBreak/>
        <w:t>Для нити длиной 0.</w:t>
      </w:r>
      <w:r>
        <w:rPr>
          <w:rFonts w:ascii="Times New Roman" w:hAnsi="Times New Roman" w:cs="Times New Roman"/>
          <w:color w:val="auto"/>
          <w:sz w:val="28"/>
          <w:szCs w:val="28"/>
          <w:lang w:val="en-US"/>
        </w:rPr>
        <w:t>4</w:t>
      </w:r>
      <w:r w:rsidRPr="00C776DA">
        <w:rPr>
          <w:rFonts w:ascii="Times New Roman" w:hAnsi="Times New Roman" w:cs="Times New Roman"/>
          <w:color w:val="auto"/>
          <w:sz w:val="28"/>
          <w:szCs w:val="28"/>
        </w:rPr>
        <w:t xml:space="preserve"> м:</w:t>
      </w:r>
    </w:p>
    <w:p w14:paraId="76B77393" w14:textId="77777777" w:rsidR="00371F03" w:rsidRPr="00A53311" w:rsidRDefault="00371F03" w:rsidP="00371F03">
      <w:pPr>
        <w:pStyle w:val="af3"/>
        <w:numPr>
          <w:ilvl w:val="0"/>
          <w:numId w:val="28"/>
        </w:numPr>
        <w:spacing w:line="360" w:lineRule="auto"/>
        <w:rPr>
          <w:rFonts w:ascii="Times New Roman" w:hAnsi="Times New Roman" w:cs="Times New Roman"/>
          <w:color w:val="auto"/>
          <w:sz w:val="28"/>
          <w:szCs w:val="28"/>
        </w:rPr>
      </w:pPr>
      <w:r w:rsidRPr="00C776DA">
        <w:rPr>
          <w:rFonts w:ascii="Times New Roman" w:hAnsi="Times New Roman" w:cs="Times New Roman"/>
          <w:color w:val="auto"/>
          <w:sz w:val="28"/>
          <w:szCs w:val="28"/>
        </w:rPr>
        <w:t>Среднее значение времени:</w:t>
      </w:r>
    </w:p>
    <w:p w14:paraId="76D9BA85" w14:textId="77777777" w:rsidR="00371F03" w:rsidRPr="00A53311" w:rsidRDefault="00371F03" w:rsidP="00371F03">
      <w:pPr>
        <w:spacing w:line="360" w:lineRule="auto"/>
        <w:ind w:left="360"/>
        <w:rPr>
          <w:rFonts w:ascii="Times New Roman" w:hAnsi="Times New Roman" w:cs="Times New Roman"/>
          <w:color w:val="auto"/>
          <w:sz w:val="28"/>
          <w:szCs w:val="28"/>
          <w:lang w:val="en-US"/>
        </w:rPr>
      </w:pPr>
    </w:p>
    <w:p w14:paraId="19D584B8" w14:textId="1B7AB7E1" w:rsidR="00371F03" w:rsidRPr="00191A34" w:rsidRDefault="00371F03" w:rsidP="00371F03">
      <w:pPr>
        <w:spacing w:line="360" w:lineRule="auto"/>
        <w:rPr>
          <w:rFonts w:ascii="Times New Roman" w:hAnsi="Times New Roman" w:cs="Times New Roman"/>
          <w:i/>
          <w:color w:val="auto"/>
          <w:sz w:val="28"/>
          <w:szCs w:val="28"/>
          <w:lang w:val="en-US"/>
        </w:rPr>
      </w:pPr>
      <m:oMathPara>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r>
            <w:rPr>
              <w:rFonts w:ascii="Cambria Math" w:hAnsi="Cambria Math" w:cs="Times New Roman"/>
              <w:color w:val="auto"/>
              <w:sz w:val="28"/>
              <w:szCs w:val="28"/>
            </w:rPr>
            <m:t>=</m:t>
          </m:r>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rPr>
                <m:t>20.5+20.7+20.4+20.6+20.3</m:t>
              </m:r>
              <m:r>
                <w:rPr>
                  <w:rFonts w:ascii="Cambria Math" w:hAnsi="Cambria Math" w:cs="Times New Roman"/>
                  <w:color w:val="auto"/>
                  <w:sz w:val="28"/>
                  <w:szCs w:val="28"/>
                </w:rPr>
                <m:t>​</m:t>
              </m:r>
            </m:num>
            <m:den>
              <m:r>
                <w:rPr>
                  <w:rFonts w:ascii="Cambria Math" w:hAnsi="Cambria Math" w:cs="Times New Roman"/>
                  <w:color w:val="auto"/>
                  <w:sz w:val="28"/>
                  <w:szCs w:val="28"/>
                  <w:lang w:val="en-US"/>
                </w:rPr>
                <m:t>5</m:t>
              </m:r>
            </m:den>
          </m:f>
          <m:r>
            <w:rPr>
              <w:rFonts w:ascii="Cambria Math" w:hAnsi="Cambria Math" w:cs="Times New Roman"/>
              <w:color w:val="auto"/>
              <w:sz w:val="28"/>
              <w:szCs w:val="28"/>
              <w:lang w:val="en-US"/>
            </w:rPr>
            <m:t>=</m:t>
          </m:r>
          <m:r>
            <w:rPr>
              <w:rFonts w:ascii="Cambria Math" w:hAnsi="Cambria Math" w:cs="Times New Roman"/>
              <w:color w:val="auto"/>
              <w:sz w:val="28"/>
              <w:szCs w:val="28"/>
            </w:rPr>
            <m:t>20.5</m:t>
          </m:r>
          <m:r>
            <w:rPr>
              <w:rFonts w:ascii="Cambria Math" w:hAnsi="Cambria Math" w:cs="Times New Roman"/>
              <w:color w:val="auto"/>
              <w:sz w:val="28"/>
              <w:szCs w:val="28"/>
            </w:rPr>
            <m:t xml:space="preserve"> </m:t>
          </m:r>
          <m:r>
            <w:rPr>
              <w:rFonts w:ascii="Cambria Math" w:hAnsi="Cambria Math" w:cs="Times New Roman"/>
              <w:color w:val="auto"/>
              <w:sz w:val="28"/>
              <w:szCs w:val="28"/>
              <w:lang w:val="en-US"/>
            </w:rPr>
            <m:t>c.</m:t>
          </m:r>
        </m:oMath>
      </m:oMathPara>
    </w:p>
    <w:p w14:paraId="2F5138D3" w14:textId="77777777" w:rsidR="00371F03" w:rsidRPr="00C776DA" w:rsidRDefault="00371F03" w:rsidP="00371F03">
      <w:pPr>
        <w:spacing w:line="360" w:lineRule="auto"/>
        <w:rPr>
          <w:rFonts w:ascii="Times New Roman" w:hAnsi="Times New Roman" w:cs="Times New Roman"/>
          <w:i/>
          <w:color w:val="auto"/>
          <w:sz w:val="28"/>
          <w:szCs w:val="28"/>
          <w:lang w:val="en-US"/>
        </w:rPr>
      </w:pPr>
    </w:p>
    <w:p w14:paraId="59FDB00C" w14:textId="77777777" w:rsidR="00371F03" w:rsidRPr="00A53311" w:rsidRDefault="00371F03" w:rsidP="00371F03">
      <w:pPr>
        <w:pStyle w:val="af3"/>
        <w:numPr>
          <w:ilvl w:val="0"/>
          <w:numId w:val="28"/>
        </w:numPr>
        <w:spacing w:line="360" w:lineRule="auto"/>
        <w:rPr>
          <w:rFonts w:ascii="Times New Roman" w:hAnsi="Times New Roman" w:cs="Times New Roman"/>
          <w:color w:val="auto"/>
          <w:sz w:val="28"/>
          <w:szCs w:val="28"/>
        </w:rPr>
      </w:pPr>
      <w:r w:rsidRPr="00C776DA">
        <w:rPr>
          <w:rFonts w:ascii="Times New Roman" w:hAnsi="Times New Roman" w:cs="Times New Roman"/>
          <w:color w:val="auto"/>
          <w:sz w:val="28"/>
          <w:szCs w:val="28"/>
        </w:rPr>
        <w:t>Вычисление квадратов отклонений:</w:t>
      </w:r>
    </w:p>
    <w:p w14:paraId="74579B71" w14:textId="77777777" w:rsidR="00371F03" w:rsidRPr="00A53311" w:rsidRDefault="00371F03" w:rsidP="00371F03">
      <w:pPr>
        <w:spacing w:line="360" w:lineRule="auto"/>
        <w:ind w:left="360"/>
        <w:rPr>
          <w:rFonts w:ascii="Times New Roman" w:hAnsi="Times New Roman" w:cs="Times New Roman"/>
          <w:color w:val="auto"/>
          <w:sz w:val="28"/>
          <w:szCs w:val="28"/>
          <w:lang w:val="en-US"/>
        </w:rPr>
      </w:pPr>
    </w:p>
    <w:p w14:paraId="5FF32B25" w14:textId="07BA7C4D" w:rsidR="00371F03" w:rsidRPr="00C776DA" w:rsidRDefault="00371F03" w:rsidP="00371F03">
      <w:pPr>
        <w:spacing w:line="360" w:lineRule="auto"/>
        <w:rPr>
          <w:rFonts w:ascii="Times New Roman" w:hAnsi="Times New Roman" w:cs="Times New Roman"/>
          <w:i/>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1</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m:t>
              </m:r>
              <m:r>
                <w:rPr>
                  <w:rFonts w:ascii="Cambria Math" w:hAnsi="Cambria Math" w:cs="Times New Roman"/>
                  <w:color w:val="auto"/>
                  <w:sz w:val="28"/>
                  <w:szCs w:val="28"/>
                </w:rPr>
                <m:t>20.5</m:t>
              </m:r>
              <m:r>
                <w:rPr>
                  <w:rFonts w:ascii="Cambria Math" w:hAnsi="Cambria Math" w:cs="Times New Roman"/>
                  <w:color w:val="auto"/>
                  <w:sz w:val="28"/>
                  <w:szCs w:val="28"/>
                </w:rPr>
                <m:t>-</m:t>
              </m:r>
              <m:r>
                <w:rPr>
                  <w:rFonts w:ascii="Cambria Math" w:hAnsi="Cambria Math" w:cs="Times New Roman"/>
                  <w:color w:val="auto"/>
                  <w:sz w:val="28"/>
                  <w:szCs w:val="28"/>
                </w:rPr>
                <m:t>20.5</m:t>
              </m:r>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oMath>
      </m:oMathPara>
    </w:p>
    <w:p w14:paraId="0ECB1644" w14:textId="77777777" w:rsidR="00371F03" w:rsidRPr="00000CD8" w:rsidRDefault="00371F03" w:rsidP="00371F03">
      <w:pPr>
        <w:spacing w:line="360" w:lineRule="auto"/>
        <w:rPr>
          <w:rFonts w:ascii="Times New Roman" w:hAnsi="Times New Roman" w:cs="Times New Roman"/>
          <w:color w:val="auto"/>
          <w:sz w:val="28"/>
          <w:szCs w:val="28"/>
        </w:rPr>
      </w:pPr>
    </w:p>
    <w:p w14:paraId="2021F0CB" w14:textId="21D26298" w:rsidR="00371F03" w:rsidRPr="00191A34" w:rsidRDefault="00371F03" w:rsidP="00371F03">
      <w:pPr>
        <w:spacing w:line="360" w:lineRule="auto"/>
        <w:rPr>
          <w:rFonts w:ascii="Times New Roman" w:hAnsi="Times New Roman" w:cs="Times New Roman"/>
          <w:i/>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2</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m:t>
              </m:r>
              <m:r>
                <w:rPr>
                  <w:rFonts w:ascii="Cambria Math" w:hAnsi="Cambria Math" w:cs="Times New Roman"/>
                  <w:color w:val="auto"/>
                  <w:sz w:val="28"/>
                  <w:szCs w:val="28"/>
                </w:rPr>
                <m:t>20.7</m:t>
              </m:r>
              <m:r>
                <w:rPr>
                  <w:rFonts w:ascii="Cambria Math" w:hAnsi="Cambria Math" w:cs="Times New Roman"/>
                  <w:color w:val="auto"/>
                  <w:sz w:val="28"/>
                  <w:szCs w:val="28"/>
                </w:rPr>
                <m:t>-</m:t>
              </m:r>
              <m:r>
                <w:rPr>
                  <w:rFonts w:ascii="Cambria Math" w:hAnsi="Cambria Math" w:cs="Times New Roman"/>
                  <w:color w:val="auto"/>
                  <w:sz w:val="28"/>
                  <w:szCs w:val="28"/>
                </w:rPr>
                <m:t>20.5</m:t>
              </m:r>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r>
            <w:rPr>
              <w:rFonts w:ascii="Cambria Math" w:hAnsi="Cambria Math" w:cs="Times New Roman"/>
              <w:color w:val="auto"/>
              <w:sz w:val="28"/>
              <w:szCs w:val="28"/>
              <w:lang w:val="en-US"/>
            </w:rPr>
            <m:t>.04</m:t>
          </m:r>
        </m:oMath>
      </m:oMathPara>
    </w:p>
    <w:p w14:paraId="511F572A" w14:textId="77777777" w:rsidR="00371F03" w:rsidRPr="00000CD8" w:rsidRDefault="00371F03" w:rsidP="00371F03">
      <w:pPr>
        <w:spacing w:line="360" w:lineRule="auto"/>
        <w:rPr>
          <w:rFonts w:ascii="Times New Roman" w:hAnsi="Times New Roman" w:cs="Times New Roman"/>
          <w:color w:val="auto"/>
          <w:sz w:val="28"/>
          <w:szCs w:val="28"/>
        </w:rPr>
      </w:pPr>
    </w:p>
    <w:p w14:paraId="3A5FC1AC" w14:textId="64C03A4E" w:rsidR="00371F03" w:rsidRPr="00191A34" w:rsidRDefault="00371F03" w:rsidP="00371F03">
      <w:pPr>
        <w:spacing w:line="360" w:lineRule="auto"/>
        <w:rPr>
          <w:rFonts w:ascii="Times New Roman" w:hAnsi="Times New Roman" w:cs="Times New Roman"/>
          <w:i/>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3</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m:t>
              </m:r>
              <m:r>
                <w:rPr>
                  <w:rFonts w:ascii="Cambria Math" w:hAnsi="Cambria Math" w:cs="Times New Roman"/>
                  <w:color w:val="auto"/>
                  <w:sz w:val="28"/>
                  <w:szCs w:val="28"/>
                </w:rPr>
                <m:t>20.4</m:t>
              </m:r>
              <m:r>
                <w:rPr>
                  <w:rFonts w:ascii="Cambria Math" w:hAnsi="Cambria Math" w:cs="Times New Roman"/>
                  <w:color w:val="auto"/>
                  <w:sz w:val="28"/>
                  <w:szCs w:val="28"/>
                </w:rPr>
                <m:t>-</m:t>
              </m:r>
              <m:r>
                <w:rPr>
                  <w:rFonts w:ascii="Cambria Math" w:hAnsi="Cambria Math" w:cs="Times New Roman"/>
                  <w:color w:val="auto"/>
                  <w:sz w:val="28"/>
                  <w:szCs w:val="28"/>
                </w:rPr>
                <m:t>20.5</m:t>
              </m:r>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r>
            <w:rPr>
              <w:rFonts w:ascii="Cambria Math" w:hAnsi="Cambria Math" w:cs="Times New Roman"/>
              <w:color w:val="auto"/>
              <w:sz w:val="28"/>
              <w:szCs w:val="28"/>
              <w:lang w:val="en-US"/>
            </w:rPr>
            <m:t>.01</m:t>
          </m:r>
        </m:oMath>
      </m:oMathPara>
    </w:p>
    <w:p w14:paraId="0695AE0B" w14:textId="77777777" w:rsidR="00371F03" w:rsidRPr="00191A34" w:rsidRDefault="00371F03" w:rsidP="00371F03">
      <w:pPr>
        <w:spacing w:line="360" w:lineRule="auto"/>
        <w:rPr>
          <w:rFonts w:ascii="Times New Roman" w:hAnsi="Times New Roman" w:cs="Times New Roman"/>
          <w:i/>
          <w:color w:val="auto"/>
          <w:sz w:val="28"/>
          <w:szCs w:val="28"/>
          <w:lang w:val="en-US"/>
        </w:rPr>
      </w:pPr>
    </w:p>
    <w:p w14:paraId="37428535" w14:textId="62F96A45" w:rsidR="00371F03" w:rsidRPr="00191A34" w:rsidRDefault="00371F03" w:rsidP="00371F03">
      <w:pPr>
        <w:spacing w:line="360" w:lineRule="auto"/>
        <w:rPr>
          <w:rFonts w:ascii="Times New Roman" w:hAnsi="Times New Roman" w:cs="Times New Roman"/>
          <w:i/>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4</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m:t>
              </m:r>
              <m:r>
                <w:rPr>
                  <w:rFonts w:ascii="Cambria Math" w:hAnsi="Cambria Math" w:cs="Times New Roman"/>
                  <w:color w:val="auto"/>
                  <w:sz w:val="28"/>
                  <w:szCs w:val="28"/>
                </w:rPr>
                <m:t>20.6</m:t>
              </m:r>
              <m:r>
                <w:rPr>
                  <w:rFonts w:ascii="Cambria Math" w:hAnsi="Cambria Math" w:cs="Times New Roman"/>
                  <w:color w:val="auto"/>
                  <w:sz w:val="28"/>
                  <w:szCs w:val="28"/>
                </w:rPr>
                <m:t>-</m:t>
              </m:r>
              <m:r>
                <w:rPr>
                  <w:rFonts w:ascii="Cambria Math" w:hAnsi="Cambria Math" w:cs="Times New Roman"/>
                  <w:color w:val="auto"/>
                  <w:sz w:val="28"/>
                  <w:szCs w:val="28"/>
                </w:rPr>
                <m:t>20.5</m:t>
              </m:r>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r>
            <w:rPr>
              <w:rFonts w:ascii="Cambria Math" w:hAnsi="Cambria Math" w:cs="Times New Roman"/>
              <w:color w:val="auto"/>
              <w:sz w:val="28"/>
              <w:szCs w:val="28"/>
              <w:lang w:val="en-US"/>
            </w:rPr>
            <m:t>.01</m:t>
          </m:r>
        </m:oMath>
      </m:oMathPara>
    </w:p>
    <w:p w14:paraId="0DFD185A" w14:textId="77777777" w:rsidR="00371F03" w:rsidRDefault="00371F03" w:rsidP="00371F03">
      <w:pPr>
        <w:spacing w:line="360" w:lineRule="auto"/>
        <w:rPr>
          <w:rFonts w:ascii="Times New Roman" w:hAnsi="Times New Roman" w:cs="Times New Roman"/>
          <w:color w:val="auto"/>
          <w:sz w:val="28"/>
          <w:szCs w:val="28"/>
          <w:lang w:val="en-US"/>
        </w:rPr>
      </w:pPr>
    </w:p>
    <w:p w14:paraId="419BDCDB" w14:textId="509659FA" w:rsidR="00371F03" w:rsidRPr="00191A34" w:rsidRDefault="00371F03" w:rsidP="00371F03">
      <w:pPr>
        <w:spacing w:line="360" w:lineRule="auto"/>
        <w:rPr>
          <w:rFonts w:ascii="Times New Roman" w:hAnsi="Times New Roman" w:cs="Times New Roman"/>
          <w:color w:val="auto"/>
          <w:sz w:val="28"/>
          <w:szCs w:val="28"/>
          <w:lang w:val="en-US"/>
        </w:rPr>
      </w:pPr>
      <m:oMathPara>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(Δ</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5</m:t>
                  </m:r>
                </m:sub>
              </m:sSub>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m:t>
          </m:r>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m:t>
              </m:r>
              <m:r>
                <w:rPr>
                  <w:rFonts w:ascii="Cambria Math" w:hAnsi="Cambria Math" w:cs="Times New Roman"/>
                  <w:color w:val="auto"/>
                  <w:sz w:val="28"/>
                  <w:szCs w:val="28"/>
                </w:rPr>
                <m:t>20.3</m:t>
              </m:r>
              <m:r>
                <w:rPr>
                  <w:rFonts w:ascii="Cambria Math" w:hAnsi="Cambria Math" w:cs="Times New Roman"/>
                  <w:color w:val="auto"/>
                  <w:sz w:val="28"/>
                  <w:szCs w:val="28"/>
                </w:rPr>
                <m:t>-</m:t>
              </m:r>
              <m:r>
                <w:rPr>
                  <w:rFonts w:ascii="Cambria Math" w:hAnsi="Cambria Math" w:cs="Times New Roman"/>
                  <w:color w:val="auto"/>
                  <w:sz w:val="28"/>
                  <w:szCs w:val="28"/>
                </w:rPr>
                <m:t>20.5</m:t>
              </m:r>
              <m:r>
                <w:rPr>
                  <w:rFonts w:ascii="Cambria Math" w:hAnsi="Cambria Math" w:cs="Times New Roman"/>
                  <w:color w:val="auto"/>
                  <w:sz w:val="28"/>
                  <w:szCs w:val="28"/>
                </w:rPr>
                <m:t>)</m:t>
              </m:r>
            </m:e>
            <m:sup>
              <m:r>
                <w:rPr>
                  <w:rFonts w:ascii="Cambria Math" w:hAnsi="Cambria Math" w:cs="Times New Roman"/>
                  <w:color w:val="auto"/>
                  <w:sz w:val="28"/>
                  <w:szCs w:val="28"/>
                </w:rPr>
                <m:t>2</m:t>
              </m:r>
            </m:sup>
          </m:sSup>
          <m:r>
            <w:rPr>
              <w:rFonts w:ascii="Cambria Math" w:hAnsi="Cambria Math" w:cs="Times New Roman"/>
              <w:color w:val="auto"/>
              <w:sz w:val="28"/>
              <w:szCs w:val="28"/>
            </w:rPr>
            <m:t>=0</m:t>
          </m:r>
          <m:r>
            <w:rPr>
              <w:rFonts w:ascii="Cambria Math" w:hAnsi="Cambria Math" w:cs="Times New Roman"/>
              <w:color w:val="auto"/>
              <w:sz w:val="28"/>
              <w:szCs w:val="28"/>
              <w:lang w:val="en-US"/>
            </w:rPr>
            <m:t>.04</m:t>
          </m:r>
        </m:oMath>
      </m:oMathPara>
    </w:p>
    <w:p w14:paraId="1374A530" w14:textId="77777777" w:rsidR="00371F03" w:rsidRPr="00191A34" w:rsidRDefault="00371F03" w:rsidP="00371F03">
      <w:pPr>
        <w:spacing w:line="360" w:lineRule="auto"/>
        <w:rPr>
          <w:rFonts w:ascii="Times New Roman" w:hAnsi="Times New Roman" w:cs="Times New Roman"/>
          <w:color w:val="auto"/>
          <w:sz w:val="28"/>
          <w:szCs w:val="28"/>
          <w:lang w:val="en-US"/>
        </w:rPr>
      </w:pPr>
    </w:p>
    <w:p w14:paraId="7CF1DDED" w14:textId="77777777" w:rsidR="00371F03" w:rsidRDefault="00371F03" w:rsidP="00371F03">
      <w:pPr>
        <w:pStyle w:val="af3"/>
        <w:numPr>
          <w:ilvl w:val="0"/>
          <w:numId w:val="28"/>
        </w:numPr>
        <w:spacing w:line="360" w:lineRule="auto"/>
        <w:rPr>
          <w:rFonts w:ascii="Times New Roman" w:hAnsi="Times New Roman" w:cs="Times New Roman"/>
          <w:color w:val="auto"/>
          <w:sz w:val="28"/>
          <w:szCs w:val="28"/>
          <w:lang w:val="en-US"/>
        </w:rPr>
      </w:pPr>
      <w:proofErr w:type="spellStart"/>
      <w:r w:rsidRPr="00191A34">
        <w:rPr>
          <w:rFonts w:ascii="Times New Roman" w:hAnsi="Times New Roman" w:cs="Times New Roman"/>
          <w:color w:val="auto"/>
          <w:sz w:val="28"/>
          <w:szCs w:val="28"/>
          <w:lang w:val="en-US"/>
        </w:rPr>
        <w:t>Среднее</w:t>
      </w:r>
      <w:proofErr w:type="spellEnd"/>
      <w:r w:rsidRPr="00191A34">
        <w:rPr>
          <w:rFonts w:ascii="Times New Roman" w:hAnsi="Times New Roman" w:cs="Times New Roman"/>
          <w:color w:val="auto"/>
          <w:sz w:val="28"/>
          <w:szCs w:val="28"/>
          <w:lang w:val="en-US"/>
        </w:rPr>
        <w:t xml:space="preserve"> </w:t>
      </w:r>
      <w:proofErr w:type="spellStart"/>
      <w:r w:rsidRPr="00191A34">
        <w:rPr>
          <w:rFonts w:ascii="Times New Roman" w:hAnsi="Times New Roman" w:cs="Times New Roman"/>
          <w:color w:val="auto"/>
          <w:sz w:val="28"/>
          <w:szCs w:val="28"/>
          <w:lang w:val="en-US"/>
        </w:rPr>
        <w:t>квадратичное</w:t>
      </w:r>
      <w:proofErr w:type="spellEnd"/>
      <w:r w:rsidRPr="00191A34">
        <w:rPr>
          <w:rFonts w:ascii="Times New Roman" w:hAnsi="Times New Roman" w:cs="Times New Roman"/>
          <w:color w:val="auto"/>
          <w:sz w:val="28"/>
          <w:szCs w:val="28"/>
          <w:lang w:val="en-US"/>
        </w:rPr>
        <w:t xml:space="preserve"> </w:t>
      </w:r>
      <w:proofErr w:type="spellStart"/>
      <w:r w:rsidRPr="00191A34">
        <w:rPr>
          <w:rFonts w:ascii="Times New Roman" w:hAnsi="Times New Roman" w:cs="Times New Roman"/>
          <w:color w:val="auto"/>
          <w:sz w:val="28"/>
          <w:szCs w:val="28"/>
          <w:lang w:val="en-US"/>
        </w:rPr>
        <w:t>отклонение</w:t>
      </w:r>
      <w:proofErr w:type="spellEnd"/>
      <w:r w:rsidRPr="00191A34">
        <w:rPr>
          <w:rFonts w:ascii="Times New Roman" w:hAnsi="Times New Roman" w:cs="Times New Roman"/>
          <w:color w:val="auto"/>
          <w:sz w:val="28"/>
          <w:szCs w:val="28"/>
          <w:lang w:val="en-US"/>
        </w:rPr>
        <w:t>:</w:t>
      </w:r>
    </w:p>
    <w:p w14:paraId="65DBD5D7" w14:textId="77777777" w:rsidR="00371F03" w:rsidRPr="00A53311" w:rsidRDefault="00371F03" w:rsidP="00371F03">
      <w:pPr>
        <w:spacing w:line="360" w:lineRule="auto"/>
        <w:ind w:left="360"/>
        <w:rPr>
          <w:rFonts w:ascii="Times New Roman" w:hAnsi="Times New Roman" w:cs="Times New Roman"/>
          <w:color w:val="auto"/>
          <w:sz w:val="28"/>
          <w:szCs w:val="28"/>
          <w:lang w:val="en-US"/>
        </w:rPr>
      </w:pPr>
    </w:p>
    <w:p w14:paraId="3DA785FA" w14:textId="77777777" w:rsidR="00371F03" w:rsidRPr="00191A34" w:rsidRDefault="00371F03" w:rsidP="00371F03">
      <w:pPr>
        <w:spacing w:line="360" w:lineRule="auto"/>
        <w:jc w:val="center"/>
        <w:rPr>
          <w:rFonts w:ascii="Times New Roman" w:hAnsi="Times New Roman" w:cs="Times New Roman"/>
          <w:i/>
          <w:color w:val="auto"/>
          <w:sz w:val="28"/>
          <w:szCs w:val="28"/>
          <w:lang w:val="en-US"/>
        </w:rPr>
      </w:pPr>
      <m:oMathPara>
        <m:oMath>
          <m:r>
            <w:rPr>
              <w:rFonts w:ascii="Cambria Math" w:hAnsi="Cambria Math" w:cs="Times New Roman"/>
              <w:color w:val="auto"/>
              <w:sz w:val="28"/>
              <w:szCs w:val="28"/>
            </w:rPr>
            <m:t>σ</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r>
            <w:rPr>
              <w:rFonts w:ascii="Cambria Math" w:hAnsi="Cambria Math" w:cs="Times New Roman"/>
              <w:color w:val="auto"/>
              <w:sz w:val="28"/>
              <w:szCs w:val="28"/>
            </w:rPr>
            <m:t>=</m:t>
          </m:r>
          <m:rad>
            <m:radPr>
              <m:degHide m:val="1"/>
              <m:ctrlPr>
                <w:rPr>
                  <w:rFonts w:ascii="Cambria Math" w:hAnsi="Cambria Math" w:cs="Times New Roman"/>
                  <w:i/>
                  <w:iCs/>
                  <w:color w:val="auto"/>
                  <w:sz w:val="28"/>
                  <w:szCs w:val="28"/>
                  <w:lang w:val="en-US"/>
                </w:rPr>
              </m:ctrlPr>
            </m:radPr>
            <m:deg/>
            <m:e>
              <m:f>
                <m:fPr>
                  <m:ctrlPr>
                    <w:rPr>
                      <w:rFonts w:ascii="Cambria Math" w:hAnsi="Cambria Math" w:cs="Times New Roman"/>
                      <w:i/>
                      <w:iCs/>
                      <w:color w:val="auto"/>
                      <w:sz w:val="28"/>
                      <w:szCs w:val="28"/>
                      <w:lang w:val="en-US"/>
                    </w:rPr>
                  </m:ctrlPr>
                </m:fPr>
                <m:num>
                  <m:r>
                    <w:rPr>
                      <w:rFonts w:ascii="Cambria Math" w:hAnsi="Cambria Math" w:cs="Times New Roman"/>
                      <w:color w:val="auto"/>
                      <w:sz w:val="28"/>
                      <w:szCs w:val="28"/>
                    </w:rPr>
                    <m:t>0</m:t>
                  </m:r>
                  <m:r>
                    <w:rPr>
                      <w:rFonts w:ascii="Cambria Math" w:hAnsi="Cambria Math" w:cs="Times New Roman"/>
                      <w:color w:val="auto"/>
                      <w:sz w:val="28"/>
                      <w:szCs w:val="28"/>
                    </w:rPr>
                    <m:t>+</m:t>
                  </m:r>
                  <m:r>
                    <w:rPr>
                      <w:rFonts w:ascii="Cambria Math" w:hAnsi="Cambria Math" w:cs="Times New Roman"/>
                      <w:color w:val="auto"/>
                      <w:sz w:val="28"/>
                      <w:szCs w:val="28"/>
                    </w:rPr>
                    <m:t>0.04</m:t>
                  </m:r>
                  <m:r>
                    <w:rPr>
                      <w:rFonts w:ascii="Cambria Math" w:hAnsi="Cambria Math" w:cs="Times New Roman"/>
                      <w:color w:val="auto"/>
                      <w:sz w:val="28"/>
                      <w:szCs w:val="28"/>
                    </w:rPr>
                    <m:t>+</m:t>
                  </m:r>
                  <m:r>
                    <w:rPr>
                      <w:rFonts w:ascii="Cambria Math" w:hAnsi="Cambria Math" w:cs="Times New Roman"/>
                      <w:color w:val="auto"/>
                      <w:sz w:val="28"/>
                      <w:szCs w:val="28"/>
                    </w:rPr>
                    <m:t>0.01</m:t>
                  </m:r>
                  <m:r>
                    <w:rPr>
                      <w:rFonts w:ascii="Cambria Math" w:hAnsi="Cambria Math" w:cs="Times New Roman"/>
                      <w:color w:val="auto"/>
                      <w:sz w:val="28"/>
                      <w:szCs w:val="28"/>
                    </w:rPr>
                    <m:t>+</m:t>
                  </m:r>
                  <m:r>
                    <w:rPr>
                      <w:rFonts w:ascii="Cambria Math" w:hAnsi="Cambria Math" w:cs="Times New Roman"/>
                      <w:color w:val="auto"/>
                      <w:sz w:val="28"/>
                      <w:szCs w:val="28"/>
                    </w:rPr>
                    <m:t>0.01</m:t>
                  </m:r>
                  <m:r>
                    <w:rPr>
                      <w:rFonts w:ascii="Cambria Math" w:hAnsi="Cambria Math" w:cs="Times New Roman"/>
                      <w:color w:val="auto"/>
                      <w:sz w:val="28"/>
                      <w:szCs w:val="28"/>
                    </w:rPr>
                    <m:t>+</m:t>
                  </m:r>
                  <m:r>
                    <w:rPr>
                      <w:rFonts w:ascii="Cambria Math" w:hAnsi="Cambria Math" w:cs="Times New Roman"/>
                      <w:color w:val="auto"/>
                      <w:sz w:val="28"/>
                      <w:szCs w:val="28"/>
                    </w:rPr>
                    <m:t>0.04</m:t>
                  </m:r>
                </m:num>
                <m:den>
                  <m:r>
                    <w:rPr>
                      <w:rFonts w:ascii="Cambria Math" w:hAnsi="Cambria Math" w:cs="Times New Roman"/>
                      <w:color w:val="auto"/>
                      <w:sz w:val="28"/>
                      <w:szCs w:val="28"/>
                      <w:lang w:val="en-US"/>
                    </w:rPr>
                    <m:t>4</m:t>
                  </m:r>
                </m:den>
              </m:f>
            </m:e>
          </m:rad>
          <m:r>
            <w:rPr>
              <w:rFonts w:ascii="Cambria Math" w:hAnsi="Cambria Math" w:cs="Times New Roman"/>
              <w:color w:val="auto"/>
              <w:sz w:val="28"/>
              <w:szCs w:val="28"/>
              <w:lang w:val="en-US"/>
            </w:rPr>
            <m:t>=</m:t>
          </m:r>
          <m:rad>
            <m:radPr>
              <m:degHide m:val="1"/>
              <m:ctrlPr>
                <w:rPr>
                  <w:rFonts w:ascii="Cambria Math" w:hAnsi="Cambria Math" w:cs="Times New Roman"/>
                  <w:i/>
                  <w:iCs/>
                  <w:color w:val="auto"/>
                  <w:sz w:val="28"/>
                  <w:szCs w:val="28"/>
                  <w:lang w:val="en-US"/>
                </w:rPr>
              </m:ctrlPr>
            </m:radPr>
            <m:deg/>
            <m:e>
              <m:r>
                <w:rPr>
                  <w:rFonts w:ascii="Cambria Math" w:hAnsi="Cambria Math" w:cs="Times New Roman"/>
                  <w:color w:val="auto"/>
                  <w:sz w:val="28"/>
                  <w:szCs w:val="28"/>
                  <w:lang w:val="en-US"/>
                </w:rPr>
                <m:t>0.025</m:t>
              </m:r>
            </m:e>
          </m:rad>
          <m:r>
            <w:rPr>
              <w:rFonts w:ascii="Cambria Math" w:hAnsi="Cambria Math" w:cs="Times New Roman"/>
              <w:color w:val="auto"/>
              <w:sz w:val="28"/>
              <w:szCs w:val="28"/>
              <w:lang w:val="en-US"/>
            </w:rPr>
            <m:t>≈0.158 c</m:t>
          </m:r>
        </m:oMath>
      </m:oMathPara>
    </w:p>
    <w:p w14:paraId="5ECB9EBC" w14:textId="77777777" w:rsidR="00371F03" w:rsidRPr="00000CD8" w:rsidRDefault="00371F03" w:rsidP="00371F03">
      <w:pPr>
        <w:spacing w:line="360" w:lineRule="auto"/>
        <w:rPr>
          <w:rFonts w:ascii="Times New Roman" w:hAnsi="Times New Roman" w:cs="Times New Roman"/>
          <w:color w:val="auto"/>
          <w:sz w:val="28"/>
          <w:szCs w:val="28"/>
        </w:rPr>
      </w:pPr>
    </w:p>
    <w:p w14:paraId="4495871C" w14:textId="77777777" w:rsidR="00371F03" w:rsidRPr="00A53311" w:rsidRDefault="00371F03" w:rsidP="00371F03">
      <w:pPr>
        <w:pStyle w:val="af3"/>
        <w:numPr>
          <w:ilvl w:val="0"/>
          <w:numId w:val="28"/>
        </w:numPr>
        <w:spacing w:line="360" w:lineRule="auto"/>
        <w:rPr>
          <w:rFonts w:ascii="Times New Roman" w:hAnsi="Times New Roman" w:cs="Times New Roman"/>
          <w:color w:val="auto"/>
          <w:sz w:val="28"/>
          <w:szCs w:val="28"/>
        </w:rPr>
      </w:pPr>
      <w:r w:rsidRPr="00A53311">
        <w:rPr>
          <w:rFonts w:ascii="Times New Roman" w:hAnsi="Times New Roman" w:cs="Times New Roman"/>
          <w:color w:val="auto"/>
          <w:sz w:val="28"/>
          <w:szCs w:val="28"/>
        </w:rPr>
        <w:t>Оценка случайной погрешности среднего арифметического значения времени:</w:t>
      </w:r>
    </w:p>
    <w:p w14:paraId="376D1DD5" w14:textId="77777777" w:rsidR="00371F03" w:rsidRPr="00371F03" w:rsidRDefault="00371F03" w:rsidP="00371F03">
      <w:pPr>
        <w:spacing w:line="360" w:lineRule="auto"/>
        <w:rPr>
          <w:rFonts w:ascii="Times New Roman" w:hAnsi="Times New Roman" w:cs="Times New Roman"/>
          <w:color w:val="auto"/>
          <w:sz w:val="28"/>
          <w:szCs w:val="28"/>
        </w:rPr>
      </w:pPr>
    </w:p>
    <w:p w14:paraId="701E33FE" w14:textId="77777777" w:rsidR="00371F03" w:rsidRPr="00371F03" w:rsidRDefault="00371F03" w:rsidP="00371F03">
      <w:pPr>
        <w:spacing w:line="360" w:lineRule="auto"/>
        <w:rPr>
          <w:rFonts w:ascii="Times New Roman" w:hAnsi="Times New Roman" w:cs="Times New Roman"/>
          <w:i/>
          <w:iCs/>
          <w:color w:val="auto"/>
          <w:sz w:val="28"/>
          <w:szCs w:val="28"/>
          <w:lang w:val="en-US"/>
        </w:rPr>
      </w:pPr>
      <m:oMathPara>
        <m:oMath>
          <m:r>
            <w:rPr>
              <w:rFonts w:ascii="Cambria Math" w:hAnsi="Cambria Math" w:cs="Times New Roman"/>
              <w:color w:val="auto"/>
              <w:sz w:val="28"/>
              <w:szCs w:val="28"/>
            </w:rPr>
            <m:t>δ</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r>
            <w:rPr>
              <w:rFonts w:ascii="Cambria Math" w:hAnsi="Cambria Math" w:cs="Times New Roman"/>
              <w:color w:val="auto"/>
              <w:sz w:val="28"/>
              <w:szCs w:val="28"/>
            </w:rPr>
            <m:t>=</m:t>
          </m:r>
          <m:sSub>
            <m:sSubPr>
              <m:ctrlPr>
                <w:rPr>
                  <w:rFonts w:ascii="Cambria Math" w:hAnsi="Cambria Math" w:cs="Times New Roman"/>
                  <w:i/>
                  <w:iCs/>
                  <w:color w:val="auto"/>
                  <w:sz w:val="28"/>
                  <w:szCs w:val="28"/>
                  <w:lang w:val="en-US"/>
                </w:rPr>
              </m:ctrlPr>
            </m:sSubPr>
            <m:e>
              <m:r>
                <w:rPr>
                  <w:rFonts w:ascii="Cambria Math" w:hAnsi="Cambria Math" w:cs="Times New Roman"/>
                  <w:color w:val="auto"/>
                  <w:sz w:val="28"/>
                  <w:szCs w:val="28"/>
                  <w:lang w:val="en-US"/>
                </w:rPr>
                <m:t>t</m:t>
              </m:r>
            </m:e>
            <m:sub>
              <m:r>
                <w:rPr>
                  <w:rFonts w:ascii="Cambria Math" w:hAnsi="Cambria Math" w:cs="Times New Roman"/>
                  <w:color w:val="auto"/>
                  <w:sz w:val="28"/>
                  <w:szCs w:val="28"/>
                </w:rPr>
                <m:t>крит</m:t>
              </m:r>
            </m:sub>
          </m:sSub>
          <m:r>
            <w:rPr>
              <w:rFonts w:ascii="Cambria Math" w:hAnsi="Cambria Math" w:cs="Times New Roman"/>
              <w:color w:val="auto"/>
              <w:sz w:val="28"/>
              <w:szCs w:val="28"/>
              <w:lang w:val="en-US"/>
            </w:rPr>
            <m:t>∙</m:t>
          </m:r>
          <m:f>
            <m:fPr>
              <m:ctrlPr>
                <w:rPr>
                  <w:rFonts w:ascii="Cambria Math" w:hAnsi="Cambria Math" w:cs="Times New Roman"/>
                  <w:i/>
                  <w:iCs/>
                  <w:color w:val="auto"/>
                  <w:sz w:val="28"/>
                  <w:szCs w:val="28"/>
                  <w:lang w:val="en-US"/>
                </w:rPr>
              </m:ctrlPr>
            </m:fPr>
            <m:num>
              <m:r>
                <w:rPr>
                  <w:rFonts w:ascii="Cambria Math" w:hAnsi="Cambria Math" w:cs="Times New Roman"/>
                  <w:color w:val="auto"/>
                  <w:sz w:val="28"/>
                  <w:szCs w:val="28"/>
                </w:rPr>
                <m:t>σ</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num>
            <m:den>
              <m:rad>
                <m:radPr>
                  <m:degHide m:val="1"/>
                  <m:ctrlPr>
                    <w:rPr>
                      <w:rFonts w:ascii="Cambria Math" w:hAnsi="Cambria Math" w:cs="Times New Roman"/>
                      <w:i/>
                      <w:iCs/>
                      <w:color w:val="auto"/>
                      <w:sz w:val="28"/>
                      <w:szCs w:val="28"/>
                      <w:lang w:val="en-US"/>
                    </w:rPr>
                  </m:ctrlPr>
                </m:radPr>
                <m:deg/>
                <m:e>
                  <m:r>
                    <w:rPr>
                      <w:rFonts w:ascii="Cambria Math" w:hAnsi="Cambria Math" w:cs="Times New Roman"/>
                      <w:color w:val="auto"/>
                      <w:sz w:val="28"/>
                      <w:szCs w:val="28"/>
                      <w:lang w:val="en-US"/>
                    </w:rPr>
                    <m:t>n</m:t>
                  </m:r>
                </m:e>
              </m:rad>
            </m:den>
          </m:f>
          <m:r>
            <w:rPr>
              <w:rFonts w:ascii="Cambria Math" w:hAnsi="Cambria Math" w:cs="Times New Roman"/>
              <w:color w:val="auto"/>
              <w:sz w:val="28"/>
              <w:szCs w:val="28"/>
              <w:lang w:val="en-US"/>
            </w:rPr>
            <m:t>=2.776∙</m:t>
          </m:r>
          <m:f>
            <m:fPr>
              <m:ctrlPr>
                <w:rPr>
                  <w:rFonts w:ascii="Cambria Math" w:hAnsi="Cambria Math" w:cs="Times New Roman"/>
                  <w:i/>
                  <w:iCs/>
                  <w:color w:val="auto"/>
                  <w:sz w:val="28"/>
                  <w:szCs w:val="28"/>
                  <w:lang w:val="en-US"/>
                </w:rPr>
              </m:ctrlPr>
            </m:fPr>
            <m:num>
              <m:r>
                <w:rPr>
                  <w:rFonts w:ascii="Cambria Math" w:hAnsi="Cambria Math" w:cs="Times New Roman"/>
                  <w:color w:val="auto"/>
                  <w:sz w:val="28"/>
                  <w:szCs w:val="28"/>
                </w:rPr>
                <m:t>0.158​</m:t>
              </m:r>
            </m:num>
            <m:den>
              <m:rad>
                <m:radPr>
                  <m:degHide m:val="1"/>
                  <m:ctrlPr>
                    <w:rPr>
                      <w:rFonts w:ascii="Cambria Math" w:hAnsi="Cambria Math" w:cs="Times New Roman"/>
                      <w:i/>
                      <w:iCs/>
                      <w:color w:val="auto"/>
                      <w:sz w:val="28"/>
                      <w:szCs w:val="28"/>
                      <w:lang w:val="en-US"/>
                    </w:rPr>
                  </m:ctrlPr>
                </m:radPr>
                <m:deg/>
                <m:e>
                  <m:r>
                    <w:rPr>
                      <w:rFonts w:ascii="Cambria Math" w:hAnsi="Cambria Math" w:cs="Times New Roman"/>
                      <w:color w:val="auto"/>
                      <w:sz w:val="28"/>
                      <w:szCs w:val="28"/>
                      <w:lang w:val="en-US"/>
                    </w:rPr>
                    <m:t>5</m:t>
                  </m:r>
                </m:e>
              </m:rad>
            </m:den>
          </m:f>
          <m:r>
            <w:rPr>
              <w:rFonts w:ascii="Cambria Math" w:hAnsi="Cambria Math" w:cs="Times New Roman"/>
              <w:color w:val="auto"/>
              <w:sz w:val="28"/>
              <w:szCs w:val="28"/>
              <w:lang w:val="en-US"/>
            </w:rPr>
            <m:t>≈0.19 c</m:t>
          </m:r>
        </m:oMath>
      </m:oMathPara>
    </w:p>
    <w:p w14:paraId="51BD7947" w14:textId="77777777" w:rsidR="00371F03" w:rsidRDefault="00371F03" w:rsidP="00371F03">
      <w:pPr>
        <w:spacing w:line="360" w:lineRule="auto"/>
        <w:rPr>
          <w:rFonts w:ascii="Times New Roman" w:hAnsi="Times New Roman" w:cs="Times New Roman"/>
          <w:i/>
          <w:iCs/>
          <w:color w:val="auto"/>
          <w:sz w:val="28"/>
          <w:szCs w:val="28"/>
          <w:lang w:val="en-US"/>
        </w:rPr>
      </w:pPr>
    </w:p>
    <w:p w14:paraId="6CE2891C" w14:textId="77777777" w:rsidR="00371F03" w:rsidRPr="00371F03" w:rsidRDefault="00371F03" w:rsidP="00371F03">
      <w:pPr>
        <w:pStyle w:val="af3"/>
        <w:widowControl/>
        <w:numPr>
          <w:ilvl w:val="0"/>
          <w:numId w:val="28"/>
        </w:numPr>
        <w:rPr>
          <w:rFonts w:ascii="Times New Roman" w:hAnsi="Times New Roman" w:cs="Times New Roman"/>
          <w:color w:val="auto"/>
          <w:sz w:val="28"/>
          <w:szCs w:val="28"/>
          <w:lang w:val="en-US"/>
        </w:rPr>
      </w:pPr>
      <w:proofErr w:type="spellStart"/>
      <w:r w:rsidRPr="00371F03">
        <w:rPr>
          <w:rFonts w:ascii="Times New Roman" w:hAnsi="Times New Roman" w:cs="Times New Roman"/>
          <w:color w:val="auto"/>
          <w:sz w:val="28"/>
          <w:szCs w:val="28"/>
          <w:lang w:val="en-US"/>
        </w:rPr>
        <w:t>Относительная</w:t>
      </w:r>
      <w:proofErr w:type="spellEnd"/>
      <w:r w:rsidRPr="00371F03">
        <w:rPr>
          <w:rFonts w:ascii="Times New Roman" w:hAnsi="Times New Roman" w:cs="Times New Roman"/>
          <w:color w:val="auto"/>
          <w:sz w:val="28"/>
          <w:szCs w:val="28"/>
          <w:lang w:val="en-US"/>
        </w:rPr>
        <w:t xml:space="preserve"> </w:t>
      </w:r>
      <w:proofErr w:type="spellStart"/>
      <w:r w:rsidRPr="00371F03">
        <w:rPr>
          <w:rFonts w:ascii="Times New Roman" w:hAnsi="Times New Roman" w:cs="Times New Roman"/>
          <w:color w:val="auto"/>
          <w:sz w:val="28"/>
          <w:szCs w:val="28"/>
          <w:lang w:val="en-US"/>
        </w:rPr>
        <w:t>погрешность</w:t>
      </w:r>
      <w:proofErr w:type="spellEnd"/>
      <w:r w:rsidRPr="00371F03">
        <w:rPr>
          <w:rFonts w:ascii="Times New Roman" w:hAnsi="Times New Roman" w:cs="Times New Roman"/>
          <w:color w:val="auto"/>
          <w:sz w:val="28"/>
          <w:szCs w:val="28"/>
          <w:lang w:val="en-US"/>
        </w:rPr>
        <w:t>:</w:t>
      </w:r>
    </w:p>
    <w:p w14:paraId="49B2DBBA" w14:textId="77777777" w:rsidR="00371F03" w:rsidRDefault="00371F03" w:rsidP="00371F03">
      <w:pPr>
        <w:pStyle w:val="af3"/>
        <w:spacing w:line="360" w:lineRule="auto"/>
        <w:ind w:left="720"/>
        <w:rPr>
          <w:rFonts w:ascii="Times New Roman" w:hAnsi="Times New Roman" w:cs="Times New Roman"/>
          <w:color w:val="auto"/>
          <w:sz w:val="28"/>
          <w:szCs w:val="28"/>
          <w:lang w:val="en-US"/>
        </w:rPr>
      </w:pPr>
    </w:p>
    <w:p w14:paraId="6DA43F6A" w14:textId="16D10B01" w:rsidR="00371F03" w:rsidRPr="00EA30EE" w:rsidRDefault="00371F03" w:rsidP="00371F03">
      <w:pPr>
        <w:pStyle w:val="af3"/>
        <w:spacing w:line="360" w:lineRule="auto"/>
        <w:ind w:left="720"/>
        <w:rPr>
          <w:rFonts w:ascii="Times New Roman" w:hAnsi="Times New Roman" w:cs="Times New Roman"/>
          <w:color w:val="auto"/>
          <w:sz w:val="28"/>
          <w:szCs w:val="28"/>
          <w:lang w:val="en-US"/>
        </w:rPr>
      </w:pPr>
      <m:oMathPara>
        <m:oMath>
          <m:r>
            <w:rPr>
              <w:rFonts w:ascii="Cambria Math" w:hAnsi="Cambria Math" w:cs="Times New Roman"/>
              <w:color w:val="auto"/>
              <w:sz w:val="28"/>
              <w:szCs w:val="28"/>
            </w:rPr>
            <m:t>δ</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lang w:val="en-US"/>
                </w:rPr>
                <m:t>.6</m:t>
              </m:r>
            </m:sub>
          </m:sSub>
          <m:r>
            <w:rPr>
              <w:rFonts w:ascii="Cambria Math" w:hAnsi="Cambria Math" w:cs="Times New Roman"/>
              <w:color w:val="auto"/>
              <w:sz w:val="28"/>
              <w:szCs w:val="28"/>
              <w:lang w:val="en-US"/>
            </w:rPr>
            <m:t>=</m:t>
          </m:r>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lang w:val="en-US"/>
                </w:rPr>
                <m:t>0.19</m:t>
              </m:r>
            </m:num>
            <m:den>
              <m:r>
                <w:rPr>
                  <w:rFonts w:ascii="Cambria Math" w:hAnsi="Cambria Math" w:cs="Times New Roman"/>
                  <w:color w:val="auto"/>
                  <w:sz w:val="28"/>
                  <w:szCs w:val="28"/>
                  <w:lang w:val="en-US"/>
                </w:rPr>
                <m:t>2</m:t>
              </m:r>
              <m:r>
                <w:rPr>
                  <w:rFonts w:ascii="Cambria Math" w:hAnsi="Cambria Math" w:cs="Times New Roman"/>
                  <w:color w:val="auto"/>
                  <w:sz w:val="28"/>
                  <w:szCs w:val="28"/>
                  <w:lang w:val="en-US"/>
                </w:rPr>
                <m:t>0.5</m:t>
              </m:r>
            </m:den>
          </m:f>
          <m:r>
            <w:rPr>
              <w:rFonts w:ascii="Cambria Math" w:hAnsi="Cambria Math" w:cs="Times New Roman"/>
              <w:color w:val="auto"/>
              <w:sz w:val="28"/>
              <w:szCs w:val="28"/>
              <w:lang w:val="en-US"/>
            </w:rPr>
            <m:t>×100%≈0.</m:t>
          </m:r>
          <m:r>
            <w:rPr>
              <w:rFonts w:ascii="Cambria Math" w:hAnsi="Cambria Math" w:cs="Times New Roman"/>
              <w:color w:val="auto"/>
              <w:sz w:val="28"/>
              <w:szCs w:val="28"/>
              <w:lang w:val="en-US"/>
            </w:rPr>
            <m:t>93</m:t>
          </m:r>
          <m:r>
            <w:rPr>
              <w:rFonts w:ascii="Cambria Math" w:hAnsi="Cambria Math" w:cs="Times New Roman"/>
              <w:color w:val="auto"/>
              <w:sz w:val="28"/>
              <w:szCs w:val="28"/>
              <w:lang w:val="en-US"/>
            </w:rPr>
            <m:t>%</m:t>
          </m:r>
        </m:oMath>
      </m:oMathPara>
    </w:p>
    <w:p w14:paraId="5121C556" w14:textId="77777777" w:rsidR="00371F03" w:rsidRPr="00EA30EE" w:rsidRDefault="00371F03" w:rsidP="00371F03">
      <w:pPr>
        <w:pStyle w:val="af3"/>
        <w:spacing w:line="360" w:lineRule="auto"/>
        <w:ind w:left="720"/>
        <w:rPr>
          <w:rFonts w:ascii="Times New Roman" w:hAnsi="Times New Roman" w:cs="Times New Roman"/>
          <w:color w:val="auto"/>
          <w:sz w:val="28"/>
          <w:szCs w:val="28"/>
          <w:lang w:val="en-US"/>
        </w:rPr>
      </w:pPr>
    </w:p>
    <w:p w14:paraId="179C4997" w14:textId="77777777" w:rsidR="00371F03" w:rsidRDefault="00371F03" w:rsidP="00371F03">
      <w:pPr>
        <w:pStyle w:val="af3"/>
        <w:numPr>
          <w:ilvl w:val="0"/>
          <w:numId w:val="28"/>
        </w:numPr>
        <w:spacing w:line="360" w:lineRule="auto"/>
        <w:rPr>
          <w:rFonts w:ascii="Times New Roman" w:hAnsi="Times New Roman" w:cs="Times New Roman"/>
          <w:color w:val="auto"/>
          <w:sz w:val="28"/>
          <w:szCs w:val="28"/>
          <w:lang w:val="en-US"/>
        </w:rPr>
      </w:pPr>
      <w:proofErr w:type="spellStart"/>
      <w:r w:rsidRPr="00EA30EE">
        <w:rPr>
          <w:rFonts w:ascii="Times New Roman" w:hAnsi="Times New Roman" w:cs="Times New Roman"/>
          <w:color w:val="auto"/>
          <w:sz w:val="28"/>
          <w:szCs w:val="28"/>
          <w:lang w:val="en-US"/>
        </w:rPr>
        <w:t>Сумма</w:t>
      </w:r>
      <w:proofErr w:type="spellEnd"/>
      <w:r w:rsidRPr="00EA30EE">
        <w:rPr>
          <w:rFonts w:ascii="Times New Roman" w:hAnsi="Times New Roman" w:cs="Times New Roman"/>
          <w:color w:val="auto"/>
          <w:sz w:val="28"/>
          <w:szCs w:val="28"/>
          <w:lang w:val="en-US"/>
        </w:rPr>
        <w:t xml:space="preserve"> </w:t>
      </w:r>
      <w:proofErr w:type="spellStart"/>
      <w:r w:rsidRPr="00EA30EE">
        <w:rPr>
          <w:rFonts w:ascii="Times New Roman" w:hAnsi="Times New Roman" w:cs="Times New Roman"/>
          <w:color w:val="auto"/>
          <w:sz w:val="28"/>
          <w:szCs w:val="28"/>
          <w:lang w:val="en-US"/>
        </w:rPr>
        <w:t>квадратов</w:t>
      </w:r>
      <w:proofErr w:type="spellEnd"/>
      <w:r w:rsidRPr="00EA30EE">
        <w:rPr>
          <w:rFonts w:ascii="Times New Roman" w:hAnsi="Times New Roman" w:cs="Times New Roman"/>
          <w:color w:val="auto"/>
          <w:sz w:val="28"/>
          <w:szCs w:val="28"/>
          <w:lang w:val="en-US"/>
        </w:rPr>
        <w:t xml:space="preserve"> </w:t>
      </w:r>
      <w:proofErr w:type="spellStart"/>
      <w:r w:rsidRPr="00EA30EE">
        <w:rPr>
          <w:rFonts w:ascii="Times New Roman" w:hAnsi="Times New Roman" w:cs="Times New Roman"/>
          <w:color w:val="auto"/>
          <w:sz w:val="28"/>
          <w:szCs w:val="28"/>
          <w:lang w:val="en-US"/>
        </w:rPr>
        <w:t>отклонений</w:t>
      </w:r>
      <w:proofErr w:type="spellEnd"/>
      <w:r>
        <w:rPr>
          <w:rFonts w:ascii="Times New Roman" w:hAnsi="Times New Roman" w:cs="Times New Roman"/>
          <w:color w:val="auto"/>
          <w:sz w:val="28"/>
          <w:szCs w:val="28"/>
          <w:lang w:val="en-US"/>
        </w:rPr>
        <w:t>:</w:t>
      </w:r>
    </w:p>
    <w:p w14:paraId="61BFD50F" w14:textId="77777777" w:rsidR="00371F03" w:rsidRPr="00EA30EE" w:rsidRDefault="00371F03" w:rsidP="00371F03">
      <w:pPr>
        <w:spacing w:line="360" w:lineRule="auto"/>
        <w:ind w:left="360"/>
        <w:rPr>
          <w:rFonts w:ascii="Times New Roman" w:hAnsi="Times New Roman" w:cs="Times New Roman"/>
          <w:color w:val="auto"/>
          <w:sz w:val="28"/>
          <w:szCs w:val="28"/>
          <w:lang w:val="en-US"/>
        </w:rPr>
      </w:pPr>
    </w:p>
    <w:p w14:paraId="175D8AED" w14:textId="77777777" w:rsidR="00371F03" w:rsidRPr="00EA30EE" w:rsidRDefault="00371F03" w:rsidP="00371F03">
      <w:pPr>
        <w:spacing w:line="360" w:lineRule="auto"/>
        <w:ind w:left="360"/>
        <w:rPr>
          <w:rFonts w:ascii="Times New Roman" w:hAnsi="Times New Roman" w:cs="Times New Roman"/>
          <w:color w:val="auto"/>
          <w:sz w:val="28"/>
          <w:szCs w:val="28"/>
          <w:lang w:val="en-US"/>
        </w:rPr>
      </w:pPr>
      <m:oMathPara>
        <m:oMath>
          <m:nary>
            <m:naryPr>
              <m:chr m:val="∑"/>
              <m:limLoc m:val="undOvr"/>
              <m:ctrlPr>
                <w:rPr>
                  <w:rFonts w:ascii="Cambria Math" w:hAnsi="Cambria Math" w:cs="Times New Roman"/>
                  <w:i/>
                  <w:color w:val="auto"/>
                  <w:sz w:val="28"/>
                  <w:szCs w:val="28"/>
                  <w:lang w:val="en-US"/>
                </w:rPr>
              </m:ctrlPr>
            </m:naryPr>
            <m:sub>
              <m:r>
                <w:rPr>
                  <w:rFonts w:ascii="Cambria Math" w:hAnsi="Cambria Math" w:cs="Times New Roman"/>
                  <w:color w:val="auto"/>
                  <w:sz w:val="28"/>
                  <w:szCs w:val="28"/>
                  <w:lang w:val="en-US"/>
                </w:rPr>
                <m:t>i=1</m:t>
              </m:r>
            </m:sub>
            <m:sup>
              <m:r>
                <w:rPr>
                  <w:rFonts w:ascii="Cambria Math" w:hAnsi="Cambria Math" w:cs="Times New Roman"/>
                  <w:color w:val="auto"/>
                  <w:sz w:val="28"/>
                  <w:szCs w:val="28"/>
                  <w:lang w:val="en-US"/>
                </w:rPr>
                <m:t>N</m:t>
              </m:r>
            </m:sup>
            <m:e>
              <m:sSubSup>
                <m:sSubSupPr>
                  <m:ctrlPr>
                    <w:rPr>
                      <w:rFonts w:ascii="Cambria Math" w:hAnsi="Cambria Math" w:cs="Times New Roman"/>
                      <w:i/>
                      <w:iCs/>
                      <w:color w:val="auto"/>
                      <w:sz w:val="28"/>
                      <w:szCs w:val="28"/>
                    </w:rPr>
                  </m:ctrlPr>
                </m:sSubSupPr>
                <m:e>
                  <m:r>
                    <w:rPr>
                      <w:rFonts w:ascii="Cambria Math" w:hAnsi="Cambria Math" w:cs="Times New Roman"/>
                      <w:color w:val="auto"/>
                      <w:sz w:val="28"/>
                      <w:szCs w:val="28"/>
                    </w:rPr>
                    <m:t>ϵ</m:t>
                  </m:r>
                </m:e>
                <m:sub>
                  <m:r>
                    <w:rPr>
                      <w:rFonts w:ascii="Cambria Math" w:hAnsi="Cambria Math" w:cs="Times New Roman"/>
                      <w:color w:val="auto"/>
                      <w:sz w:val="28"/>
                      <w:szCs w:val="28"/>
                    </w:rPr>
                    <m:t>i</m:t>
                  </m:r>
                </m:sub>
                <m:sup>
                  <m:r>
                    <w:rPr>
                      <w:rFonts w:ascii="Cambria Math" w:hAnsi="Cambria Math" w:cs="Times New Roman"/>
                      <w:color w:val="auto"/>
                      <w:sz w:val="28"/>
                      <w:szCs w:val="28"/>
                    </w:rPr>
                    <m:t>2</m:t>
                  </m:r>
                </m:sup>
              </m:sSubSup>
              <m:r>
                <w:rPr>
                  <w:rFonts w:ascii="Cambria Math" w:hAnsi="Cambria Math" w:cs="Times New Roman"/>
                  <w:color w:val="auto"/>
                  <w:sz w:val="28"/>
                  <w:szCs w:val="28"/>
                </w:rPr>
                <m:t>=</m:t>
              </m:r>
              <m:r>
                <w:rPr>
                  <w:rFonts w:ascii="Cambria Math" w:hAnsi="Cambria Math" w:cs="Times New Roman"/>
                  <w:color w:val="auto"/>
                  <w:sz w:val="28"/>
                  <w:szCs w:val="28"/>
                </w:rPr>
                <m:t>0+0.04+0.01+0.01+0.04</m:t>
              </m:r>
              <m:r>
                <w:rPr>
                  <w:rFonts w:ascii="Cambria Math" w:hAnsi="Cambria Math" w:cs="Times New Roman"/>
                  <w:color w:val="auto"/>
                  <w:sz w:val="28"/>
                  <w:szCs w:val="28"/>
                </w:rPr>
                <m:t>=</m:t>
              </m:r>
              <m:r>
                <w:rPr>
                  <w:rFonts w:ascii="Cambria Math" w:hAnsi="Cambria Math" w:cs="Times New Roman"/>
                  <w:color w:val="auto"/>
                  <w:sz w:val="28"/>
                  <w:szCs w:val="28"/>
                  <w:lang w:val="en-US"/>
                </w:rPr>
                <m:t>0.10</m:t>
              </m:r>
            </m:e>
          </m:nary>
        </m:oMath>
      </m:oMathPara>
    </w:p>
    <w:p w14:paraId="7AA75DD7" w14:textId="77777777" w:rsidR="00371F03" w:rsidRDefault="00371F03" w:rsidP="00371F03">
      <w:pPr>
        <w:spacing w:line="360" w:lineRule="auto"/>
        <w:rPr>
          <w:rFonts w:ascii="Times New Roman" w:hAnsi="Times New Roman" w:cs="Times New Roman"/>
          <w:color w:val="auto"/>
          <w:sz w:val="28"/>
          <w:szCs w:val="28"/>
          <w:lang w:val="en-US"/>
        </w:rPr>
      </w:pPr>
    </w:p>
    <w:p w14:paraId="01C806B5" w14:textId="77777777" w:rsidR="00371F03" w:rsidRDefault="00371F03" w:rsidP="00371F03">
      <w:pPr>
        <w:pStyle w:val="af3"/>
        <w:numPr>
          <w:ilvl w:val="0"/>
          <w:numId w:val="28"/>
        </w:numPr>
        <w:spacing w:line="360" w:lineRule="auto"/>
        <w:rPr>
          <w:rFonts w:ascii="Times New Roman" w:hAnsi="Times New Roman" w:cs="Times New Roman"/>
          <w:color w:val="auto"/>
          <w:sz w:val="28"/>
          <w:szCs w:val="28"/>
          <w:lang w:val="en-US"/>
        </w:rPr>
      </w:pPr>
      <w:proofErr w:type="spellStart"/>
      <w:r w:rsidRPr="00EA30EE">
        <w:rPr>
          <w:rFonts w:ascii="Times New Roman" w:hAnsi="Times New Roman" w:cs="Times New Roman"/>
          <w:color w:val="auto"/>
          <w:sz w:val="28"/>
          <w:szCs w:val="28"/>
          <w:lang w:val="en-US"/>
        </w:rPr>
        <w:t>Вычисление</w:t>
      </w:r>
      <w:proofErr w:type="spellEnd"/>
      <w:r w:rsidRPr="00EA30EE">
        <w:rPr>
          <w:rFonts w:ascii="Times New Roman" w:hAnsi="Times New Roman" w:cs="Times New Roman"/>
          <w:color w:val="auto"/>
          <w:sz w:val="28"/>
          <w:szCs w:val="28"/>
          <w:lang w:val="en-US"/>
        </w:rPr>
        <w:t xml:space="preserve">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K</m:t>
            </m:r>
          </m:sub>
        </m:sSub>
      </m:oMath>
      <w:r>
        <w:rPr>
          <w:rFonts w:ascii="Times New Roman" w:hAnsi="Times New Roman" w:cs="Times New Roman"/>
          <w:color w:val="auto"/>
          <w:sz w:val="28"/>
          <w:szCs w:val="28"/>
          <w:lang w:val="en-US"/>
        </w:rPr>
        <w:t>:</w:t>
      </w:r>
    </w:p>
    <w:p w14:paraId="71B5FC22" w14:textId="77777777" w:rsidR="00371F03" w:rsidRDefault="00371F03" w:rsidP="00371F03">
      <w:pPr>
        <w:spacing w:line="360" w:lineRule="auto"/>
        <w:ind w:left="360"/>
        <w:rPr>
          <w:rFonts w:ascii="Times New Roman" w:hAnsi="Times New Roman" w:cs="Times New Roman"/>
          <w:color w:val="auto"/>
          <w:sz w:val="28"/>
          <w:szCs w:val="28"/>
          <w:lang w:val="en-US"/>
        </w:rPr>
      </w:pPr>
    </w:p>
    <w:p w14:paraId="6D968EE6" w14:textId="77777777" w:rsidR="00371F03" w:rsidRPr="00EA30EE" w:rsidRDefault="00371F03" w:rsidP="00371F03">
      <w:pPr>
        <w:spacing w:line="360" w:lineRule="auto"/>
        <w:ind w:left="360"/>
        <w:rPr>
          <w:rFonts w:ascii="Times New Roman" w:hAnsi="Times New Roman" w:cs="Times New Roman"/>
          <w:color w:val="auto"/>
          <w:sz w:val="28"/>
          <w:szCs w:val="28"/>
          <w:lang w:val="en-US"/>
        </w:rPr>
      </w:pPr>
      <m:oMathPara>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K</m:t>
              </m:r>
            </m:sub>
          </m:sSub>
          <m:r>
            <w:rPr>
              <w:rFonts w:ascii="Cambria Math" w:hAnsi="Cambria Math" w:cs="Times New Roman"/>
              <w:color w:val="auto"/>
              <w:sz w:val="28"/>
              <w:szCs w:val="28"/>
              <w:lang w:val="en-US"/>
            </w:rPr>
            <m:t>=</m:t>
          </m:r>
          <m:rad>
            <m:radPr>
              <m:degHide m:val="1"/>
              <m:ctrlPr>
                <w:rPr>
                  <w:rFonts w:ascii="Cambria Math" w:hAnsi="Cambria Math" w:cs="Times New Roman"/>
                  <w:i/>
                  <w:color w:val="auto"/>
                  <w:sz w:val="28"/>
                  <w:szCs w:val="28"/>
                  <w:lang w:val="en-US"/>
                </w:rPr>
              </m:ctrlPr>
            </m:radPr>
            <m:deg/>
            <m:e>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lang w:val="en-US"/>
                    </w:rPr>
                    <m:t>1</m:t>
                  </m:r>
                </m:num>
                <m:den>
                  <m:r>
                    <w:rPr>
                      <w:rFonts w:ascii="Cambria Math" w:hAnsi="Cambria Math" w:cs="Times New Roman"/>
                      <w:color w:val="auto"/>
                      <w:sz w:val="28"/>
                      <w:szCs w:val="28"/>
                      <w:lang w:val="en-US"/>
                    </w:rPr>
                    <m:t>K(K-1)</m:t>
                  </m:r>
                </m:den>
              </m:f>
              <m:nary>
                <m:naryPr>
                  <m:chr m:val="∑"/>
                  <m:limLoc m:val="undOvr"/>
                  <m:ctrlPr>
                    <w:rPr>
                      <w:rFonts w:ascii="Cambria Math" w:hAnsi="Cambria Math" w:cs="Times New Roman"/>
                      <w:i/>
                      <w:color w:val="auto"/>
                      <w:sz w:val="28"/>
                      <w:szCs w:val="28"/>
                      <w:lang w:val="en-US"/>
                    </w:rPr>
                  </m:ctrlPr>
                </m:naryPr>
                <m:sub>
                  <m:r>
                    <w:rPr>
                      <w:rFonts w:ascii="Cambria Math" w:hAnsi="Cambria Math" w:cs="Times New Roman"/>
                      <w:color w:val="auto"/>
                      <w:sz w:val="28"/>
                      <w:szCs w:val="28"/>
                      <w:lang w:val="en-US"/>
                    </w:rPr>
                    <m:t>i=1</m:t>
                  </m:r>
                </m:sub>
                <m:sup>
                  <m:r>
                    <w:rPr>
                      <w:rFonts w:ascii="Cambria Math" w:hAnsi="Cambria Math" w:cs="Times New Roman"/>
                      <w:color w:val="auto"/>
                      <w:sz w:val="28"/>
                      <w:szCs w:val="28"/>
                      <w:lang w:val="en-US"/>
                    </w:rPr>
                    <m:t>N</m:t>
                  </m:r>
                </m:sup>
                <m:e>
                  <m:sSubSup>
                    <m:sSubSupPr>
                      <m:ctrlPr>
                        <w:rPr>
                          <w:rFonts w:ascii="Cambria Math" w:hAnsi="Cambria Math" w:cs="Times New Roman"/>
                          <w:i/>
                          <w:iCs/>
                          <w:color w:val="auto"/>
                          <w:sz w:val="28"/>
                          <w:szCs w:val="28"/>
                        </w:rPr>
                      </m:ctrlPr>
                    </m:sSubSupPr>
                    <m:e>
                      <m:r>
                        <w:rPr>
                          <w:rFonts w:ascii="Cambria Math" w:hAnsi="Cambria Math" w:cs="Times New Roman"/>
                          <w:color w:val="auto"/>
                          <w:sz w:val="28"/>
                          <w:szCs w:val="28"/>
                        </w:rPr>
                        <m:t>ϵ</m:t>
                      </m:r>
                    </m:e>
                    <m:sub>
                      <m:r>
                        <w:rPr>
                          <w:rFonts w:ascii="Cambria Math" w:hAnsi="Cambria Math" w:cs="Times New Roman"/>
                          <w:color w:val="auto"/>
                          <w:sz w:val="28"/>
                          <w:szCs w:val="28"/>
                        </w:rPr>
                        <m:t>i</m:t>
                      </m:r>
                    </m:sub>
                    <m:sup>
                      <m:r>
                        <w:rPr>
                          <w:rFonts w:ascii="Cambria Math" w:hAnsi="Cambria Math" w:cs="Times New Roman"/>
                          <w:color w:val="auto"/>
                          <w:sz w:val="28"/>
                          <w:szCs w:val="28"/>
                        </w:rPr>
                        <m:t>2</m:t>
                      </m:r>
                    </m:sup>
                  </m:sSubSup>
                </m:e>
              </m:nary>
            </m:e>
          </m:rad>
          <m:r>
            <w:rPr>
              <w:rFonts w:ascii="Cambria Math" w:hAnsi="Cambria Math" w:cs="Times New Roman"/>
              <w:color w:val="auto"/>
              <w:sz w:val="28"/>
              <w:szCs w:val="28"/>
              <w:lang w:val="en-US"/>
            </w:rPr>
            <m:t>=</m:t>
          </m:r>
          <m:rad>
            <m:radPr>
              <m:degHide m:val="1"/>
              <m:ctrlPr>
                <w:rPr>
                  <w:rFonts w:ascii="Cambria Math" w:hAnsi="Cambria Math" w:cs="Times New Roman"/>
                  <w:i/>
                  <w:color w:val="auto"/>
                  <w:sz w:val="28"/>
                  <w:szCs w:val="28"/>
                  <w:lang w:val="en-US"/>
                </w:rPr>
              </m:ctrlPr>
            </m:radPr>
            <m:deg/>
            <m:e>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lang w:val="en-US"/>
                    </w:rPr>
                    <m:t>1</m:t>
                  </m:r>
                </m:num>
                <m:den>
                  <m:r>
                    <w:rPr>
                      <w:rFonts w:ascii="Cambria Math" w:hAnsi="Cambria Math" w:cs="Times New Roman"/>
                      <w:color w:val="auto"/>
                      <w:sz w:val="28"/>
                      <w:szCs w:val="28"/>
                      <w:lang w:val="en-US"/>
                    </w:rPr>
                    <m:t>5∙4</m:t>
                  </m:r>
                </m:den>
              </m:f>
              <m:r>
                <w:rPr>
                  <w:rFonts w:ascii="Cambria Math" w:hAnsi="Cambria Math" w:cs="Times New Roman"/>
                  <w:color w:val="auto"/>
                  <w:sz w:val="28"/>
                  <w:szCs w:val="28"/>
                  <w:lang w:val="en-US"/>
                </w:rPr>
                <m:t>∙0.10</m:t>
              </m:r>
            </m:e>
          </m:rad>
          <m:r>
            <w:rPr>
              <w:rFonts w:ascii="Cambria Math" w:hAnsi="Cambria Math" w:cs="Times New Roman"/>
              <w:color w:val="auto"/>
              <w:sz w:val="28"/>
              <w:szCs w:val="28"/>
              <w:lang w:val="en-US"/>
            </w:rPr>
            <m:t>=</m:t>
          </m:r>
          <m:rad>
            <m:radPr>
              <m:degHide m:val="1"/>
              <m:ctrlPr>
                <w:rPr>
                  <w:rFonts w:ascii="Cambria Math" w:hAnsi="Cambria Math" w:cs="Times New Roman"/>
                  <w:i/>
                  <w:color w:val="auto"/>
                  <w:sz w:val="28"/>
                  <w:szCs w:val="28"/>
                  <w:lang w:val="en-US"/>
                </w:rPr>
              </m:ctrlPr>
            </m:radPr>
            <m:deg/>
            <m:e>
              <m:f>
                <m:fPr>
                  <m:ctrlPr>
                    <w:rPr>
                      <w:rFonts w:ascii="Cambria Math" w:hAnsi="Cambria Math" w:cs="Times New Roman"/>
                      <w:i/>
                      <w:color w:val="auto"/>
                      <w:sz w:val="28"/>
                      <w:szCs w:val="28"/>
                      <w:lang w:val="en-US"/>
                    </w:rPr>
                  </m:ctrlPr>
                </m:fPr>
                <m:num>
                  <m:r>
                    <w:rPr>
                      <w:rFonts w:ascii="Cambria Math" w:hAnsi="Cambria Math" w:cs="Times New Roman"/>
                      <w:color w:val="auto"/>
                      <w:sz w:val="28"/>
                      <w:szCs w:val="28"/>
                      <w:lang w:val="en-US"/>
                    </w:rPr>
                    <m:t>0.10</m:t>
                  </m:r>
                </m:num>
                <m:den>
                  <m:r>
                    <w:rPr>
                      <w:rFonts w:ascii="Cambria Math" w:hAnsi="Cambria Math" w:cs="Times New Roman"/>
                      <w:color w:val="auto"/>
                      <w:sz w:val="28"/>
                      <w:szCs w:val="28"/>
                      <w:lang w:val="en-US"/>
                    </w:rPr>
                    <m:t>20</m:t>
                  </m:r>
                </m:den>
              </m:f>
            </m:e>
          </m:rad>
          <m:r>
            <w:rPr>
              <w:rFonts w:ascii="Cambria Math" w:hAnsi="Cambria Math" w:cs="Times New Roman"/>
              <w:color w:val="auto"/>
              <w:sz w:val="28"/>
              <w:szCs w:val="28"/>
              <w:lang w:val="en-US"/>
            </w:rPr>
            <m:t>=</m:t>
          </m:r>
          <m:rad>
            <m:radPr>
              <m:degHide m:val="1"/>
              <m:ctrlPr>
                <w:rPr>
                  <w:rFonts w:ascii="Cambria Math" w:hAnsi="Cambria Math" w:cs="Times New Roman"/>
                  <w:i/>
                  <w:color w:val="auto"/>
                  <w:sz w:val="28"/>
                  <w:szCs w:val="28"/>
                  <w:lang w:val="en-US"/>
                </w:rPr>
              </m:ctrlPr>
            </m:radPr>
            <m:deg/>
            <m:e>
              <m:r>
                <w:rPr>
                  <w:rFonts w:ascii="Cambria Math" w:hAnsi="Cambria Math" w:cs="Times New Roman"/>
                  <w:color w:val="auto"/>
                  <w:sz w:val="28"/>
                  <w:szCs w:val="28"/>
                  <w:lang w:val="en-US"/>
                </w:rPr>
                <m:t>0.005</m:t>
              </m:r>
            </m:e>
          </m:rad>
          <m:r>
            <w:rPr>
              <w:rFonts w:ascii="Cambria Math" w:hAnsi="Cambria Math" w:cs="Times New Roman"/>
              <w:color w:val="auto"/>
              <w:sz w:val="28"/>
              <w:szCs w:val="28"/>
              <w:lang w:val="en-US"/>
            </w:rPr>
            <m:t>≈0.071 c</m:t>
          </m:r>
        </m:oMath>
      </m:oMathPara>
    </w:p>
    <w:p w14:paraId="140DD82B" w14:textId="77777777" w:rsidR="00371F03" w:rsidRDefault="00371F03" w:rsidP="00A53311">
      <w:pPr>
        <w:pStyle w:val="af3"/>
        <w:spacing w:line="360" w:lineRule="auto"/>
        <w:ind w:left="720"/>
        <w:rPr>
          <w:rFonts w:ascii="Times New Roman" w:hAnsi="Times New Roman" w:cs="Times New Roman"/>
          <w:color w:val="auto"/>
          <w:sz w:val="28"/>
          <w:szCs w:val="28"/>
          <w:lang w:val="en-US"/>
        </w:rPr>
      </w:pPr>
    </w:p>
    <w:p w14:paraId="099E3668" w14:textId="20484D48" w:rsidR="00371F03" w:rsidRDefault="00607C98" w:rsidP="00A53311">
      <w:pPr>
        <w:pStyle w:val="af3"/>
        <w:spacing w:line="360" w:lineRule="auto"/>
        <w:ind w:left="720"/>
        <w:rPr>
          <w:rFonts w:ascii="Times New Roman" w:hAnsi="Times New Roman" w:cs="Times New Roman"/>
          <w:color w:val="auto"/>
          <w:sz w:val="28"/>
          <w:szCs w:val="28"/>
          <w:lang w:val="en-US"/>
        </w:rPr>
      </w:pPr>
      <w:proofErr w:type="spellStart"/>
      <w:r w:rsidRPr="00607C98">
        <w:rPr>
          <w:rFonts w:ascii="Times New Roman" w:hAnsi="Times New Roman" w:cs="Times New Roman"/>
          <w:color w:val="auto"/>
          <w:sz w:val="28"/>
          <w:szCs w:val="28"/>
          <w:lang w:val="en-US"/>
        </w:rPr>
        <w:t>Результаты</w:t>
      </w:r>
      <w:proofErr w:type="spellEnd"/>
      <w:r w:rsidRPr="00607C98">
        <w:rPr>
          <w:rFonts w:ascii="Times New Roman" w:hAnsi="Times New Roman" w:cs="Times New Roman"/>
          <w:color w:val="auto"/>
          <w:sz w:val="28"/>
          <w:szCs w:val="28"/>
          <w:lang w:val="en-US"/>
        </w:rPr>
        <w:t>:</w:t>
      </w:r>
    </w:p>
    <w:p w14:paraId="1C601073" w14:textId="77777777" w:rsidR="00607C98" w:rsidRDefault="00607C98" w:rsidP="00A53311">
      <w:pPr>
        <w:pStyle w:val="af3"/>
        <w:spacing w:line="360" w:lineRule="auto"/>
        <w:ind w:left="720"/>
        <w:rPr>
          <w:rFonts w:ascii="Times New Roman" w:hAnsi="Times New Roman" w:cs="Times New Roman"/>
          <w:color w:val="auto"/>
          <w:sz w:val="28"/>
          <w:szCs w:val="28"/>
          <w:lang w:val="en-US"/>
        </w:rPr>
      </w:pPr>
    </w:p>
    <w:p w14:paraId="0953D64C" w14:textId="693B0BBA" w:rsidR="00607C98" w:rsidRPr="00607C98" w:rsidRDefault="00607C98" w:rsidP="00A53311">
      <w:pPr>
        <w:pStyle w:val="af3"/>
        <w:spacing w:line="360" w:lineRule="auto"/>
        <w:ind w:left="720"/>
        <w:rPr>
          <w:rFonts w:ascii="Times New Roman" w:hAnsi="Times New Roman" w:cs="Times New Roman"/>
          <w:color w:val="auto"/>
          <w:sz w:val="28"/>
          <w:szCs w:val="28"/>
          <w:lang w:val="en-US"/>
        </w:rPr>
      </w:pPr>
      <m:oMathPara>
        <m:oMath>
          <m:r>
            <w:rPr>
              <w:rFonts w:ascii="Cambria Math" w:hAnsi="Cambria Math" w:cs="Times New Roman"/>
              <w:color w:val="auto"/>
              <w:sz w:val="28"/>
              <w:szCs w:val="28"/>
            </w:rPr>
            <m:t>δ</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rPr>
                <m:t>6</m:t>
              </m:r>
            </m:sub>
          </m:sSub>
          <m:r>
            <w:rPr>
              <w:rFonts w:ascii="Cambria Math" w:hAnsi="Cambria Math" w:cs="Times New Roman"/>
              <w:color w:val="auto"/>
              <w:sz w:val="28"/>
              <w:szCs w:val="28"/>
            </w:rPr>
            <m:t>​=0.72%</m:t>
          </m:r>
        </m:oMath>
      </m:oMathPara>
    </w:p>
    <w:p w14:paraId="6719B1A0" w14:textId="77777777" w:rsidR="00607C98" w:rsidRPr="00607C98" w:rsidRDefault="00607C98" w:rsidP="00A53311">
      <w:pPr>
        <w:pStyle w:val="af3"/>
        <w:spacing w:line="360" w:lineRule="auto"/>
        <w:ind w:left="720"/>
        <w:rPr>
          <w:rFonts w:ascii="Times New Roman" w:hAnsi="Times New Roman" w:cs="Times New Roman"/>
          <w:color w:val="auto"/>
          <w:sz w:val="28"/>
          <w:szCs w:val="28"/>
          <w:lang w:val="en-US"/>
        </w:rPr>
      </w:pPr>
    </w:p>
    <w:p w14:paraId="78C09234" w14:textId="783F4D8A" w:rsidR="00607C98" w:rsidRPr="00607C98" w:rsidRDefault="00607C98" w:rsidP="00A53311">
      <w:pPr>
        <w:pStyle w:val="af3"/>
        <w:spacing w:line="360" w:lineRule="auto"/>
        <w:ind w:left="720"/>
        <w:rPr>
          <w:rFonts w:ascii="Times New Roman" w:hAnsi="Times New Roman" w:cs="Times New Roman"/>
          <w:color w:val="auto"/>
          <w:sz w:val="28"/>
          <w:szCs w:val="28"/>
          <w:lang w:val="en-US"/>
        </w:rPr>
      </w:pPr>
      <m:oMathPara>
        <m:oMath>
          <m:r>
            <w:rPr>
              <w:rFonts w:ascii="Cambria Math" w:hAnsi="Cambria Math" w:cs="Times New Roman"/>
              <w:color w:val="auto"/>
              <w:sz w:val="28"/>
              <w:szCs w:val="28"/>
            </w:rPr>
            <m:t>δ</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rPr>
                <m:t>5</m:t>
              </m:r>
            </m:sub>
          </m:sSub>
          <m:r>
            <w:rPr>
              <w:rFonts w:ascii="Cambria Math" w:hAnsi="Cambria Math" w:cs="Times New Roman"/>
              <w:color w:val="auto"/>
              <w:sz w:val="28"/>
              <w:szCs w:val="28"/>
            </w:rPr>
            <m:t>​=0.</m:t>
          </m:r>
          <m:r>
            <w:rPr>
              <w:rFonts w:ascii="Cambria Math" w:hAnsi="Cambria Math" w:cs="Times New Roman"/>
              <w:color w:val="auto"/>
              <w:sz w:val="28"/>
              <w:szCs w:val="28"/>
            </w:rPr>
            <m:t>8</m:t>
          </m:r>
          <m:r>
            <w:rPr>
              <w:rFonts w:ascii="Cambria Math" w:hAnsi="Cambria Math" w:cs="Times New Roman"/>
              <w:color w:val="auto"/>
              <w:sz w:val="28"/>
              <w:szCs w:val="28"/>
            </w:rPr>
            <m:t>2%</m:t>
          </m:r>
        </m:oMath>
      </m:oMathPara>
    </w:p>
    <w:p w14:paraId="4DA5596A" w14:textId="77777777" w:rsidR="00607C98" w:rsidRPr="00607C98" w:rsidRDefault="00607C98" w:rsidP="00A53311">
      <w:pPr>
        <w:pStyle w:val="af3"/>
        <w:spacing w:line="360" w:lineRule="auto"/>
        <w:ind w:left="720"/>
        <w:rPr>
          <w:rFonts w:ascii="Times New Roman" w:hAnsi="Times New Roman" w:cs="Times New Roman"/>
          <w:color w:val="auto"/>
          <w:sz w:val="28"/>
          <w:szCs w:val="28"/>
          <w:lang w:val="en-US"/>
        </w:rPr>
      </w:pPr>
    </w:p>
    <w:p w14:paraId="59752E86" w14:textId="46C19039" w:rsidR="00607C98" w:rsidRPr="00607C98" w:rsidRDefault="00607C98" w:rsidP="00A53311">
      <w:pPr>
        <w:pStyle w:val="af3"/>
        <w:spacing w:line="360" w:lineRule="auto"/>
        <w:ind w:left="720"/>
        <w:rPr>
          <w:rFonts w:ascii="Times New Roman" w:hAnsi="Times New Roman" w:cs="Times New Roman"/>
          <w:color w:val="auto"/>
          <w:sz w:val="28"/>
          <w:szCs w:val="28"/>
          <w:lang w:val="en-US"/>
        </w:rPr>
      </w:pPr>
      <m:oMathPara>
        <m:oMath>
          <m:r>
            <w:rPr>
              <w:rFonts w:ascii="Cambria Math" w:hAnsi="Cambria Math" w:cs="Times New Roman"/>
              <w:color w:val="auto"/>
              <w:sz w:val="28"/>
              <w:szCs w:val="28"/>
            </w:rPr>
            <m:t>δ</m:t>
          </m:r>
          <m:sSub>
            <m:sSubPr>
              <m:ctrlPr>
                <w:rPr>
                  <w:rFonts w:ascii="Cambria Math" w:hAnsi="Cambria Math" w:cs="Times New Roman"/>
                  <w:i/>
                  <w:iCs/>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0.</m:t>
              </m:r>
              <m:r>
                <w:rPr>
                  <w:rFonts w:ascii="Cambria Math" w:hAnsi="Cambria Math" w:cs="Times New Roman"/>
                  <w:color w:val="auto"/>
                  <w:sz w:val="28"/>
                  <w:szCs w:val="28"/>
                </w:rPr>
                <m:t>4</m:t>
              </m:r>
            </m:sub>
          </m:sSub>
          <m:r>
            <w:rPr>
              <w:rFonts w:ascii="Cambria Math" w:hAnsi="Cambria Math" w:cs="Times New Roman"/>
              <w:color w:val="auto"/>
              <w:sz w:val="28"/>
              <w:szCs w:val="28"/>
            </w:rPr>
            <m:t>​=0.</m:t>
          </m:r>
          <m:r>
            <w:rPr>
              <w:rFonts w:ascii="Cambria Math" w:hAnsi="Cambria Math" w:cs="Times New Roman"/>
              <w:color w:val="auto"/>
              <w:sz w:val="28"/>
              <w:szCs w:val="28"/>
            </w:rPr>
            <m:t>9</m:t>
          </m:r>
          <m:r>
            <w:rPr>
              <w:rFonts w:ascii="Cambria Math" w:hAnsi="Cambria Math" w:cs="Times New Roman"/>
              <w:color w:val="auto"/>
              <w:sz w:val="28"/>
              <w:szCs w:val="28"/>
              <w:lang w:val="en-US"/>
            </w:rPr>
            <m:t>3</m:t>
          </m:r>
          <m:r>
            <w:rPr>
              <w:rFonts w:ascii="Cambria Math" w:hAnsi="Cambria Math" w:cs="Times New Roman"/>
              <w:color w:val="auto"/>
              <w:sz w:val="28"/>
              <w:szCs w:val="28"/>
            </w:rPr>
            <m:t>%</m:t>
          </m:r>
        </m:oMath>
      </m:oMathPara>
    </w:p>
    <w:p w14:paraId="4E4389E3" w14:textId="77777777" w:rsidR="00371F03" w:rsidRDefault="00371F03" w:rsidP="00A53311">
      <w:pPr>
        <w:pStyle w:val="af3"/>
        <w:spacing w:line="360" w:lineRule="auto"/>
        <w:ind w:left="720"/>
        <w:rPr>
          <w:rFonts w:ascii="Times New Roman" w:hAnsi="Times New Roman" w:cs="Times New Roman"/>
          <w:color w:val="auto"/>
          <w:sz w:val="28"/>
          <w:szCs w:val="28"/>
          <w:lang w:val="en-US"/>
        </w:rPr>
      </w:pPr>
    </w:p>
    <w:p w14:paraId="6AD91739" w14:textId="77777777" w:rsidR="00371F03" w:rsidRPr="00371F03" w:rsidRDefault="00371F03" w:rsidP="00A53311">
      <w:pPr>
        <w:pStyle w:val="af3"/>
        <w:spacing w:line="360" w:lineRule="auto"/>
        <w:ind w:left="720"/>
        <w:rPr>
          <w:rFonts w:ascii="Times New Roman" w:hAnsi="Times New Roman" w:cs="Times New Roman"/>
          <w:color w:val="auto"/>
          <w:sz w:val="28"/>
          <w:szCs w:val="28"/>
          <w:lang w:val="en-US"/>
        </w:rPr>
      </w:pPr>
    </w:p>
    <w:p w14:paraId="3566A719" w14:textId="77777777" w:rsidR="00000CD8" w:rsidRDefault="00000CD8" w:rsidP="00607C98">
      <w:pPr>
        <w:spacing w:line="360" w:lineRule="auto"/>
        <w:ind w:firstLine="851"/>
        <w:rPr>
          <w:rFonts w:ascii="Times New Roman" w:hAnsi="Times New Roman" w:cs="Times New Roman"/>
          <w:color w:val="auto"/>
          <w:sz w:val="28"/>
          <w:szCs w:val="28"/>
          <w:lang w:val="en-US"/>
        </w:rPr>
      </w:pPr>
      <w:r w:rsidRPr="00000CD8">
        <w:rPr>
          <w:rFonts w:ascii="Times New Roman" w:hAnsi="Times New Roman" w:cs="Times New Roman"/>
          <w:color w:val="auto"/>
          <w:sz w:val="28"/>
          <w:szCs w:val="28"/>
        </w:rPr>
        <w:t>Полученные</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значения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ускорения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свободного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падения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совпадают</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значением</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табличного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ускорения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свободного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падения.</w:t>
      </w:r>
    </w:p>
    <w:p w14:paraId="041D4FA1" w14:textId="77777777" w:rsidR="00607C98" w:rsidRPr="00607C98" w:rsidRDefault="00607C98" w:rsidP="00000CD8">
      <w:pPr>
        <w:spacing w:line="360" w:lineRule="auto"/>
        <w:rPr>
          <w:rFonts w:ascii="Times New Roman" w:hAnsi="Times New Roman" w:cs="Times New Roman"/>
          <w:color w:val="auto"/>
          <w:sz w:val="28"/>
          <w:szCs w:val="28"/>
          <w:lang w:val="en-US"/>
        </w:rPr>
      </w:pPr>
    </w:p>
    <w:p w14:paraId="3E254964" w14:textId="61108A23" w:rsidR="00000CD8" w:rsidRPr="00000CD8" w:rsidRDefault="00000CD8" w:rsidP="00607C98">
      <w:pPr>
        <w:spacing w:line="360" w:lineRule="auto"/>
        <w:ind w:firstLine="851"/>
        <w:rPr>
          <w:rFonts w:ascii="Times New Roman" w:hAnsi="Times New Roman" w:cs="Times New Roman"/>
          <w:color w:val="auto"/>
          <w:sz w:val="28"/>
          <w:szCs w:val="28"/>
        </w:rPr>
      </w:pPr>
      <w:r w:rsidRPr="00000CD8">
        <w:rPr>
          <w:rFonts w:ascii="Times New Roman" w:hAnsi="Times New Roman" w:cs="Times New Roman"/>
          <w:b/>
          <w:color w:val="auto"/>
          <w:sz w:val="28"/>
          <w:szCs w:val="28"/>
        </w:rPr>
        <w:t>Вывод:</w:t>
      </w:r>
      <w:r>
        <w:rPr>
          <w:rFonts w:ascii="Times New Roman" w:hAnsi="Times New Roman" w:cs="Times New Roman"/>
          <w:b/>
          <w:color w:val="auto"/>
          <w:sz w:val="28"/>
          <w:szCs w:val="28"/>
        </w:rPr>
        <w:t xml:space="preserve"> </w:t>
      </w:r>
      <w:r w:rsidR="00823848">
        <w:rPr>
          <w:rFonts w:ascii="Times New Roman" w:hAnsi="Times New Roman" w:cs="Times New Roman"/>
          <w:color w:val="auto"/>
          <w:sz w:val="28"/>
          <w:szCs w:val="28"/>
        </w:rPr>
        <w:t>в</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ходе</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выполнения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лабораторной</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работы</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табличные</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значения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ускорения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свободного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падения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совпадают</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значением</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табличного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ускорения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свободного</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падения.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Причинами</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расхождения</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в</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теоретических</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и</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практических</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результатах</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могут</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послужить</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грубые</w:t>
      </w:r>
      <w:r>
        <w:rPr>
          <w:rFonts w:ascii="Times New Roman" w:hAnsi="Times New Roman" w:cs="Times New Roman"/>
          <w:color w:val="auto"/>
          <w:sz w:val="28"/>
          <w:szCs w:val="28"/>
        </w:rPr>
        <w:t xml:space="preserve"> </w:t>
      </w:r>
      <w:r w:rsidRPr="00000CD8">
        <w:rPr>
          <w:rFonts w:ascii="Times New Roman" w:hAnsi="Times New Roman" w:cs="Times New Roman"/>
          <w:color w:val="auto"/>
          <w:sz w:val="28"/>
          <w:szCs w:val="28"/>
        </w:rPr>
        <w:t>погрешности.</w:t>
      </w:r>
    </w:p>
    <w:p w14:paraId="377D5CF7" w14:textId="77777777" w:rsidR="00000CD8" w:rsidRPr="00000CD8" w:rsidRDefault="00000CD8" w:rsidP="00000CD8">
      <w:pPr>
        <w:spacing w:line="360" w:lineRule="auto"/>
        <w:rPr>
          <w:rFonts w:ascii="Times New Roman" w:hAnsi="Times New Roman" w:cs="Times New Roman"/>
          <w:color w:val="auto"/>
          <w:sz w:val="28"/>
          <w:szCs w:val="28"/>
        </w:rPr>
      </w:pPr>
    </w:p>
    <w:p w14:paraId="5F644F30" w14:textId="77777777" w:rsidR="00000CD8" w:rsidRPr="004C16D8" w:rsidRDefault="00000CD8" w:rsidP="00000CD8">
      <w:pPr>
        <w:spacing w:line="360" w:lineRule="auto"/>
        <w:rPr>
          <w:rFonts w:ascii="Times New Roman" w:hAnsi="Times New Roman" w:cs="Times New Roman"/>
          <w:color w:val="auto"/>
          <w:sz w:val="28"/>
          <w:szCs w:val="28"/>
        </w:rPr>
      </w:pPr>
    </w:p>
    <w:sectPr w:rsidR="00000CD8" w:rsidRPr="004C16D8" w:rsidSect="00E4118B">
      <w:headerReference w:type="even" r:id="rId25"/>
      <w:headerReference w:type="default" r:id="rId26"/>
      <w:footerReference w:type="even" r:id="rId27"/>
      <w:footerReference w:type="default" r:id="rId28"/>
      <w:headerReference w:type="first" r:id="rId29"/>
      <w:footerReference w:type="first" r:id="rId30"/>
      <w:type w:val="continuous"/>
      <w:pgSz w:w="11909" w:h="16834"/>
      <w:pgMar w:top="720" w:right="720" w:bottom="720" w:left="720" w:header="0" w:footer="3" w:gutter="0"/>
      <w:pgNumType w:start="113"/>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5DBDB" w14:textId="77777777" w:rsidR="00B21CA5" w:rsidRDefault="00B21CA5">
      <w:r>
        <w:separator/>
      </w:r>
    </w:p>
  </w:endnote>
  <w:endnote w:type="continuationSeparator" w:id="0">
    <w:p w14:paraId="0AA05D8B" w14:textId="77777777" w:rsidR="00B21CA5" w:rsidRDefault="00B2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Garamond">
    <w:panose1 w:val="02020404030301010803"/>
    <w:charset w:val="CC"/>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Franklin Gothic Heavy">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Wingdings-Regular">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960A" w14:textId="77777777" w:rsidR="007E6C01" w:rsidRDefault="007E6C01">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975E" w14:textId="77777777" w:rsidR="007E6C01" w:rsidRDefault="007E6C01">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F87F" w14:textId="77777777" w:rsidR="007E6C01" w:rsidRDefault="007E6C01">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00849" w14:textId="77777777" w:rsidR="00B21CA5" w:rsidRDefault="00B21CA5">
      <w:r>
        <w:separator/>
      </w:r>
    </w:p>
  </w:footnote>
  <w:footnote w:type="continuationSeparator" w:id="0">
    <w:p w14:paraId="12B593BA" w14:textId="77777777" w:rsidR="00B21CA5" w:rsidRDefault="00B2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7044" w14:textId="77777777" w:rsidR="007E6C01" w:rsidRDefault="007E6C01">
    <w:pPr>
      <w:rPr>
        <w:color w:val="auto"/>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5D4D" w14:textId="77777777" w:rsidR="007E6C01" w:rsidRDefault="007E6C01">
    <w:pPr>
      <w:rPr>
        <w:color w:val="auto"/>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4918" w14:textId="77777777" w:rsidR="007E6C01" w:rsidRDefault="007E6C01">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A2ABC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E9C82B1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3644D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E4A1B2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64AA8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BF0F5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A4FC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D868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0000001"/>
    <w:multiLevelType w:val="multilevel"/>
    <w:tmpl w:val="00000000"/>
    <w:lvl w:ilvl="0">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1">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2">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3">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4">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5">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6">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7">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8">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abstractNum>
  <w:abstractNum w:abstractNumId="9" w15:restartNumberingAfterBreak="0">
    <w:nsid w:val="00000003"/>
    <w:multiLevelType w:val="multilevel"/>
    <w:tmpl w:val="00000002"/>
    <w:lvl w:ilvl="0">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1">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2">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3">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4">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5">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6">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7">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8">
      <w:start w:val="1"/>
      <w:numFmt w:val="bullet"/>
      <w:lvlText w:val="-"/>
      <w:lvlJc w:val="left"/>
      <w:rPr>
        <w:rFonts w:ascii="Lucida Sans Unicode" w:hAnsi="Lucida Sans Unicode"/>
        <w:b w:val="0"/>
        <w:i w:val="0"/>
        <w:smallCaps w:val="0"/>
        <w:strike w:val="0"/>
        <w:color w:val="000000"/>
        <w:spacing w:val="0"/>
        <w:w w:val="100"/>
        <w:position w:val="0"/>
        <w:sz w:val="15"/>
        <w:u w:val="none"/>
      </w:rPr>
    </w:lvl>
  </w:abstractNum>
  <w:abstractNum w:abstractNumId="10" w15:restartNumberingAfterBreak="0">
    <w:nsid w:val="00000005"/>
    <w:multiLevelType w:val="multilevel"/>
    <w:tmpl w:val="00000004"/>
    <w:lvl w:ilvl="0">
      <w:start w:val="1"/>
      <w:numFmt w:val="bullet"/>
      <w:lvlText w:val="V"/>
      <w:lvlJc w:val="left"/>
      <w:rPr>
        <w:rFonts w:ascii="Garamond" w:hAnsi="Garamond"/>
        <w:b w:val="0"/>
        <w:i w:val="0"/>
        <w:smallCaps w:val="0"/>
        <w:strike w:val="0"/>
        <w:color w:val="000000"/>
        <w:spacing w:val="0"/>
        <w:w w:val="100"/>
        <w:position w:val="0"/>
        <w:sz w:val="9"/>
        <w:u w:val="none"/>
      </w:rPr>
    </w:lvl>
    <w:lvl w:ilvl="1">
      <w:start w:val="1"/>
      <w:numFmt w:val="bullet"/>
      <w:lvlText w:val="V"/>
      <w:lvlJc w:val="left"/>
      <w:rPr>
        <w:rFonts w:ascii="Garamond" w:hAnsi="Garamond"/>
        <w:b w:val="0"/>
        <w:i w:val="0"/>
        <w:smallCaps w:val="0"/>
        <w:strike w:val="0"/>
        <w:color w:val="000000"/>
        <w:spacing w:val="0"/>
        <w:w w:val="100"/>
        <w:position w:val="0"/>
        <w:sz w:val="9"/>
        <w:u w:val="none"/>
      </w:rPr>
    </w:lvl>
    <w:lvl w:ilvl="2">
      <w:start w:val="1"/>
      <w:numFmt w:val="bullet"/>
      <w:lvlText w:val="V"/>
      <w:lvlJc w:val="left"/>
      <w:rPr>
        <w:rFonts w:ascii="Garamond" w:hAnsi="Garamond"/>
        <w:b w:val="0"/>
        <w:i w:val="0"/>
        <w:smallCaps w:val="0"/>
        <w:strike w:val="0"/>
        <w:color w:val="000000"/>
        <w:spacing w:val="0"/>
        <w:w w:val="100"/>
        <w:position w:val="0"/>
        <w:sz w:val="9"/>
        <w:u w:val="none"/>
      </w:rPr>
    </w:lvl>
    <w:lvl w:ilvl="3">
      <w:start w:val="1"/>
      <w:numFmt w:val="bullet"/>
      <w:lvlText w:val="V"/>
      <w:lvlJc w:val="left"/>
      <w:rPr>
        <w:rFonts w:ascii="Garamond" w:hAnsi="Garamond"/>
        <w:b w:val="0"/>
        <w:i w:val="0"/>
        <w:smallCaps w:val="0"/>
        <w:strike w:val="0"/>
        <w:color w:val="000000"/>
        <w:spacing w:val="0"/>
        <w:w w:val="100"/>
        <w:position w:val="0"/>
        <w:sz w:val="9"/>
        <w:u w:val="none"/>
      </w:rPr>
    </w:lvl>
    <w:lvl w:ilvl="4">
      <w:start w:val="1"/>
      <w:numFmt w:val="bullet"/>
      <w:lvlText w:val="V"/>
      <w:lvlJc w:val="left"/>
      <w:rPr>
        <w:rFonts w:ascii="Garamond" w:hAnsi="Garamond"/>
        <w:b w:val="0"/>
        <w:i w:val="0"/>
        <w:smallCaps w:val="0"/>
        <w:strike w:val="0"/>
        <w:color w:val="000000"/>
        <w:spacing w:val="0"/>
        <w:w w:val="100"/>
        <w:position w:val="0"/>
        <w:sz w:val="9"/>
        <w:u w:val="none"/>
      </w:rPr>
    </w:lvl>
    <w:lvl w:ilvl="5">
      <w:start w:val="1"/>
      <w:numFmt w:val="bullet"/>
      <w:lvlText w:val="V"/>
      <w:lvlJc w:val="left"/>
      <w:rPr>
        <w:rFonts w:ascii="Garamond" w:hAnsi="Garamond"/>
        <w:b w:val="0"/>
        <w:i w:val="0"/>
        <w:smallCaps w:val="0"/>
        <w:strike w:val="0"/>
        <w:color w:val="000000"/>
        <w:spacing w:val="0"/>
        <w:w w:val="100"/>
        <w:position w:val="0"/>
        <w:sz w:val="9"/>
        <w:u w:val="none"/>
      </w:rPr>
    </w:lvl>
    <w:lvl w:ilvl="6">
      <w:start w:val="1"/>
      <w:numFmt w:val="bullet"/>
      <w:lvlText w:val="V"/>
      <w:lvlJc w:val="left"/>
      <w:rPr>
        <w:rFonts w:ascii="Garamond" w:hAnsi="Garamond"/>
        <w:b w:val="0"/>
        <w:i w:val="0"/>
        <w:smallCaps w:val="0"/>
        <w:strike w:val="0"/>
        <w:color w:val="000000"/>
        <w:spacing w:val="0"/>
        <w:w w:val="100"/>
        <w:position w:val="0"/>
        <w:sz w:val="9"/>
        <w:u w:val="none"/>
      </w:rPr>
    </w:lvl>
    <w:lvl w:ilvl="7">
      <w:start w:val="1"/>
      <w:numFmt w:val="bullet"/>
      <w:lvlText w:val="V"/>
      <w:lvlJc w:val="left"/>
      <w:rPr>
        <w:rFonts w:ascii="Garamond" w:hAnsi="Garamond"/>
        <w:b w:val="0"/>
        <w:i w:val="0"/>
        <w:smallCaps w:val="0"/>
        <w:strike w:val="0"/>
        <w:color w:val="000000"/>
        <w:spacing w:val="0"/>
        <w:w w:val="100"/>
        <w:position w:val="0"/>
        <w:sz w:val="9"/>
        <w:u w:val="none"/>
      </w:rPr>
    </w:lvl>
    <w:lvl w:ilvl="8">
      <w:start w:val="1"/>
      <w:numFmt w:val="bullet"/>
      <w:lvlText w:val="V"/>
      <w:lvlJc w:val="left"/>
      <w:rPr>
        <w:rFonts w:ascii="Garamond" w:hAnsi="Garamond"/>
        <w:b w:val="0"/>
        <w:i w:val="0"/>
        <w:smallCaps w:val="0"/>
        <w:strike w:val="0"/>
        <w:color w:val="000000"/>
        <w:spacing w:val="0"/>
        <w:w w:val="100"/>
        <w:position w:val="0"/>
        <w:sz w:val="9"/>
        <w:u w:val="none"/>
      </w:rPr>
    </w:lvl>
  </w:abstractNum>
  <w:abstractNum w:abstractNumId="11" w15:restartNumberingAfterBreak="0">
    <w:nsid w:val="00000007"/>
    <w:multiLevelType w:val="multilevel"/>
    <w:tmpl w:val="00000006"/>
    <w:lvl w:ilvl="0">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1">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2">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3">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4">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5">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6">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7">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8">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abstractNum>
  <w:abstractNum w:abstractNumId="12" w15:restartNumberingAfterBreak="0">
    <w:nsid w:val="00000009"/>
    <w:multiLevelType w:val="multilevel"/>
    <w:tmpl w:val="00000008"/>
    <w:lvl w:ilvl="0">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1">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2">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3">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4">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5">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6">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7">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8">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abstractNum>
  <w:abstractNum w:abstractNumId="13" w15:restartNumberingAfterBreak="0">
    <w:nsid w:val="0000000B"/>
    <w:multiLevelType w:val="multilevel"/>
    <w:tmpl w:val="0000000A"/>
    <w:lvl w:ilvl="0">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1">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2">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3">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4">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5">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6">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7">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8">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abstractNum>
  <w:abstractNum w:abstractNumId="14" w15:restartNumberingAfterBreak="0">
    <w:nsid w:val="0000000D"/>
    <w:multiLevelType w:val="multilevel"/>
    <w:tmpl w:val="0000000C"/>
    <w:lvl w:ilvl="0">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1">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2">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3">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4">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5">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6">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7">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8">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abstractNum>
  <w:abstractNum w:abstractNumId="15" w15:restartNumberingAfterBreak="0">
    <w:nsid w:val="01EF4B03"/>
    <w:multiLevelType w:val="hybridMultilevel"/>
    <w:tmpl w:val="EF2AA438"/>
    <w:lvl w:ilvl="0" w:tplc="66649D82">
      <w:start w:val="1"/>
      <w:numFmt w:val="decimal"/>
      <w:lvlText w:val="%1."/>
      <w:lvlJc w:val="left"/>
      <w:pPr>
        <w:ind w:left="720" w:hanging="360"/>
      </w:pPr>
      <w:rPr>
        <w:rFonts w:ascii="TimesNewRomanPS-BoldMT" w:hAnsi="TimesNewRomanPS-BoldMT" w:cs="Courier New" w:hint="default"/>
        <w:sz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06AC2BB1"/>
    <w:multiLevelType w:val="hybridMultilevel"/>
    <w:tmpl w:val="54DCF5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0C744B9"/>
    <w:multiLevelType w:val="hybridMultilevel"/>
    <w:tmpl w:val="207A73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45403CA"/>
    <w:multiLevelType w:val="hybridMultilevel"/>
    <w:tmpl w:val="F724A946"/>
    <w:lvl w:ilvl="0" w:tplc="2610AC42">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18110AC3"/>
    <w:multiLevelType w:val="hybridMultilevel"/>
    <w:tmpl w:val="37D41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BFA776E"/>
    <w:multiLevelType w:val="hybridMultilevel"/>
    <w:tmpl w:val="0BAC2E1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15:restartNumberingAfterBreak="0">
    <w:nsid w:val="1E0671ED"/>
    <w:multiLevelType w:val="hybridMultilevel"/>
    <w:tmpl w:val="C2C6D6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00D58AE"/>
    <w:multiLevelType w:val="hybridMultilevel"/>
    <w:tmpl w:val="37D413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126720C"/>
    <w:multiLevelType w:val="hybridMultilevel"/>
    <w:tmpl w:val="72FE1BA8"/>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4" w15:restartNumberingAfterBreak="0">
    <w:nsid w:val="3BF15686"/>
    <w:multiLevelType w:val="hybridMultilevel"/>
    <w:tmpl w:val="1408E18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5" w15:restartNumberingAfterBreak="0">
    <w:nsid w:val="567473DC"/>
    <w:multiLevelType w:val="multilevel"/>
    <w:tmpl w:val="1188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2C3D9D"/>
    <w:multiLevelType w:val="hybridMultilevel"/>
    <w:tmpl w:val="37D413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916654"/>
    <w:multiLevelType w:val="hybridMultilevel"/>
    <w:tmpl w:val="FF087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67278104">
    <w:abstractNumId w:val="8"/>
  </w:num>
  <w:num w:numId="2" w16cid:durableId="1306548691">
    <w:abstractNumId w:val="9"/>
  </w:num>
  <w:num w:numId="3" w16cid:durableId="801267265">
    <w:abstractNumId w:val="10"/>
  </w:num>
  <w:num w:numId="4" w16cid:durableId="1154756850">
    <w:abstractNumId w:val="11"/>
  </w:num>
  <w:num w:numId="5" w16cid:durableId="889879830">
    <w:abstractNumId w:val="12"/>
  </w:num>
  <w:num w:numId="6" w16cid:durableId="703482432">
    <w:abstractNumId w:val="13"/>
  </w:num>
  <w:num w:numId="7" w16cid:durableId="105344873">
    <w:abstractNumId w:val="14"/>
  </w:num>
  <w:num w:numId="8" w16cid:durableId="127860863">
    <w:abstractNumId w:val="18"/>
  </w:num>
  <w:num w:numId="9" w16cid:durableId="981693910">
    <w:abstractNumId w:val="27"/>
  </w:num>
  <w:num w:numId="10" w16cid:durableId="470950333">
    <w:abstractNumId w:val="20"/>
  </w:num>
  <w:num w:numId="11" w16cid:durableId="671836679">
    <w:abstractNumId w:val="7"/>
  </w:num>
  <w:num w:numId="12" w16cid:durableId="1463381568">
    <w:abstractNumId w:val="6"/>
  </w:num>
  <w:num w:numId="13" w16cid:durableId="1223368317">
    <w:abstractNumId w:val="5"/>
  </w:num>
  <w:num w:numId="14" w16cid:durableId="897325887">
    <w:abstractNumId w:val="4"/>
  </w:num>
  <w:num w:numId="15" w16cid:durableId="904876630">
    <w:abstractNumId w:val="3"/>
  </w:num>
  <w:num w:numId="16" w16cid:durableId="1843280206">
    <w:abstractNumId w:val="2"/>
  </w:num>
  <w:num w:numId="17" w16cid:durableId="1826823932">
    <w:abstractNumId w:val="1"/>
  </w:num>
  <w:num w:numId="18" w16cid:durableId="822433201">
    <w:abstractNumId w:val="0"/>
  </w:num>
  <w:num w:numId="19" w16cid:durableId="2129817886">
    <w:abstractNumId w:val="15"/>
  </w:num>
  <w:num w:numId="20" w16cid:durableId="1268274342">
    <w:abstractNumId w:val="24"/>
  </w:num>
  <w:num w:numId="21" w16cid:durableId="1001542442">
    <w:abstractNumId w:val="23"/>
  </w:num>
  <w:num w:numId="22" w16cid:durableId="392965656">
    <w:abstractNumId w:val="16"/>
  </w:num>
  <w:num w:numId="23" w16cid:durableId="1272468721">
    <w:abstractNumId w:val="17"/>
  </w:num>
  <w:num w:numId="24" w16cid:durableId="286595360">
    <w:abstractNumId w:val="25"/>
  </w:num>
  <w:num w:numId="25" w16cid:durableId="77793137">
    <w:abstractNumId w:val="21"/>
  </w:num>
  <w:num w:numId="26" w16cid:durableId="1059405171">
    <w:abstractNumId w:val="19"/>
  </w:num>
  <w:num w:numId="27" w16cid:durableId="1348754559">
    <w:abstractNumId w:val="22"/>
  </w:num>
  <w:num w:numId="28" w16cid:durableId="194564891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evenAndOddHeaders/>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584284"/>
    <w:rsid w:val="00000CD8"/>
    <w:rsid w:val="000043D6"/>
    <w:rsid w:val="00012F4C"/>
    <w:rsid w:val="00023CD0"/>
    <w:rsid w:val="00067862"/>
    <w:rsid w:val="00084FA2"/>
    <w:rsid w:val="000F445E"/>
    <w:rsid w:val="00110286"/>
    <w:rsid w:val="00114203"/>
    <w:rsid w:val="00124939"/>
    <w:rsid w:val="00127ECB"/>
    <w:rsid w:val="001356A6"/>
    <w:rsid w:val="00137D69"/>
    <w:rsid w:val="0014047A"/>
    <w:rsid w:val="001533AB"/>
    <w:rsid w:val="001733B4"/>
    <w:rsid w:val="00191A34"/>
    <w:rsid w:val="00202467"/>
    <w:rsid w:val="0020262B"/>
    <w:rsid w:val="00222DFE"/>
    <w:rsid w:val="0022725A"/>
    <w:rsid w:val="00227483"/>
    <w:rsid w:val="00244B35"/>
    <w:rsid w:val="00274FF0"/>
    <w:rsid w:val="00275CF6"/>
    <w:rsid w:val="0028705F"/>
    <w:rsid w:val="00292210"/>
    <w:rsid w:val="002937F5"/>
    <w:rsid w:val="00297638"/>
    <w:rsid w:val="002D389A"/>
    <w:rsid w:val="002F2D68"/>
    <w:rsid w:val="00322FCF"/>
    <w:rsid w:val="003306EA"/>
    <w:rsid w:val="0033189A"/>
    <w:rsid w:val="00334C95"/>
    <w:rsid w:val="00350FC9"/>
    <w:rsid w:val="003511D7"/>
    <w:rsid w:val="00371F03"/>
    <w:rsid w:val="003A3C90"/>
    <w:rsid w:val="003D1660"/>
    <w:rsid w:val="003E4DE1"/>
    <w:rsid w:val="003F4A97"/>
    <w:rsid w:val="00432D50"/>
    <w:rsid w:val="0046077A"/>
    <w:rsid w:val="00486B0D"/>
    <w:rsid w:val="004A6B3F"/>
    <w:rsid w:val="004B0A7E"/>
    <w:rsid w:val="004B443E"/>
    <w:rsid w:val="004C16D8"/>
    <w:rsid w:val="004C6888"/>
    <w:rsid w:val="004E5EFE"/>
    <w:rsid w:val="004F093B"/>
    <w:rsid w:val="00511D56"/>
    <w:rsid w:val="00521EEC"/>
    <w:rsid w:val="00547C39"/>
    <w:rsid w:val="00557012"/>
    <w:rsid w:val="00583552"/>
    <w:rsid w:val="00584284"/>
    <w:rsid w:val="00591173"/>
    <w:rsid w:val="00593143"/>
    <w:rsid w:val="00594ED6"/>
    <w:rsid w:val="005A20A1"/>
    <w:rsid w:val="005A7DE1"/>
    <w:rsid w:val="005B0C40"/>
    <w:rsid w:val="005F3AC1"/>
    <w:rsid w:val="006023F4"/>
    <w:rsid w:val="00602C08"/>
    <w:rsid w:val="00604D66"/>
    <w:rsid w:val="00607C98"/>
    <w:rsid w:val="00615426"/>
    <w:rsid w:val="00617072"/>
    <w:rsid w:val="006332E6"/>
    <w:rsid w:val="00652099"/>
    <w:rsid w:val="00663852"/>
    <w:rsid w:val="00665905"/>
    <w:rsid w:val="00695C87"/>
    <w:rsid w:val="006B25D4"/>
    <w:rsid w:val="006C07F9"/>
    <w:rsid w:val="006C4409"/>
    <w:rsid w:val="006E0162"/>
    <w:rsid w:val="006E473C"/>
    <w:rsid w:val="00732281"/>
    <w:rsid w:val="0074573E"/>
    <w:rsid w:val="00746728"/>
    <w:rsid w:val="00747EC3"/>
    <w:rsid w:val="007662AE"/>
    <w:rsid w:val="007717BB"/>
    <w:rsid w:val="00777809"/>
    <w:rsid w:val="007C0A0C"/>
    <w:rsid w:val="007C66FB"/>
    <w:rsid w:val="007E6C01"/>
    <w:rsid w:val="007E75AA"/>
    <w:rsid w:val="007F1192"/>
    <w:rsid w:val="00804AE4"/>
    <w:rsid w:val="008234A0"/>
    <w:rsid w:val="00823848"/>
    <w:rsid w:val="008331F7"/>
    <w:rsid w:val="0083642C"/>
    <w:rsid w:val="00837173"/>
    <w:rsid w:val="008819A6"/>
    <w:rsid w:val="00884556"/>
    <w:rsid w:val="008B2265"/>
    <w:rsid w:val="008C1812"/>
    <w:rsid w:val="008D0897"/>
    <w:rsid w:val="008D35B2"/>
    <w:rsid w:val="00923313"/>
    <w:rsid w:val="00925B7F"/>
    <w:rsid w:val="00934953"/>
    <w:rsid w:val="00941E92"/>
    <w:rsid w:val="00947F01"/>
    <w:rsid w:val="00964B74"/>
    <w:rsid w:val="00965255"/>
    <w:rsid w:val="00971626"/>
    <w:rsid w:val="00981902"/>
    <w:rsid w:val="00987828"/>
    <w:rsid w:val="009D152F"/>
    <w:rsid w:val="009D654D"/>
    <w:rsid w:val="009F2733"/>
    <w:rsid w:val="009F5161"/>
    <w:rsid w:val="009F5E1C"/>
    <w:rsid w:val="00A32C80"/>
    <w:rsid w:val="00A52CB5"/>
    <w:rsid w:val="00A53311"/>
    <w:rsid w:val="00A54580"/>
    <w:rsid w:val="00A55550"/>
    <w:rsid w:val="00A6538E"/>
    <w:rsid w:val="00A9648D"/>
    <w:rsid w:val="00AB44EE"/>
    <w:rsid w:val="00AE0BD9"/>
    <w:rsid w:val="00AF220A"/>
    <w:rsid w:val="00B1292A"/>
    <w:rsid w:val="00B21CA5"/>
    <w:rsid w:val="00B237EA"/>
    <w:rsid w:val="00B324DE"/>
    <w:rsid w:val="00B60D97"/>
    <w:rsid w:val="00B65380"/>
    <w:rsid w:val="00B736C5"/>
    <w:rsid w:val="00BA1060"/>
    <w:rsid w:val="00BA4D0E"/>
    <w:rsid w:val="00BA5508"/>
    <w:rsid w:val="00BB1914"/>
    <w:rsid w:val="00BD56E4"/>
    <w:rsid w:val="00BF3499"/>
    <w:rsid w:val="00C16BAC"/>
    <w:rsid w:val="00C303FA"/>
    <w:rsid w:val="00C60BD8"/>
    <w:rsid w:val="00C6452B"/>
    <w:rsid w:val="00C70AEE"/>
    <w:rsid w:val="00C73074"/>
    <w:rsid w:val="00C776DA"/>
    <w:rsid w:val="00CB0401"/>
    <w:rsid w:val="00CB0AA2"/>
    <w:rsid w:val="00CE761B"/>
    <w:rsid w:val="00CF5228"/>
    <w:rsid w:val="00CF62B3"/>
    <w:rsid w:val="00D23F55"/>
    <w:rsid w:val="00D44278"/>
    <w:rsid w:val="00D62034"/>
    <w:rsid w:val="00D82306"/>
    <w:rsid w:val="00D86DF4"/>
    <w:rsid w:val="00D87FA5"/>
    <w:rsid w:val="00D91B58"/>
    <w:rsid w:val="00DA0AD8"/>
    <w:rsid w:val="00DC31B4"/>
    <w:rsid w:val="00DF1883"/>
    <w:rsid w:val="00E01FA8"/>
    <w:rsid w:val="00E202EB"/>
    <w:rsid w:val="00E217F4"/>
    <w:rsid w:val="00E24B1C"/>
    <w:rsid w:val="00E4118B"/>
    <w:rsid w:val="00E62398"/>
    <w:rsid w:val="00E64284"/>
    <w:rsid w:val="00E852A4"/>
    <w:rsid w:val="00E919C4"/>
    <w:rsid w:val="00EA30EE"/>
    <w:rsid w:val="00F1371E"/>
    <w:rsid w:val="00F2242E"/>
    <w:rsid w:val="00F402E0"/>
    <w:rsid w:val="00F429E6"/>
    <w:rsid w:val="00F46BB6"/>
    <w:rsid w:val="00F50B0D"/>
    <w:rsid w:val="00F51583"/>
    <w:rsid w:val="00F763E9"/>
    <w:rsid w:val="00FA250C"/>
    <w:rsid w:val="00FA6B68"/>
    <w:rsid w:val="00FA7ED6"/>
    <w:rsid w:val="00FD0A1E"/>
    <w:rsid w:val="00FE6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C4C902"/>
  <w15:docId w15:val="{DE0FDA76-3523-41FC-8680-AABFD21A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imes New Roman" w:hAnsi="Courier New" w:cs="Courier New"/>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Hyperlink" w:semiHidden="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F03"/>
    <w:pPr>
      <w:widowControl w:val="0"/>
    </w:pPr>
    <w:rPr>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DA0AD8"/>
    <w:rPr>
      <w:rFonts w:cs="Times New Roman"/>
      <w:color w:val="0066CC"/>
      <w:u w:val="single"/>
    </w:rPr>
  </w:style>
  <w:style w:type="character" w:customStyle="1" w:styleId="2">
    <w:name w:val="Основной текст (2)_"/>
    <w:basedOn w:val="a0"/>
    <w:link w:val="20"/>
    <w:uiPriority w:val="99"/>
    <w:locked/>
    <w:rsid w:val="00DA0AD8"/>
    <w:rPr>
      <w:rFonts w:ascii="Lucida Sans Unicode" w:hAnsi="Lucida Sans Unicode" w:cs="Lucida Sans Unicode"/>
      <w:sz w:val="18"/>
      <w:szCs w:val="18"/>
      <w:u w:val="none"/>
    </w:rPr>
  </w:style>
  <w:style w:type="character" w:customStyle="1" w:styleId="a4">
    <w:name w:val="Колонтитул_"/>
    <w:basedOn w:val="a0"/>
    <w:link w:val="1"/>
    <w:uiPriority w:val="99"/>
    <w:locked/>
    <w:rsid w:val="00DA0AD8"/>
    <w:rPr>
      <w:rFonts w:ascii="Lucida Sans Unicode" w:hAnsi="Lucida Sans Unicode" w:cs="Lucida Sans Unicode"/>
      <w:sz w:val="14"/>
      <w:szCs w:val="14"/>
      <w:u w:val="none"/>
    </w:rPr>
  </w:style>
  <w:style w:type="character" w:customStyle="1" w:styleId="a5">
    <w:name w:val="Колонтитул"/>
    <w:basedOn w:val="a4"/>
    <w:uiPriority w:val="99"/>
    <w:rsid w:val="00DA0AD8"/>
    <w:rPr>
      <w:rFonts w:ascii="Lucida Sans Unicode" w:hAnsi="Lucida Sans Unicode" w:cs="Lucida Sans Unicode"/>
      <w:sz w:val="14"/>
      <w:szCs w:val="14"/>
      <w:u w:val="none"/>
    </w:rPr>
  </w:style>
  <w:style w:type="character" w:customStyle="1" w:styleId="3">
    <w:name w:val="Основной текст (3)_"/>
    <w:basedOn w:val="a0"/>
    <w:link w:val="31"/>
    <w:uiPriority w:val="99"/>
    <w:locked/>
    <w:rsid w:val="00DA0AD8"/>
    <w:rPr>
      <w:rFonts w:ascii="Lucida Sans Unicode" w:hAnsi="Lucida Sans Unicode" w:cs="Lucida Sans Unicode"/>
      <w:sz w:val="11"/>
      <w:szCs w:val="11"/>
      <w:u w:val="none"/>
    </w:rPr>
  </w:style>
  <w:style w:type="character" w:customStyle="1" w:styleId="36pt">
    <w:name w:val="Основной текст (3) + 6 pt"/>
    <w:basedOn w:val="3"/>
    <w:uiPriority w:val="99"/>
    <w:rsid w:val="00DA0AD8"/>
    <w:rPr>
      <w:rFonts w:ascii="Lucida Sans Unicode" w:hAnsi="Lucida Sans Unicode" w:cs="Lucida Sans Unicode"/>
      <w:sz w:val="12"/>
      <w:szCs w:val="12"/>
      <w:u w:val="none"/>
    </w:rPr>
  </w:style>
  <w:style w:type="character" w:customStyle="1" w:styleId="10">
    <w:name w:val="Основной текст Знак1"/>
    <w:basedOn w:val="a0"/>
    <w:link w:val="a6"/>
    <w:uiPriority w:val="99"/>
    <w:locked/>
    <w:rsid w:val="00DA0AD8"/>
    <w:rPr>
      <w:rFonts w:ascii="Lucida Sans Unicode" w:hAnsi="Lucida Sans Unicode" w:cs="Lucida Sans Unicode"/>
      <w:sz w:val="15"/>
      <w:szCs w:val="15"/>
      <w:u w:val="none"/>
    </w:rPr>
  </w:style>
  <w:style w:type="character" w:customStyle="1" w:styleId="30">
    <w:name w:val="Заголовок №3_"/>
    <w:basedOn w:val="a0"/>
    <w:link w:val="32"/>
    <w:uiPriority w:val="99"/>
    <w:locked/>
    <w:rsid w:val="00DA0AD8"/>
    <w:rPr>
      <w:rFonts w:ascii="Lucida Sans Unicode" w:hAnsi="Lucida Sans Unicode" w:cs="Lucida Sans Unicode"/>
      <w:b/>
      <w:bCs/>
      <w:sz w:val="20"/>
      <w:szCs w:val="20"/>
      <w:u w:val="none"/>
    </w:rPr>
  </w:style>
  <w:style w:type="character" w:customStyle="1" w:styleId="3TimesNewRoman">
    <w:name w:val="Заголовок №3 + Times New Roman"/>
    <w:aliases w:val="10,5 pt,Не полужирный,Интервал 0 pt"/>
    <w:basedOn w:val="30"/>
    <w:uiPriority w:val="99"/>
    <w:rsid w:val="00DA0AD8"/>
    <w:rPr>
      <w:rFonts w:ascii="Times New Roman" w:hAnsi="Times New Roman" w:cs="Times New Roman"/>
      <w:b w:val="0"/>
      <w:bCs w:val="0"/>
      <w:spacing w:val="10"/>
      <w:sz w:val="21"/>
      <w:szCs w:val="21"/>
      <w:u w:val="none"/>
    </w:rPr>
  </w:style>
  <w:style w:type="paragraph" w:styleId="a6">
    <w:name w:val="Body Text"/>
    <w:basedOn w:val="a"/>
    <w:link w:val="10"/>
    <w:uiPriority w:val="99"/>
    <w:rsid w:val="00DA0AD8"/>
    <w:pPr>
      <w:shd w:val="clear" w:color="auto" w:fill="FFFFFF"/>
      <w:spacing w:before="480" w:after="1140" w:line="240" w:lineRule="atLeast"/>
      <w:ind w:hanging="280"/>
    </w:pPr>
    <w:rPr>
      <w:rFonts w:ascii="Lucida Sans Unicode" w:hAnsi="Lucida Sans Unicode" w:cs="Lucida Sans Unicode"/>
      <w:color w:val="auto"/>
      <w:sz w:val="15"/>
      <w:szCs w:val="15"/>
    </w:rPr>
  </w:style>
  <w:style w:type="character" w:customStyle="1" w:styleId="a7">
    <w:name w:val="Основной текст Знак"/>
    <w:basedOn w:val="a0"/>
    <w:uiPriority w:val="99"/>
    <w:semiHidden/>
    <w:rsid w:val="00DA0AD8"/>
    <w:rPr>
      <w:color w:val="000000"/>
    </w:rPr>
  </w:style>
  <w:style w:type="character" w:customStyle="1" w:styleId="25">
    <w:name w:val="Основной текст Знак25"/>
    <w:basedOn w:val="a0"/>
    <w:uiPriority w:val="99"/>
    <w:semiHidden/>
    <w:rsid w:val="00DA0AD8"/>
    <w:rPr>
      <w:rFonts w:cs="Times New Roman"/>
      <w:color w:val="000000"/>
    </w:rPr>
  </w:style>
  <w:style w:type="character" w:customStyle="1" w:styleId="24">
    <w:name w:val="Основной текст Знак24"/>
    <w:basedOn w:val="a0"/>
    <w:uiPriority w:val="99"/>
    <w:semiHidden/>
    <w:rsid w:val="00DA0AD8"/>
    <w:rPr>
      <w:rFonts w:cs="Times New Roman"/>
      <w:color w:val="000000"/>
    </w:rPr>
  </w:style>
  <w:style w:type="character" w:customStyle="1" w:styleId="23">
    <w:name w:val="Основной текст Знак23"/>
    <w:basedOn w:val="a0"/>
    <w:uiPriority w:val="99"/>
    <w:semiHidden/>
    <w:rsid w:val="00DA0AD8"/>
    <w:rPr>
      <w:rFonts w:cs="Times New Roman"/>
      <w:color w:val="000000"/>
    </w:rPr>
  </w:style>
  <w:style w:type="character" w:customStyle="1" w:styleId="22">
    <w:name w:val="Основной текст Знак22"/>
    <w:basedOn w:val="a0"/>
    <w:uiPriority w:val="99"/>
    <w:semiHidden/>
    <w:rsid w:val="00DA0AD8"/>
    <w:rPr>
      <w:rFonts w:cs="Times New Roman"/>
      <w:color w:val="000000"/>
    </w:rPr>
  </w:style>
  <w:style w:type="character" w:customStyle="1" w:styleId="21">
    <w:name w:val="Основной текст Знак21"/>
    <w:basedOn w:val="a0"/>
    <w:uiPriority w:val="99"/>
    <w:semiHidden/>
    <w:rsid w:val="00DA0AD8"/>
    <w:rPr>
      <w:rFonts w:cs="Times New Roman"/>
      <w:color w:val="000000"/>
    </w:rPr>
  </w:style>
  <w:style w:type="character" w:customStyle="1" w:styleId="200">
    <w:name w:val="Основной текст Знак20"/>
    <w:basedOn w:val="a0"/>
    <w:uiPriority w:val="99"/>
    <w:semiHidden/>
    <w:rsid w:val="00DA0AD8"/>
    <w:rPr>
      <w:rFonts w:cs="Times New Roman"/>
      <w:color w:val="000000"/>
    </w:rPr>
  </w:style>
  <w:style w:type="character" w:customStyle="1" w:styleId="19">
    <w:name w:val="Основной текст Знак19"/>
    <w:basedOn w:val="a0"/>
    <w:uiPriority w:val="99"/>
    <w:semiHidden/>
    <w:rsid w:val="00DA0AD8"/>
    <w:rPr>
      <w:rFonts w:cs="Times New Roman"/>
      <w:color w:val="000000"/>
    </w:rPr>
  </w:style>
  <w:style w:type="character" w:customStyle="1" w:styleId="18">
    <w:name w:val="Основной текст Знак18"/>
    <w:basedOn w:val="a0"/>
    <w:uiPriority w:val="99"/>
    <w:semiHidden/>
    <w:rsid w:val="00DA0AD8"/>
    <w:rPr>
      <w:rFonts w:cs="Times New Roman"/>
      <w:color w:val="000000"/>
    </w:rPr>
  </w:style>
  <w:style w:type="character" w:customStyle="1" w:styleId="17">
    <w:name w:val="Основной текст Знак17"/>
    <w:basedOn w:val="a0"/>
    <w:uiPriority w:val="99"/>
    <w:semiHidden/>
    <w:rsid w:val="00DA0AD8"/>
    <w:rPr>
      <w:rFonts w:cs="Times New Roman"/>
      <w:color w:val="000000"/>
    </w:rPr>
  </w:style>
  <w:style w:type="character" w:customStyle="1" w:styleId="16">
    <w:name w:val="Основной текст Знак16"/>
    <w:basedOn w:val="a0"/>
    <w:uiPriority w:val="99"/>
    <w:semiHidden/>
    <w:rsid w:val="00DA0AD8"/>
    <w:rPr>
      <w:rFonts w:cs="Times New Roman"/>
      <w:color w:val="000000"/>
    </w:rPr>
  </w:style>
  <w:style w:type="character" w:customStyle="1" w:styleId="15">
    <w:name w:val="Основной текст Знак15"/>
    <w:basedOn w:val="a0"/>
    <w:uiPriority w:val="99"/>
    <w:semiHidden/>
    <w:rsid w:val="00DA0AD8"/>
    <w:rPr>
      <w:rFonts w:cs="Times New Roman"/>
      <w:color w:val="000000"/>
    </w:rPr>
  </w:style>
  <w:style w:type="character" w:customStyle="1" w:styleId="14">
    <w:name w:val="Основной текст Знак14"/>
    <w:basedOn w:val="a0"/>
    <w:uiPriority w:val="99"/>
    <w:semiHidden/>
    <w:rsid w:val="00DA0AD8"/>
    <w:rPr>
      <w:rFonts w:cs="Times New Roman"/>
      <w:color w:val="000000"/>
    </w:rPr>
  </w:style>
  <w:style w:type="character" w:customStyle="1" w:styleId="13">
    <w:name w:val="Основной текст Знак13"/>
    <w:basedOn w:val="a0"/>
    <w:uiPriority w:val="99"/>
    <w:semiHidden/>
    <w:rsid w:val="00DA0AD8"/>
    <w:rPr>
      <w:rFonts w:cs="Times New Roman"/>
      <w:color w:val="000000"/>
    </w:rPr>
  </w:style>
  <w:style w:type="character" w:customStyle="1" w:styleId="12">
    <w:name w:val="Основной текст Знак12"/>
    <w:basedOn w:val="a0"/>
    <w:uiPriority w:val="99"/>
    <w:semiHidden/>
    <w:rsid w:val="00DA0AD8"/>
    <w:rPr>
      <w:rFonts w:cs="Times New Roman"/>
      <w:color w:val="000000"/>
    </w:rPr>
  </w:style>
  <w:style w:type="character" w:customStyle="1" w:styleId="11">
    <w:name w:val="Основной текст Знак11"/>
    <w:basedOn w:val="a0"/>
    <w:uiPriority w:val="99"/>
    <w:semiHidden/>
    <w:rsid w:val="00DA0AD8"/>
    <w:rPr>
      <w:rFonts w:cs="Times New Roman"/>
      <w:color w:val="000000"/>
    </w:rPr>
  </w:style>
  <w:style w:type="character" w:customStyle="1" w:styleId="100">
    <w:name w:val="Основной текст Знак10"/>
    <w:basedOn w:val="a0"/>
    <w:uiPriority w:val="99"/>
    <w:semiHidden/>
    <w:rsid w:val="00DA0AD8"/>
    <w:rPr>
      <w:rFonts w:cs="Times New Roman"/>
      <w:color w:val="000000"/>
    </w:rPr>
  </w:style>
  <w:style w:type="character" w:customStyle="1" w:styleId="9">
    <w:name w:val="Основной текст Знак9"/>
    <w:basedOn w:val="a0"/>
    <w:uiPriority w:val="99"/>
    <w:semiHidden/>
    <w:rsid w:val="00DA0AD8"/>
    <w:rPr>
      <w:rFonts w:cs="Times New Roman"/>
      <w:color w:val="000000"/>
    </w:rPr>
  </w:style>
  <w:style w:type="character" w:customStyle="1" w:styleId="8">
    <w:name w:val="Основной текст Знак8"/>
    <w:basedOn w:val="a0"/>
    <w:uiPriority w:val="99"/>
    <w:semiHidden/>
    <w:rsid w:val="00DA0AD8"/>
    <w:rPr>
      <w:rFonts w:cs="Times New Roman"/>
      <w:color w:val="000000"/>
    </w:rPr>
  </w:style>
  <w:style w:type="character" w:customStyle="1" w:styleId="7">
    <w:name w:val="Основной текст Знак7"/>
    <w:basedOn w:val="a0"/>
    <w:uiPriority w:val="99"/>
    <w:semiHidden/>
    <w:rsid w:val="00DA0AD8"/>
    <w:rPr>
      <w:rFonts w:cs="Times New Roman"/>
      <w:color w:val="000000"/>
    </w:rPr>
  </w:style>
  <w:style w:type="character" w:customStyle="1" w:styleId="6">
    <w:name w:val="Основной текст Знак6"/>
    <w:basedOn w:val="a0"/>
    <w:uiPriority w:val="99"/>
    <w:semiHidden/>
    <w:rsid w:val="00DA0AD8"/>
    <w:rPr>
      <w:rFonts w:cs="Times New Roman"/>
      <w:color w:val="000000"/>
    </w:rPr>
  </w:style>
  <w:style w:type="character" w:customStyle="1" w:styleId="5">
    <w:name w:val="Основной текст Знак5"/>
    <w:basedOn w:val="a0"/>
    <w:uiPriority w:val="99"/>
    <w:semiHidden/>
    <w:rsid w:val="00DA0AD8"/>
    <w:rPr>
      <w:rFonts w:cs="Times New Roman"/>
      <w:color w:val="000000"/>
    </w:rPr>
  </w:style>
  <w:style w:type="character" w:customStyle="1" w:styleId="4">
    <w:name w:val="Основной текст Знак4"/>
    <w:basedOn w:val="a0"/>
    <w:uiPriority w:val="99"/>
    <w:semiHidden/>
    <w:rsid w:val="00DA0AD8"/>
    <w:rPr>
      <w:rFonts w:cs="Times New Roman"/>
      <w:color w:val="000000"/>
    </w:rPr>
  </w:style>
  <w:style w:type="character" w:customStyle="1" w:styleId="33">
    <w:name w:val="Основной текст Знак3"/>
    <w:basedOn w:val="a0"/>
    <w:uiPriority w:val="99"/>
    <w:semiHidden/>
    <w:rsid w:val="00DA0AD8"/>
    <w:rPr>
      <w:rFonts w:cs="Times New Roman"/>
      <w:color w:val="000000"/>
    </w:rPr>
  </w:style>
  <w:style w:type="character" w:customStyle="1" w:styleId="26">
    <w:name w:val="Основной текст Знак2"/>
    <w:basedOn w:val="a0"/>
    <w:uiPriority w:val="99"/>
    <w:semiHidden/>
    <w:rsid w:val="00DA0AD8"/>
    <w:rPr>
      <w:rFonts w:cs="Courier New"/>
      <w:color w:val="000000"/>
    </w:rPr>
  </w:style>
  <w:style w:type="character" w:customStyle="1" w:styleId="a8">
    <w:name w:val="Основной текст + Курсив"/>
    <w:aliases w:val="Интервал -1 pt"/>
    <w:basedOn w:val="10"/>
    <w:uiPriority w:val="99"/>
    <w:rsid w:val="00DA0AD8"/>
    <w:rPr>
      <w:rFonts w:ascii="Lucida Sans Unicode" w:hAnsi="Lucida Sans Unicode" w:cs="Lucida Sans Unicode"/>
      <w:i/>
      <w:iCs/>
      <w:spacing w:val="-20"/>
      <w:sz w:val="15"/>
      <w:szCs w:val="15"/>
      <w:u w:val="none"/>
    </w:rPr>
  </w:style>
  <w:style w:type="character" w:customStyle="1" w:styleId="a9">
    <w:name w:val="Подпись к таблице_"/>
    <w:basedOn w:val="a0"/>
    <w:link w:val="aa"/>
    <w:uiPriority w:val="99"/>
    <w:locked/>
    <w:rsid w:val="00DA0AD8"/>
    <w:rPr>
      <w:rFonts w:ascii="Lucida Sans Unicode" w:hAnsi="Lucida Sans Unicode" w:cs="Lucida Sans Unicode"/>
      <w:sz w:val="15"/>
      <w:szCs w:val="15"/>
      <w:u w:val="none"/>
    </w:rPr>
  </w:style>
  <w:style w:type="character" w:customStyle="1" w:styleId="40">
    <w:name w:val="Основной текст + Курсив4"/>
    <w:aliases w:val="Интервал -1 pt9"/>
    <w:basedOn w:val="10"/>
    <w:uiPriority w:val="99"/>
    <w:rsid w:val="00DA0AD8"/>
    <w:rPr>
      <w:rFonts w:ascii="Lucida Sans Unicode" w:hAnsi="Lucida Sans Unicode" w:cs="Lucida Sans Unicode"/>
      <w:i/>
      <w:iCs/>
      <w:spacing w:val="-20"/>
      <w:sz w:val="15"/>
      <w:szCs w:val="15"/>
      <w:u w:val="none"/>
    </w:rPr>
  </w:style>
  <w:style w:type="character" w:customStyle="1" w:styleId="4pt">
    <w:name w:val="Основной текст + 4 pt"/>
    <w:aliases w:val="Курсив"/>
    <w:basedOn w:val="10"/>
    <w:uiPriority w:val="99"/>
    <w:rsid w:val="00DA0AD8"/>
    <w:rPr>
      <w:rFonts w:ascii="Lucida Sans Unicode" w:hAnsi="Lucida Sans Unicode" w:cs="Lucida Sans Unicode"/>
      <w:i/>
      <w:iCs/>
      <w:sz w:val="8"/>
      <w:szCs w:val="8"/>
      <w:u w:val="none"/>
    </w:rPr>
  </w:style>
  <w:style w:type="character" w:customStyle="1" w:styleId="Garamond">
    <w:name w:val="Основной текст + Garamond"/>
    <w:aliases w:val="4,5 pt18"/>
    <w:basedOn w:val="10"/>
    <w:uiPriority w:val="99"/>
    <w:rsid w:val="00DA0AD8"/>
    <w:rPr>
      <w:rFonts w:ascii="Garamond" w:hAnsi="Garamond" w:cs="Garamond"/>
      <w:sz w:val="9"/>
      <w:szCs w:val="9"/>
      <w:u w:val="none"/>
    </w:rPr>
  </w:style>
  <w:style w:type="character" w:customStyle="1" w:styleId="TimesNewRoman">
    <w:name w:val="Основной текст + Times New Roman"/>
    <w:aliases w:val="5 pt17,Курсив14,Интервал -1 pt8,Масштаб 150%"/>
    <w:basedOn w:val="10"/>
    <w:uiPriority w:val="99"/>
    <w:rsid w:val="00DA0AD8"/>
    <w:rPr>
      <w:rFonts w:ascii="Times New Roman" w:hAnsi="Times New Roman" w:cs="Times New Roman"/>
      <w:i/>
      <w:iCs/>
      <w:spacing w:val="-20"/>
      <w:w w:val="150"/>
      <w:sz w:val="10"/>
      <w:szCs w:val="10"/>
      <w:u w:val="none"/>
    </w:rPr>
  </w:style>
  <w:style w:type="character" w:customStyle="1" w:styleId="Consolas">
    <w:name w:val="Основной текст + Consolas"/>
    <w:aliases w:val="10 pt"/>
    <w:basedOn w:val="10"/>
    <w:uiPriority w:val="99"/>
    <w:rsid w:val="00DA0AD8"/>
    <w:rPr>
      <w:rFonts w:ascii="Consolas" w:hAnsi="Consolas" w:cs="Consolas"/>
      <w:sz w:val="20"/>
      <w:szCs w:val="20"/>
      <w:u w:val="none"/>
    </w:rPr>
  </w:style>
  <w:style w:type="character" w:customStyle="1" w:styleId="TimesNewRoman3">
    <w:name w:val="Основной текст + Times New Roman3"/>
    <w:aliases w:val="43,5 pt16"/>
    <w:basedOn w:val="10"/>
    <w:uiPriority w:val="99"/>
    <w:rsid w:val="00DA0AD8"/>
    <w:rPr>
      <w:rFonts w:ascii="Times New Roman" w:hAnsi="Times New Roman" w:cs="Times New Roman"/>
      <w:sz w:val="9"/>
      <w:szCs w:val="9"/>
      <w:u w:val="none"/>
    </w:rPr>
  </w:style>
  <w:style w:type="character" w:customStyle="1" w:styleId="FranklinGothicHeavy">
    <w:name w:val="Основной текст + Franklin Gothic Heavy"/>
    <w:aliases w:val="18 pt,Курсив13,Интервал 1 pt"/>
    <w:basedOn w:val="10"/>
    <w:uiPriority w:val="99"/>
    <w:rsid w:val="00DA0AD8"/>
    <w:rPr>
      <w:rFonts w:ascii="Franklin Gothic Heavy" w:hAnsi="Franklin Gothic Heavy" w:cs="Franklin Gothic Heavy"/>
      <w:i/>
      <w:iCs/>
      <w:spacing w:val="30"/>
      <w:sz w:val="36"/>
      <w:szCs w:val="36"/>
      <w:u w:val="none"/>
      <w:lang w:val="en-US" w:eastAsia="en-US"/>
    </w:rPr>
  </w:style>
  <w:style w:type="character" w:customStyle="1" w:styleId="6pt">
    <w:name w:val="Основной текст + 6 pt"/>
    <w:basedOn w:val="10"/>
    <w:uiPriority w:val="99"/>
    <w:rsid w:val="00DA0AD8"/>
    <w:rPr>
      <w:rFonts w:ascii="Lucida Sans Unicode" w:hAnsi="Lucida Sans Unicode" w:cs="Lucida Sans Unicode"/>
      <w:sz w:val="12"/>
      <w:szCs w:val="12"/>
      <w:u w:val="none"/>
    </w:rPr>
  </w:style>
  <w:style w:type="character" w:customStyle="1" w:styleId="6pt2">
    <w:name w:val="Основной текст + 6 pt2"/>
    <w:basedOn w:val="10"/>
    <w:uiPriority w:val="99"/>
    <w:rsid w:val="00DA0AD8"/>
    <w:rPr>
      <w:rFonts w:ascii="Lucida Sans Unicode" w:hAnsi="Lucida Sans Unicode" w:cs="Lucida Sans Unicode"/>
      <w:sz w:val="12"/>
      <w:szCs w:val="12"/>
      <w:u w:val="none"/>
    </w:rPr>
  </w:style>
  <w:style w:type="character" w:customStyle="1" w:styleId="ab">
    <w:name w:val="Подпись к картинке_"/>
    <w:basedOn w:val="a0"/>
    <w:link w:val="ac"/>
    <w:uiPriority w:val="99"/>
    <w:locked/>
    <w:rsid w:val="00DA0AD8"/>
    <w:rPr>
      <w:rFonts w:ascii="Lucida Sans Unicode" w:hAnsi="Lucida Sans Unicode" w:cs="Lucida Sans Unicode"/>
      <w:sz w:val="15"/>
      <w:szCs w:val="15"/>
      <w:u w:val="none"/>
    </w:rPr>
  </w:style>
  <w:style w:type="character" w:customStyle="1" w:styleId="41">
    <w:name w:val="Основной текст (4)_"/>
    <w:basedOn w:val="a0"/>
    <w:link w:val="410"/>
    <w:uiPriority w:val="99"/>
    <w:locked/>
    <w:rsid w:val="00DA0AD8"/>
    <w:rPr>
      <w:rFonts w:ascii="Times New Roman" w:hAnsi="Times New Roman" w:cs="Times New Roman"/>
      <w:sz w:val="11"/>
      <w:szCs w:val="11"/>
      <w:u w:val="none"/>
    </w:rPr>
  </w:style>
  <w:style w:type="character" w:customStyle="1" w:styleId="42">
    <w:name w:val="Основной текст (4)"/>
    <w:basedOn w:val="41"/>
    <w:uiPriority w:val="99"/>
    <w:rsid w:val="00DA0AD8"/>
    <w:rPr>
      <w:rFonts w:ascii="Times New Roman" w:hAnsi="Times New Roman" w:cs="Times New Roman"/>
      <w:sz w:val="11"/>
      <w:szCs w:val="11"/>
      <w:u w:val="none"/>
    </w:rPr>
  </w:style>
  <w:style w:type="character" w:customStyle="1" w:styleId="420">
    <w:name w:val="Основной текст (4)2"/>
    <w:basedOn w:val="41"/>
    <w:uiPriority w:val="99"/>
    <w:rsid w:val="00DA0AD8"/>
    <w:rPr>
      <w:rFonts w:ascii="Times New Roman" w:hAnsi="Times New Roman" w:cs="Times New Roman"/>
      <w:sz w:val="11"/>
      <w:szCs w:val="11"/>
      <w:u w:val="none"/>
    </w:rPr>
  </w:style>
  <w:style w:type="character" w:customStyle="1" w:styleId="4Tahoma">
    <w:name w:val="Основной текст (4) + Tahoma"/>
    <w:aliases w:val="42,5 pt15,Курсив12"/>
    <w:basedOn w:val="41"/>
    <w:uiPriority w:val="99"/>
    <w:rsid w:val="00DA0AD8"/>
    <w:rPr>
      <w:rFonts w:ascii="Tahoma" w:hAnsi="Tahoma" w:cs="Tahoma"/>
      <w:i/>
      <w:iCs/>
      <w:sz w:val="9"/>
      <w:szCs w:val="9"/>
      <w:u w:val="none"/>
      <w:lang w:val="en-US" w:eastAsia="en-US"/>
    </w:rPr>
  </w:style>
  <w:style w:type="character" w:customStyle="1" w:styleId="Exact">
    <w:name w:val="Основной текст Exact"/>
    <w:basedOn w:val="a0"/>
    <w:uiPriority w:val="99"/>
    <w:rsid w:val="00DA0AD8"/>
    <w:rPr>
      <w:rFonts w:ascii="Lucida Sans Unicode" w:hAnsi="Lucida Sans Unicode" w:cs="Lucida Sans Unicode"/>
      <w:spacing w:val="-3"/>
      <w:sz w:val="13"/>
      <w:szCs w:val="13"/>
      <w:u w:val="none"/>
    </w:rPr>
  </w:style>
  <w:style w:type="character" w:customStyle="1" w:styleId="TimesNewRoman2">
    <w:name w:val="Основной текст + Times New Roman2"/>
    <w:aliases w:val="41,5 pt14"/>
    <w:basedOn w:val="10"/>
    <w:uiPriority w:val="99"/>
    <w:rsid w:val="00DA0AD8"/>
    <w:rPr>
      <w:rFonts w:ascii="Times New Roman" w:hAnsi="Times New Roman" w:cs="Times New Roman"/>
      <w:sz w:val="9"/>
      <w:szCs w:val="9"/>
      <w:u w:val="none"/>
    </w:rPr>
  </w:style>
  <w:style w:type="character" w:customStyle="1" w:styleId="1a">
    <w:name w:val="Заголовок №1_"/>
    <w:basedOn w:val="a0"/>
    <w:link w:val="110"/>
    <w:uiPriority w:val="99"/>
    <w:locked/>
    <w:rsid w:val="00DA0AD8"/>
    <w:rPr>
      <w:rFonts w:ascii="Georgia" w:hAnsi="Georgia" w:cs="Georgia"/>
      <w:b/>
      <w:bCs/>
      <w:spacing w:val="-50"/>
      <w:sz w:val="62"/>
      <w:szCs w:val="62"/>
      <w:u w:val="none"/>
      <w:lang w:val="en-US" w:eastAsia="en-US"/>
    </w:rPr>
  </w:style>
  <w:style w:type="character" w:customStyle="1" w:styleId="1b">
    <w:name w:val="Заголовок №1"/>
    <w:basedOn w:val="1a"/>
    <w:uiPriority w:val="99"/>
    <w:rsid w:val="00DA0AD8"/>
    <w:rPr>
      <w:rFonts w:ascii="Georgia" w:hAnsi="Georgia" w:cs="Georgia"/>
      <w:b/>
      <w:bCs/>
      <w:spacing w:val="-50"/>
      <w:sz w:val="62"/>
      <w:szCs w:val="62"/>
      <w:u w:val="none"/>
      <w:lang w:val="en-US" w:eastAsia="en-US"/>
    </w:rPr>
  </w:style>
  <w:style w:type="character" w:customStyle="1" w:styleId="27">
    <w:name w:val="Заголовок №2_"/>
    <w:basedOn w:val="a0"/>
    <w:link w:val="210"/>
    <w:uiPriority w:val="99"/>
    <w:locked/>
    <w:rsid w:val="00DA0AD8"/>
    <w:rPr>
      <w:rFonts w:ascii="Georgia" w:hAnsi="Georgia" w:cs="Georgia"/>
      <w:b/>
      <w:bCs/>
      <w:spacing w:val="-50"/>
      <w:sz w:val="62"/>
      <w:szCs w:val="62"/>
      <w:u w:val="none"/>
    </w:rPr>
  </w:style>
  <w:style w:type="character" w:customStyle="1" w:styleId="28">
    <w:name w:val="Заголовок №2"/>
    <w:basedOn w:val="27"/>
    <w:uiPriority w:val="99"/>
    <w:rsid w:val="00DA0AD8"/>
    <w:rPr>
      <w:rFonts w:ascii="Georgia" w:hAnsi="Georgia" w:cs="Georgia"/>
      <w:b/>
      <w:bCs/>
      <w:spacing w:val="-50"/>
      <w:sz w:val="62"/>
      <w:szCs w:val="62"/>
      <w:u w:val="none"/>
    </w:rPr>
  </w:style>
  <w:style w:type="character" w:customStyle="1" w:styleId="Tahoma">
    <w:name w:val="Основной текст + Tahoma"/>
    <w:aliases w:val="6 pt,Малые прописные"/>
    <w:basedOn w:val="10"/>
    <w:uiPriority w:val="99"/>
    <w:rsid w:val="00DA0AD8"/>
    <w:rPr>
      <w:rFonts w:ascii="Tahoma" w:hAnsi="Tahoma" w:cs="Tahoma"/>
      <w:smallCaps/>
      <w:sz w:val="12"/>
      <w:szCs w:val="12"/>
      <w:u w:val="none"/>
    </w:rPr>
  </w:style>
  <w:style w:type="character" w:customStyle="1" w:styleId="Tahoma2">
    <w:name w:val="Основной текст + Tahoma2"/>
    <w:aliases w:val="6 pt5"/>
    <w:basedOn w:val="10"/>
    <w:uiPriority w:val="99"/>
    <w:rsid w:val="00DA0AD8"/>
    <w:rPr>
      <w:rFonts w:ascii="Tahoma" w:hAnsi="Tahoma" w:cs="Tahoma"/>
      <w:sz w:val="12"/>
      <w:szCs w:val="12"/>
      <w:u w:val="none"/>
    </w:rPr>
  </w:style>
  <w:style w:type="character" w:customStyle="1" w:styleId="Consolas3">
    <w:name w:val="Основной текст + Consolas3"/>
    <w:aliases w:val="10 pt1,Интервал -1 pt7"/>
    <w:basedOn w:val="10"/>
    <w:uiPriority w:val="99"/>
    <w:rsid w:val="00DA0AD8"/>
    <w:rPr>
      <w:rFonts w:ascii="Consolas" w:hAnsi="Consolas" w:cs="Consolas"/>
      <w:spacing w:val="-30"/>
      <w:sz w:val="20"/>
      <w:szCs w:val="20"/>
      <w:u w:val="none"/>
    </w:rPr>
  </w:style>
  <w:style w:type="character" w:customStyle="1" w:styleId="Tahoma1">
    <w:name w:val="Основной текст + Tahoma1"/>
    <w:aliases w:val="6 pt4"/>
    <w:basedOn w:val="10"/>
    <w:uiPriority w:val="99"/>
    <w:rsid w:val="00DA0AD8"/>
    <w:rPr>
      <w:rFonts w:ascii="Tahoma" w:hAnsi="Tahoma" w:cs="Tahoma"/>
      <w:sz w:val="12"/>
      <w:szCs w:val="12"/>
      <w:u w:val="none"/>
    </w:rPr>
  </w:style>
  <w:style w:type="character" w:customStyle="1" w:styleId="Consolas2">
    <w:name w:val="Основной текст + Consolas2"/>
    <w:aliases w:val="7 pt"/>
    <w:basedOn w:val="10"/>
    <w:uiPriority w:val="99"/>
    <w:rsid w:val="00DA0AD8"/>
    <w:rPr>
      <w:rFonts w:ascii="Consolas" w:hAnsi="Consolas" w:cs="Consolas"/>
      <w:sz w:val="14"/>
      <w:szCs w:val="14"/>
      <w:u w:val="none"/>
    </w:rPr>
  </w:style>
  <w:style w:type="character" w:customStyle="1" w:styleId="29">
    <w:name w:val="Подпись к таблице (2)_"/>
    <w:basedOn w:val="a0"/>
    <w:link w:val="211"/>
    <w:uiPriority w:val="99"/>
    <w:locked/>
    <w:rsid w:val="00DA0AD8"/>
    <w:rPr>
      <w:rFonts w:ascii="Times New Roman" w:hAnsi="Times New Roman" w:cs="Times New Roman"/>
      <w:sz w:val="9"/>
      <w:szCs w:val="9"/>
      <w:u w:val="none"/>
    </w:rPr>
  </w:style>
  <w:style w:type="character" w:customStyle="1" w:styleId="2a">
    <w:name w:val="Подпись к таблице (2)"/>
    <w:basedOn w:val="29"/>
    <w:uiPriority w:val="99"/>
    <w:rsid w:val="00DA0AD8"/>
    <w:rPr>
      <w:rFonts w:ascii="Times New Roman" w:hAnsi="Times New Roman" w:cs="Times New Roman"/>
      <w:sz w:val="9"/>
      <w:szCs w:val="9"/>
      <w:u w:val="single"/>
    </w:rPr>
  </w:style>
  <w:style w:type="character" w:customStyle="1" w:styleId="25pt">
    <w:name w:val="Подпись к таблице (2) + 5 pt"/>
    <w:aliases w:val="Курсив11,Интервал -1 pt6,Масштаб 150%3"/>
    <w:basedOn w:val="29"/>
    <w:uiPriority w:val="99"/>
    <w:rsid w:val="00DA0AD8"/>
    <w:rPr>
      <w:rFonts w:ascii="Times New Roman" w:hAnsi="Times New Roman" w:cs="Times New Roman"/>
      <w:i/>
      <w:iCs/>
      <w:spacing w:val="-20"/>
      <w:w w:val="150"/>
      <w:sz w:val="10"/>
      <w:szCs w:val="10"/>
      <w:u w:val="single"/>
    </w:rPr>
  </w:style>
  <w:style w:type="character" w:customStyle="1" w:styleId="34">
    <w:name w:val="Подпись к таблице (3)_"/>
    <w:basedOn w:val="a0"/>
    <w:link w:val="35"/>
    <w:uiPriority w:val="99"/>
    <w:locked/>
    <w:rsid w:val="00DA0AD8"/>
    <w:rPr>
      <w:rFonts w:ascii="Consolas" w:hAnsi="Consolas" w:cs="Consolas"/>
      <w:spacing w:val="-10"/>
      <w:sz w:val="12"/>
      <w:szCs w:val="12"/>
      <w:u w:val="none"/>
    </w:rPr>
  </w:style>
  <w:style w:type="character" w:customStyle="1" w:styleId="50">
    <w:name w:val="Основной текст (5)_"/>
    <w:basedOn w:val="a0"/>
    <w:link w:val="51"/>
    <w:uiPriority w:val="99"/>
    <w:locked/>
    <w:rsid w:val="00DA0AD8"/>
    <w:rPr>
      <w:rFonts w:ascii="Consolas" w:hAnsi="Consolas" w:cs="Consolas"/>
      <w:spacing w:val="-10"/>
      <w:sz w:val="12"/>
      <w:szCs w:val="12"/>
      <w:u w:val="none"/>
    </w:rPr>
  </w:style>
  <w:style w:type="character" w:customStyle="1" w:styleId="5Georgia">
    <w:name w:val="Основной текст (5) + Georgia"/>
    <w:aliases w:val="Интервал 0 pt4"/>
    <w:basedOn w:val="50"/>
    <w:uiPriority w:val="99"/>
    <w:rsid w:val="00DA0AD8"/>
    <w:rPr>
      <w:rFonts w:ascii="Georgia" w:hAnsi="Georgia" w:cs="Georgia"/>
      <w:spacing w:val="0"/>
      <w:sz w:val="12"/>
      <w:szCs w:val="12"/>
      <w:u w:val="none"/>
    </w:rPr>
  </w:style>
  <w:style w:type="character" w:customStyle="1" w:styleId="52">
    <w:name w:val="Основной текст (5)"/>
    <w:basedOn w:val="50"/>
    <w:uiPriority w:val="99"/>
    <w:rsid w:val="00DA0AD8"/>
    <w:rPr>
      <w:rFonts w:ascii="Consolas" w:hAnsi="Consolas" w:cs="Consolas"/>
      <w:spacing w:val="-10"/>
      <w:sz w:val="12"/>
      <w:szCs w:val="12"/>
      <w:u w:val="none"/>
    </w:rPr>
  </w:style>
  <w:style w:type="character" w:customStyle="1" w:styleId="6Exact">
    <w:name w:val="Основной текст (6) Exact"/>
    <w:basedOn w:val="a0"/>
    <w:link w:val="60"/>
    <w:uiPriority w:val="99"/>
    <w:locked/>
    <w:rsid w:val="00DA0AD8"/>
    <w:rPr>
      <w:rFonts w:ascii="Lucida Sans Unicode" w:hAnsi="Lucida Sans Unicode" w:cs="Lucida Sans Unicode"/>
      <w:spacing w:val="-3"/>
      <w:sz w:val="13"/>
      <w:szCs w:val="13"/>
      <w:u w:val="none"/>
      <w:lang w:val="en-US" w:eastAsia="en-US"/>
    </w:rPr>
  </w:style>
  <w:style w:type="character" w:customStyle="1" w:styleId="6Consolas">
    <w:name w:val="Основной текст (6) + Consolas"/>
    <w:aliases w:val="4 pt,Курсив10,Интервал 0 pt Exact"/>
    <w:basedOn w:val="6Exact"/>
    <w:uiPriority w:val="99"/>
    <w:rsid w:val="00DA0AD8"/>
    <w:rPr>
      <w:rFonts w:ascii="Consolas" w:hAnsi="Consolas" w:cs="Consolas"/>
      <w:i/>
      <w:iCs/>
      <w:strike/>
      <w:spacing w:val="1"/>
      <w:sz w:val="8"/>
      <w:szCs w:val="8"/>
      <w:u w:val="none"/>
      <w:lang w:val="en-US" w:eastAsia="en-US"/>
    </w:rPr>
  </w:style>
  <w:style w:type="character" w:customStyle="1" w:styleId="6TimesNewRoman">
    <w:name w:val="Основной текст (6) + Times New Roman"/>
    <w:aliases w:val="4 pt7,Интервал 0 pt Exact9"/>
    <w:basedOn w:val="6Exact"/>
    <w:uiPriority w:val="99"/>
    <w:rsid w:val="00DA0AD8"/>
    <w:rPr>
      <w:rFonts w:ascii="Times New Roman" w:hAnsi="Times New Roman" w:cs="Times New Roman"/>
      <w:spacing w:val="1"/>
      <w:sz w:val="8"/>
      <w:szCs w:val="8"/>
      <w:u w:val="none"/>
      <w:lang w:val="en-US" w:eastAsia="en-US"/>
    </w:rPr>
  </w:style>
  <w:style w:type="character" w:customStyle="1" w:styleId="7Exact">
    <w:name w:val="Основной текст (7) Exact"/>
    <w:basedOn w:val="a0"/>
    <w:link w:val="70"/>
    <w:uiPriority w:val="99"/>
    <w:locked/>
    <w:rsid w:val="00DA0AD8"/>
    <w:rPr>
      <w:rFonts w:ascii="Consolas" w:hAnsi="Consolas" w:cs="Consolas"/>
      <w:spacing w:val="-27"/>
      <w:sz w:val="20"/>
      <w:szCs w:val="20"/>
      <w:u w:val="none"/>
    </w:rPr>
  </w:style>
  <w:style w:type="character" w:customStyle="1" w:styleId="7-2ptExact">
    <w:name w:val="Основной текст (7) + Интервал -2 pt Exact"/>
    <w:basedOn w:val="7Exact"/>
    <w:uiPriority w:val="99"/>
    <w:rsid w:val="00DA0AD8"/>
    <w:rPr>
      <w:rFonts w:ascii="Consolas" w:hAnsi="Consolas" w:cs="Consolas"/>
      <w:spacing w:val="-40"/>
      <w:sz w:val="20"/>
      <w:szCs w:val="20"/>
      <w:u w:val="none"/>
    </w:rPr>
  </w:style>
  <w:style w:type="character" w:customStyle="1" w:styleId="71">
    <w:name w:val="Основной текст (7) + Курсив"/>
    <w:aliases w:val="Интервал 0 pt Exact8"/>
    <w:basedOn w:val="7Exact"/>
    <w:uiPriority w:val="99"/>
    <w:rsid w:val="00DA0AD8"/>
    <w:rPr>
      <w:rFonts w:ascii="Consolas" w:hAnsi="Consolas" w:cs="Consolas"/>
      <w:i/>
      <w:iCs/>
      <w:spacing w:val="-19"/>
      <w:sz w:val="20"/>
      <w:szCs w:val="20"/>
      <w:u w:val="none"/>
    </w:rPr>
  </w:style>
  <w:style w:type="character" w:customStyle="1" w:styleId="4ptExact">
    <w:name w:val="Основной текст + Интервал 4 pt Exact"/>
    <w:basedOn w:val="10"/>
    <w:uiPriority w:val="99"/>
    <w:rsid w:val="00DA0AD8"/>
    <w:rPr>
      <w:rFonts w:ascii="Lucida Sans Unicode" w:hAnsi="Lucida Sans Unicode" w:cs="Lucida Sans Unicode"/>
      <w:spacing w:val="99"/>
      <w:sz w:val="13"/>
      <w:szCs w:val="13"/>
      <w:u w:val="none"/>
    </w:rPr>
  </w:style>
  <w:style w:type="character" w:customStyle="1" w:styleId="ad">
    <w:name w:val="Основной текст + Малые прописные"/>
    <w:aliases w:val="Интервал 4 pt Exact"/>
    <w:basedOn w:val="10"/>
    <w:uiPriority w:val="99"/>
    <w:rsid w:val="00DA0AD8"/>
    <w:rPr>
      <w:rFonts w:ascii="Lucida Sans Unicode" w:hAnsi="Lucida Sans Unicode" w:cs="Lucida Sans Unicode"/>
      <w:smallCaps/>
      <w:spacing w:val="99"/>
      <w:sz w:val="13"/>
      <w:szCs w:val="13"/>
      <w:u w:val="none"/>
    </w:rPr>
  </w:style>
  <w:style w:type="character" w:customStyle="1" w:styleId="5Exact">
    <w:name w:val="Основной текст (5) Exact"/>
    <w:basedOn w:val="a0"/>
    <w:uiPriority w:val="99"/>
    <w:rsid w:val="00DA0AD8"/>
    <w:rPr>
      <w:rFonts w:ascii="Consolas" w:hAnsi="Consolas" w:cs="Consolas"/>
      <w:spacing w:val="-6"/>
      <w:sz w:val="9"/>
      <w:szCs w:val="9"/>
      <w:u w:val="none"/>
    </w:rPr>
  </w:style>
  <w:style w:type="character" w:customStyle="1" w:styleId="5LucidaSansUnicode">
    <w:name w:val="Основной текст (5) + Lucida Sans Unicode"/>
    <w:aliases w:val="6,5 pt13,Интервал 0 pt Exact7"/>
    <w:basedOn w:val="50"/>
    <w:uiPriority w:val="99"/>
    <w:rsid w:val="00DA0AD8"/>
    <w:rPr>
      <w:rFonts w:ascii="Lucida Sans Unicode" w:hAnsi="Lucida Sans Unicode" w:cs="Lucida Sans Unicode"/>
      <w:spacing w:val="-3"/>
      <w:sz w:val="13"/>
      <w:szCs w:val="13"/>
      <w:u w:val="none"/>
    </w:rPr>
  </w:style>
  <w:style w:type="character" w:customStyle="1" w:styleId="5Georgia2">
    <w:name w:val="Основной текст (5) + Georgia2"/>
    <w:aliases w:val="7 pt1,Интервал 0 pt Exact6"/>
    <w:basedOn w:val="50"/>
    <w:uiPriority w:val="99"/>
    <w:rsid w:val="00DA0AD8"/>
    <w:rPr>
      <w:rFonts w:ascii="Georgia" w:hAnsi="Georgia" w:cs="Georgia"/>
      <w:spacing w:val="0"/>
      <w:sz w:val="14"/>
      <w:szCs w:val="14"/>
      <w:u w:val="none"/>
    </w:rPr>
  </w:style>
  <w:style w:type="character" w:customStyle="1" w:styleId="50ptExact">
    <w:name w:val="Основной текст (5) + Интервал 0 pt Exact"/>
    <w:basedOn w:val="50"/>
    <w:uiPriority w:val="99"/>
    <w:rsid w:val="00DA0AD8"/>
    <w:rPr>
      <w:rFonts w:ascii="Consolas" w:hAnsi="Consolas" w:cs="Consolas"/>
      <w:spacing w:val="0"/>
      <w:sz w:val="9"/>
      <w:szCs w:val="9"/>
      <w:u w:val="none"/>
    </w:rPr>
  </w:style>
  <w:style w:type="character" w:customStyle="1" w:styleId="5TimesNewRoman">
    <w:name w:val="Основной текст (5) + Times New Roman"/>
    <w:aliases w:val="4 pt6,Интервал 0 pt Exact5"/>
    <w:basedOn w:val="50"/>
    <w:uiPriority w:val="99"/>
    <w:rsid w:val="00DA0AD8"/>
    <w:rPr>
      <w:rFonts w:ascii="Times New Roman" w:hAnsi="Times New Roman" w:cs="Times New Roman"/>
      <w:spacing w:val="1"/>
      <w:sz w:val="8"/>
      <w:szCs w:val="8"/>
      <w:u w:val="none"/>
    </w:rPr>
  </w:style>
  <w:style w:type="character" w:customStyle="1" w:styleId="5Georgia1">
    <w:name w:val="Основной текст (5) + Georgia1"/>
    <w:aliases w:val="4 pt5,Интервал 0 pt Exact4"/>
    <w:basedOn w:val="50"/>
    <w:uiPriority w:val="99"/>
    <w:rsid w:val="00DA0AD8"/>
    <w:rPr>
      <w:rFonts w:ascii="Georgia" w:hAnsi="Georgia" w:cs="Georgia"/>
      <w:spacing w:val="0"/>
      <w:sz w:val="8"/>
      <w:szCs w:val="8"/>
      <w:u w:val="none"/>
    </w:rPr>
  </w:style>
  <w:style w:type="character" w:customStyle="1" w:styleId="5TimesNewRoman1">
    <w:name w:val="Основной текст (5) + Times New Roman1"/>
    <w:aliases w:val="4 pt4,Курсив9,Интервал 0 pt3,Масштаб 150% Exact"/>
    <w:basedOn w:val="50"/>
    <w:uiPriority w:val="99"/>
    <w:rsid w:val="00DA0AD8"/>
    <w:rPr>
      <w:rFonts w:ascii="Times New Roman" w:hAnsi="Times New Roman" w:cs="Times New Roman"/>
      <w:i/>
      <w:iCs/>
      <w:spacing w:val="-16"/>
      <w:w w:val="150"/>
      <w:sz w:val="8"/>
      <w:szCs w:val="8"/>
      <w:u w:val="none"/>
      <w:lang w:val="en-US" w:eastAsia="en-US"/>
    </w:rPr>
  </w:style>
  <w:style w:type="character" w:customStyle="1" w:styleId="8Exact">
    <w:name w:val="Основной текст (8) Exact"/>
    <w:basedOn w:val="a0"/>
    <w:uiPriority w:val="99"/>
    <w:rsid w:val="00DA0AD8"/>
    <w:rPr>
      <w:rFonts w:ascii="Times New Roman" w:hAnsi="Times New Roman" w:cs="Times New Roman"/>
      <w:spacing w:val="1"/>
      <w:sz w:val="8"/>
      <w:szCs w:val="8"/>
      <w:u w:val="none"/>
    </w:rPr>
  </w:style>
  <w:style w:type="character" w:customStyle="1" w:styleId="8LucidaSansUnicode">
    <w:name w:val="Основной текст (8) + Lucida Sans Unicode"/>
    <w:aliases w:val="61,5 pt12,Интервал 0 pt Exact3"/>
    <w:basedOn w:val="80"/>
    <w:uiPriority w:val="99"/>
    <w:rsid w:val="00DA0AD8"/>
    <w:rPr>
      <w:rFonts w:ascii="Lucida Sans Unicode" w:hAnsi="Lucida Sans Unicode" w:cs="Lucida Sans Unicode"/>
      <w:color w:val="000000"/>
      <w:spacing w:val="-3"/>
      <w:w w:val="100"/>
      <w:position w:val="0"/>
      <w:sz w:val="13"/>
      <w:szCs w:val="13"/>
      <w:u w:val="none"/>
      <w:lang w:val="en-US" w:eastAsia="en-US"/>
    </w:rPr>
  </w:style>
  <w:style w:type="character" w:customStyle="1" w:styleId="9Exact">
    <w:name w:val="Основной текст (9) Exact"/>
    <w:basedOn w:val="a0"/>
    <w:link w:val="90"/>
    <w:uiPriority w:val="99"/>
    <w:locked/>
    <w:rsid w:val="00DA0AD8"/>
    <w:rPr>
      <w:rFonts w:ascii="Lucida Sans Unicode" w:hAnsi="Lucida Sans Unicode" w:cs="Lucida Sans Unicode"/>
      <w:sz w:val="22"/>
      <w:szCs w:val="22"/>
      <w:u w:val="none"/>
    </w:rPr>
  </w:style>
  <w:style w:type="character" w:customStyle="1" w:styleId="10Exact">
    <w:name w:val="Основной текст (10) Exact"/>
    <w:basedOn w:val="a0"/>
    <w:link w:val="101"/>
    <w:uiPriority w:val="99"/>
    <w:locked/>
    <w:rsid w:val="00DA0AD8"/>
    <w:rPr>
      <w:rFonts w:ascii="Georgia" w:hAnsi="Georgia" w:cs="Georgia"/>
      <w:b/>
      <w:bCs/>
      <w:spacing w:val="-47"/>
      <w:sz w:val="62"/>
      <w:szCs w:val="62"/>
      <w:u w:val="none"/>
      <w:lang w:val="en-US" w:eastAsia="en-US"/>
    </w:rPr>
  </w:style>
  <w:style w:type="character" w:customStyle="1" w:styleId="10Exact1">
    <w:name w:val="Основной текст (10) Exact1"/>
    <w:basedOn w:val="10Exact"/>
    <w:uiPriority w:val="99"/>
    <w:rsid w:val="00DA0AD8"/>
    <w:rPr>
      <w:rFonts w:ascii="Georgia" w:hAnsi="Georgia" w:cs="Georgia"/>
      <w:b/>
      <w:bCs/>
      <w:spacing w:val="-47"/>
      <w:sz w:val="62"/>
      <w:szCs w:val="62"/>
      <w:u w:val="none"/>
      <w:lang w:val="en-US" w:eastAsia="en-US"/>
    </w:rPr>
  </w:style>
  <w:style w:type="character" w:customStyle="1" w:styleId="2b">
    <w:name w:val="Подпись к картинке (2)_"/>
    <w:basedOn w:val="a0"/>
    <w:link w:val="212"/>
    <w:uiPriority w:val="99"/>
    <w:locked/>
    <w:rsid w:val="00DA0AD8"/>
    <w:rPr>
      <w:rFonts w:ascii="Consolas" w:hAnsi="Consolas" w:cs="Consolas"/>
      <w:sz w:val="16"/>
      <w:szCs w:val="16"/>
      <w:u w:val="none"/>
      <w:lang w:val="en-US" w:eastAsia="en-US"/>
    </w:rPr>
  </w:style>
  <w:style w:type="character" w:customStyle="1" w:styleId="2c">
    <w:name w:val="Подпись к картинке (2)"/>
    <w:basedOn w:val="2b"/>
    <w:uiPriority w:val="99"/>
    <w:rsid w:val="00DA0AD8"/>
    <w:rPr>
      <w:rFonts w:ascii="Consolas" w:hAnsi="Consolas" w:cs="Consolas"/>
      <w:color w:val="FFFFFF"/>
      <w:sz w:val="16"/>
      <w:szCs w:val="16"/>
      <w:u w:val="none"/>
      <w:lang w:val="en-US" w:eastAsia="en-US"/>
    </w:rPr>
  </w:style>
  <w:style w:type="character" w:customStyle="1" w:styleId="36">
    <w:name w:val="Подпись к картинке (3)_"/>
    <w:basedOn w:val="a0"/>
    <w:link w:val="310"/>
    <w:uiPriority w:val="99"/>
    <w:locked/>
    <w:rsid w:val="00DA0AD8"/>
    <w:rPr>
      <w:rFonts w:ascii="Consolas" w:hAnsi="Consolas" w:cs="Consolas"/>
      <w:sz w:val="16"/>
      <w:szCs w:val="16"/>
      <w:u w:val="none"/>
      <w:lang w:val="en-US" w:eastAsia="en-US"/>
    </w:rPr>
  </w:style>
  <w:style w:type="character" w:customStyle="1" w:styleId="37">
    <w:name w:val="Подпись к картинке (3)"/>
    <w:basedOn w:val="36"/>
    <w:uiPriority w:val="99"/>
    <w:rsid w:val="00DA0AD8"/>
    <w:rPr>
      <w:rFonts w:ascii="Consolas" w:hAnsi="Consolas" w:cs="Consolas"/>
      <w:color w:val="FFFFFF"/>
      <w:sz w:val="16"/>
      <w:szCs w:val="16"/>
      <w:u w:val="none"/>
      <w:lang w:val="en-US" w:eastAsia="en-US"/>
    </w:rPr>
  </w:style>
  <w:style w:type="character" w:customStyle="1" w:styleId="TimesNewRoman1">
    <w:name w:val="Основной текст + Times New Roman1"/>
    <w:aliases w:val="8 pt"/>
    <w:basedOn w:val="10"/>
    <w:uiPriority w:val="99"/>
    <w:rsid w:val="00DA0AD8"/>
    <w:rPr>
      <w:rFonts w:ascii="Times New Roman" w:hAnsi="Times New Roman" w:cs="Times New Roman"/>
      <w:sz w:val="16"/>
      <w:szCs w:val="16"/>
      <w:u w:val="none"/>
      <w:lang w:val="en-US" w:eastAsia="en-US"/>
    </w:rPr>
  </w:style>
  <w:style w:type="character" w:customStyle="1" w:styleId="38">
    <w:name w:val="Основной текст (3)"/>
    <w:basedOn w:val="3"/>
    <w:uiPriority w:val="99"/>
    <w:rsid w:val="00DA0AD8"/>
    <w:rPr>
      <w:rFonts w:ascii="Lucida Sans Unicode" w:hAnsi="Lucida Sans Unicode" w:cs="Lucida Sans Unicode"/>
      <w:sz w:val="11"/>
      <w:szCs w:val="11"/>
      <w:u w:val="none"/>
    </w:rPr>
  </w:style>
  <w:style w:type="character" w:customStyle="1" w:styleId="43">
    <w:name w:val="Подпись к таблице (4)_"/>
    <w:basedOn w:val="a0"/>
    <w:link w:val="44"/>
    <w:uiPriority w:val="99"/>
    <w:locked/>
    <w:rsid w:val="00DA0AD8"/>
    <w:rPr>
      <w:rFonts w:ascii="Times New Roman" w:hAnsi="Times New Roman" w:cs="Times New Roman"/>
      <w:sz w:val="9"/>
      <w:szCs w:val="9"/>
      <w:u w:val="none"/>
      <w:lang w:val="en-US" w:eastAsia="en-US"/>
    </w:rPr>
  </w:style>
  <w:style w:type="character" w:customStyle="1" w:styleId="45">
    <w:name w:val="Подпись к таблице (4) + Малые прописные"/>
    <w:basedOn w:val="43"/>
    <w:uiPriority w:val="99"/>
    <w:rsid w:val="00DA0AD8"/>
    <w:rPr>
      <w:rFonts w:ascii="Times New Roman" w:hAnsi="Times New Roman" w:cs="Times New Roman"/>
      <w:smallCaps/>
      <w:sz w:val="9"/>
      <w:szCs w:val="9"/>
      <w:u w:val="none"/>
      <w:lang w:val="en-US" w:eastAsia="en-US"/>
    </w:rPr>
  </w:style>
  <w:style w:type="character" w:customStyle="1" w:styleId="4LucidaSansUnicode">
    <w:name w:val="Подпись к таблице (4) + Lucida Sans Unicode"/>
    <w:aliases w:val="7,5 pt11"/>
    <w:basedOn w:val="43"/>
    <w:uiPriority w:val="99"/>
    <w:rsid w:val="00DA0AD8"/>
    <w:rPr>
      <w:rFonts w:ascii="Lucida Sans Unicode" w:hAnsi="Lucida Sans Unicode" w:cs="Lucida Sans Unicode"/>
      <w:sz w:val="15"/>
      <w:szCs w:val="15"/>
      <w:u w:val="none"/>
      <w:lang w:val="en-US" w:eastAsia="en-US"/>
    </w:rPr>
  </w:style>
  <w:style w:type="character" w:customStyle="1" w:styleId="53">
    <w:name w:val="Подпись к таблице (5)_"/>
    <w:basedOn w:val="a0"/>
    <w:link w:val="54"/>
    <w:uiPriority w:val="99"/>
    <w:locked/>
    <w:rsid w:val="00DA0AD8"/>
    <w:rPr>
      <w:rFonts w:ascii="Times New Roman" w:hAnsi="Times New Roman" w:cs="Times New Roman"/>
      <w:sz w:val="8"/>
      <w:szCs w:val="8"/>
      <w:u w:val="none"/>
      <w:lang w:val="en-US" w:eastAsia="en-US"/>
    </w:rPr>
  </w:style>
  <w:style w:type="character" w:customStyle="1" w:styleId="55">
    <w:name w:val="Подпись к таблице (5) + Курсив"/>
    <w:basedOn w:val="53"/>
    <w:uiPriority w:val="99"/>
    <w:rsid w:val="00DA0AD8"/>
    <w:rPr>
      <w:rFonts w:ascii="Times New Roman" w:hAnsi="Times New Roman" w:cs="Times New Roman"/>
      <w:i/>
      <w:iCs/>
      <w:sz w:val="8"/>
      <w:szCs w:val="8"/>
      <w:u w:val="none"/>
      <w:lang w:val="en-US" w:eastAsia="en-US"/>
    </w:rPr>
  </w:style>
  <w:style w:type="character" w:customStyle="1" w:styleId="5LucidaSansUnicode0">
    <w:name w:val="Подпись к таблице (5) + Lucida Sans Unicode"/>
    <w:aliases w:val="73,5 pt10"/>
    <w:basedOn w:val="53"/>
    <w:uiPriority w:val="99"/>
    <w:rsid w:val="00DA0AD8"/>
    <w:rPr>
      <w:rFonts w:ascii="Lucida Sans Unicode" w:hAnsi="Lucida Sans Unicode" w:cs="Lucida Sans Unicode"/>
      <w:sz w:val="15"/>
      <w:szCs w:val="15"/>
      <w:u w:val="none"/>
      <w:lang w:val="en-US" w:eastAsia="en-US"/>
    </w:rPr>
  </w:style>
  <w:style w:type="character" w:customStyle="1" w:styleId="5LucidaSansUnicode2">
    <w:name w:val="Подпись к таблице (5) + Lucida Sans Unicode2"/>
    <w:aliases w:val="72,5 pt9,Курсив8,Интервал -1 pt5"/>
    <w:basedOn w:val="53"/>
    <w:uiPriority w:val="99"/>
    <w:rsid w:val="00DA0AD8"/>
    <w:rPr>
      <w:rFonts w:ascii="Lucida Sans Unicode" w:hAnsi="Lucida Sans Unicode" w:cs="Lucida Sans Unicode"/>
      <w:i/>
      <w:iCs/>
      <w:spacing w:val="-20"/>
      <w:sz w:val="15"/>
      <w:szCs w:val="15"/>
      <w:u w:val="none"/>
      <w:lang w:val="en-US" w:eastAsia="en-US"/>
    </w:rPr>
  </w:style>
  <w:style w:type="character" w:customStyle="1" w:styleId="5LucidaSansUnicode1">
    <w:name w:val="Подпись к таблице (5) + Lucida Sans Unicode1"/>
    <w:aliases w:val="71,5 pt8"/>
    <w:basedOn w:val="53"/>
    <w:uiPriority w:val="99"/>
    <w:rsid w:val="00DA0AD8"/>
    <w:rPr>
      <w:rFonts w:ascii="Lucida Sans Unicode" w:hAnsi="Lucida Sans Unicode" w:cs="Lucida Sans Unicode"/>
      <w:sz w:val="15"/>
      <w:szCs w:val="15"/>
      <w:u w:val="none"/>
      <w:lang w:val="en-US" w:eastAsia="en-US"/>
    </w:rPr>
  </w:style>
  <w:style w:type="character" w:customStyle="1" w:styleId="39">
    <w:name w:val="Основной текст + Курсив3"/>
    <w:aliases w:val="Интервал -1 pt4"/>
    <w:basedOn w:val="10"/>
    <w:uiPriority w:val="99"/>
    <w:rsid w:val="00DA0AD8"/>
    <w:rPr>
      <w:rFonts w:ascii="Lucida Sans Unicode" w:hAnsi="Lucida Sans Unicode" w:cs="Lucida Sans Unicode"/>
      <w:i/>
      <w:iCs/>
      <w:spacing w:val="-20"/>
      <w:sz w:val="15"/>
      <w:szCs w:val="15"/>
      <w:u w:val="none"/>
    </w:rPr>
  </w:style>
  <w:style w:type="character" w:customStyle="1" w:styleId="10pt">
    <w:name w:val="Основной текст + 10 pt"/>
    <w:aliases w:val="Полужирный"/>
    <w:basedOn w:val="10"/>
    <w:uiPriority w:val="99"/>
    <w:rsid w:val="00DA0AD8"/>
    <w:rPr>
      <w:rFonts w:ascii="Lucida Sans Unicode" w:hAnsi="Lucida Sans Unicode" w:cs="Lucida Sans Unicode"/>
      <w:b/>
      <w:bCs/>
      <w:sz w:val="20"/>
      <w:szCs w:val="20"/>
      <w:u w:val="none"/>
    </w:rPr>
  </w:style>
  <w:style w:type="character" w:customStyle="1" w:styleId="Consolas1">
    <w:name w:val="Основной текст + Consolas1"/>
    <w:aliases w:val="11,5 pt7,Курсив7"/>
    <w:basedOn w:val="10"/>
    <w:uiPriority w:val="99"/>
    <w:rsid w:val="00DA0AD8"/>
    <w:rPr>
      <w:rFonts w:ascii="Consolas" w:hAnsi="Consolas" w:cs="Consolas"/>
      <w:i/>
      <w:iCs/>
      <w:sz w:val="23"/>
      <w:szCs w:val="23"/>
      <w:u w:val="none"/>
    </w:rPr>
  </w:style>
  <w:style w:type="character" w:customStyle="1" w:styleId="1c">
    <w:name w:val="Основной текст + Малые прописные1"/>
    <w:basedOn w:val="10"/>
    <w:uiPriority w:val="99"/>
    <w:rsid w:val="00DA0AD8"/>
    <w:rPr>
      <w:rFonts w:ascii="Lucida Sans Unicode" w:hAnsi="Lucida Sans Unicode" w:cs="Lucida Sans Unicode"/>
      <w:smallCaps/>
      <w:sz w:val="15"/>
      <w:szCs w:val="15"/>
      <w:u w:val="none"/>
    </w:rPr>
  </w:style>
  <w:style w:type="character" w:customStyle="1" w:styleId="2d">
    <w:name w:val="Основной текст + Курсив2"/>
    <w:aliases w:val="Интервал -1 pt3"/>
    <w:basedOn w:val="10"/>
    <w:uiPriority w:val="99"/>
    <w:rsid w:val="00DA0AD8"/>
    <w:rPr>
      <w:rFonts w:ascii="Lucida Sans Unicode" w:hAnsi="Lucida Sans Unicode" w:cs="Lucida Sans Unicode"/>
      <w:i/>
      <w:iCs/>
      <w:spacing w:val="-20"/>
      <w:sz w:val="15"/>
      <w:szCs w:val="15"/>
      <w:u w:val="none"/>
    </w:rPr>
  </w:style>
  <w:style w:type="character" w:customStyle="1" w:styleId="80">
    <w:name w:val="Основной текст (8)_"/>
    <w:basedOn w:val="a0"/>
    <w:link w:val="81"/>
    <w:uiPriority w:val="99"/>
    <w:locked/>
    <w:rsid w:val="00DA0AD8"/>
    <w:rPr>
      <w:rFonts w:ascii="Times New Roman" w:hAnsi="Times New Roman" w:cs="Times New Roman"/>
      <w:sz w:val="9"/>
      <w:szCs w:val="9"/>
      <w:u w:val="none"/>
      <w:lang w:val="en-US" w:eastAsia="en-US"/>
    </w:rPr>
  </w:style>
  <w:style w:type="character" w:customStyle="1" w:styleId="85pt">
    <w:name w:val="Основной текст (8) + 5 pt"/>
    <w:aliases w:val="Курсив6,Интервал -1 pt2,Масштаб 150%2"/>
    <w:basedOn w:val="80"/>
    <w:uiPriority w:val="99"/>
    <w:rsid w:val="00DA0AD8"/>
    <w:rPr>
      <w:rFonts w:ascii="Times New Roman" w:hAnsi="Times New Roman" w:cs="Times New Roman"/>
      <w:i/>
      <w:iCs/>
      <w:spacing w:val="-20"/>
      <w:w w:val="150"/>
      <w:sz w:val="10"/>
      <w:szCs w:val="10"/>
      <w:u w:val="none"/>
      <w:lang w:val="en-US" w:eastAsia="en-US"/>
    </w:rPr>
  </w:style>
  <w:style w:type="character" w:customStyle="1" w:styleId="82">
    <w:name w:val="Основной текст (8) + Малые прописные"/>
    <w:basedOn w:val="80"/>
    <w:uiPriority w:val="99"/>
    <w:rsid w:val="00DA0AD8"/>
    <w:rPr>
      <w:rFonts w:ascii="Times New Roman" w:hAnsi="Times New Roman" w:cs="Times New Roman"/>
      <w:smallCaps/>
      <w:sz w:val="9"/>
      <w:szCs w:val="9"/>
      <w:u w:val="none"/>
      <w:lang w:val="en-US" w:eastAsia="en-US"/>
    </w:rPr>
  </w:style>
  <w:style w:type="character" w:customStyle="1" w:styleId="4Exact">
    <w:name w:val="Подпись к картинке (4) Exact"/>
    <w:basedOn w:val="a0"/>
    <w:link w:val="46"/>
    <w:uiPriority w:val="99"/>
    <w:locked/>
    <w:rsid w:val="00DA0AD8"/>
    <w:rPr>
      <w:rFonts w:ascii="Times New Roman" w:hAnsi="Times New Roman" w:cs="Times New Roman"/>
      <w:spacing w:val="1"/>
      <w:sz w:val="8"/>
      <w:szCs w:val="8"/>
      <w:u w:val="none"/>
      <w:lang w:val="en-US" w:eastAsia="en-US"/>
    </w:rPr>
  </w:style>
  <w:style w:type="character" w:customStyle="1" w:styleId="4Exact1">
    <w:name w:val="Подпись к картинке (4) Exact1"/>
    <w:basedOn w:val="4Exact"/>
    <w:uiPriority w:val="99"/>
    <w:rsid w:val="00DA0AD8"/>
    <w:rPr>
      <w:rFonts w:ascii="Times New Roman" w:hAnsi="Times New Roman" w:cs="Times New Roman"/>
      <w:spacing w:val="1"/>
      <w:sz w:val="8"/>
      <w:szCs w:val="8"/>
      <w:u w:val="none"/>
      <w:lang w:val="en-US" w:eastAsia="en-US"/>
    </w:rPr>
  </w:style>
  <w:style w:type="character" w:customStyle="1" w:styleId="47">
    <w:name w:val="Подпись к картинке (4) + Курсив"/>
    <w:aliases w:val="Интервал 0 pt2,Масштаб 150% Exact1"/>
    <w:basedOn w:val="4Exact"/>
    <w:uiPriority w:val="99"/>
    <w:rsid w:val="00DA0AD8"/>
    <w:rPr>
      <w:rFonts w:ascii="Times New Roman" w:hAnsi="Times New Roman" w:cs="Times New Roman"/>
      <w:i/>
      <w:iCs/>
      <w:spacing w:val="-16"/>
      <w:w w:val="150"/>
      <w:sz w:val="8"/>
      <w:szCs w:val="8"/>
      <w:u w:val="none"/>
      <w:lang w:val="en-US" w:eastAsia="en-US"/>
    </w:rPr>
  </w:style>
  <w:style w:type="character" w:customStyle="1" w:styleId="Exact0">
    <w:name w:val="Подпись к картинке Exact"/>
    <w:basedOn w:val="a0"/>
    <w:uiPriority w:val="99"/>
    <w:rsid w:val="00DA0AD8"/>
    <w:rPr>
      <w:rFonts w:ascii="Lucida Sans Unicode" w:hAnsi="Lucida Sans Unicode" w:cs="Lucida Sans Unicode"/>
      <w:spacing w:val="-3"/>
      <w:sz w:val="13"/>
      <w:szCs w:val="13"/>
      <w:u w:val="none"/>
    </w:rPr>
  </w:style>
  <w:style w:type="character" w:customStyle="1" w:styleId="ae">
    <w:name w:val="Подпись к картинке + Курсив"/>
    <w:aliases w:val="Интервал 0 pt Exact2"/>
    <w:basedOn w:val="ab"/>
    <w:uiPriority w:val="99"/>
    <w:rsid w:val="00DA0AD8"/>
    <w:rPr>
      <w:rFonts w:ascii="Lucida Sans Unicode" w:hAnsi="Lucida Sans Unicode" w:cs="Lucida Sans Unicode"/>
      <w:i/>
      <w:iCs/>
      <w:spacing w:val="-13"/>
      <w:sz w:val="13"/>
      <w:szCs w:val="13"/>
      <w:u w:val="none"/>
    </w:rPr>
  </w:style>
  <w:style w:type="character" w:customStyle="1" w:styleId="Exact2">
    <w:name w:val="Подпись к картинке Exact2"/>
    <w:basedOn w:val="ab"/>
    <w:uiPriority w:val="99"/>
    <w:rsid w:val="00DA0AD8"/>
    <w:rPr>
      <w:rFonts w:ascii="Lucida Sans Unicode" w:hAnsi="Lucida Sans Unicode" w:cs="Lucida Sans Unicode"/>
      <w:strike/>
      <w:spacing w:val="-3"/>
      <w:sz w:val="13"/>
      <w:szCs w:val="13"/>
      <w:u w:val="none"/>
    </w:rPr>
  </w:style>
  <w:style w:type="character" w:customStyle="1" w:styleId="Exact1">
    <w:name w:val="Подпись к картинке Exact1"/>
    <w:basedOn w:val="ab"/>
    <w:uiPriority w:val="99"/>
    <w:rsid w:val="00DA0AD8"/>
    <w:rPr>
      <w:rFonts w:ascii="Lucida Sans Unicode" w:hAnsi="Lucida Sans Unicode" w:cs="Lucida Sans Unicode"/>
      <w:spacing w:val="-3"/>
      <w:sz w:val="13"/>
      <w:szCs w:val="13"/>
      <w:u w:val="none"/>
    </w:rPr>
  </w:style>
  <w:style w:type="character" w:customStyle="1" w:styleId="2Exact">
    <w:name w:val="Основной текст (2) Exact"/>
    <w:basedOn w:val="a0"/>
    <w:uiPriority w:val="99"/>
    <w:rsid w:val="00DA0AD8"/>
    <w:rPr>
      <w:rFonts w:ascii="Lucida Sans Unicode" w:hAnsi="Lucida Sans Unicode" w:cs="Lucida Sans Unicode"/>
      <w:spacing w:val="2"/>
      <w:sz w:val="17"/>
      <w:szCs w:val="17"/>
      <w:u w:val="none"/>
    </w:rPr>
  </w:style>
  <w:style w:type="character" w:customStyle="1" w:styleId="2Exact1">
    <w:name w:val="Основной текст (2) Exact1"/>
    <w:basedOn w:val="2"/>
    <w:uiPriority w:val="99"/>
    <w:rsid w:val="00DA0AD8"/>
    <w:rPr>
      <w:rFonts w:ascii="Lucida Sans Unicode" w:hAnsi="Lucida Sans Unicode" w:cs="Lucida Sans Unicode"/>
      <w:spacing w:val="2"/>
      <w:sz w:val="17"/>
      <w:szCs w:val="17"/>
      <w:u w:val="none"/>
    </w:rPr>
  </w:style>
  <w:style w:type="character" w:customStyle="1" w:styleId="Exact10">
    <w:name w:val="Основной текст Exact1"/>
    <w:basedOn w:val="10"/>
    <w:uiPriority w:val="99"/>
    <w:rsid w:val="00DA0AD8"/>
    <w:rPr>
      <w:rFonts w:ascii="Lucida Sans Unicode" w:hAnsi="Lucida Sans Unicode" w:cs="Lucida Sans Unicode"/>
      <w:spacing w:val="-3"/>
      <w:sz w:val="13"/>
      <w:szCs w:val="13"/>
      <w:u w:val="none"/>
    </w:rPr>
  </w:style>
  <w:style w:type="character" w:customStyle="1" w:styleId="1d">
    <w:name w:val="Основной текст + Курсив1"/>
    <w:aliases w:val="Интервал 0 pt Exact1"/>
    <w:basedOn w:val="10"/>
    <w:uiPriority w:val="99"/>
    <w:rsid w:val="00DA0AD8"/>
    <w:rPr>
      <w:rFonts w:ascii="Lucida Sans Unicode" w:hAnsi="Lucida Sans Unicode" w:cs="Lucida Sans Unicode"/>
      <w:i/>
      <w:iCs/>
      <w:spacing w:val="-13"/>
      <w:sz w:val="13"/>
      <w:szCs w:val="13"/>
      <w:u w:val="none"/>
    </w:rPr>
  </w:style>
  <w:style w:type="character" w:customStyle="1" w:styleId="5Exact0">
    <w:name w:val="Подпись к картинке (5) Exact"/>
    <w:basedOn w:val="a0"/>
    <w:link w:val="56"/>
    <w:uiPriority w:val="99"/>
    <w:locked/>
    <w:rsid w:val="00DA0AD8"/>
    <w:rPr>
      <w:rFonts w:ascii="Consolas" w:hAnsi="Consolas" w:cs="Consolas"/>
      <w:spacing w:val="-25"/>
      <w:sz w:val="36"/>
      <w:szCs w:val="36"/>
      <w:u w:val="none"/>
      <w:lang w:val="en-US" w:eastAsia="en-US"/>
    </w:rPr>
  </w:style>
  <w:style w:type="character" w:customStyle="1" w:styleId="5FranklinGothicHeavy">
    <w:name w:val="Подпись к картинке (5) + Franklin Gothic Heavy"/>
    <w:aliases w:val="17 pt,Курсив5,Интервал 1 pt Exact"/>
    <w:basedOn w:val="5Exact0"/>
    <w:uiPriority w:val="99"/>
    <w:rsid w:val="00DA0AD8"/>
    <w:rPr>
      <w:rFonts w:ascii="Franklin Gothic Heavy" w:hAnsi="Franklin Gothic Heavy" w:cs="Franklin Gothic Heavy"/>
      <w:i/>
      <w:iCs/>
      <w:spacing w:val="34"/>
      <w:sz w:val="34"/>
      <w:szCs w:val="34"/>
      <w:u w:val="none"/>
      <w:lang w:val="en-US" w:eastAsia="en-US"/>
    </w:rPr>
  </w:style>
  <w:style w:type="character" w:customStyle="1" w:styleId="5Exact1">
    <w:name w:val="Подпись к картинке (5) Exact1"/>
    <w:basedOn w:val="5Exact0"/>
    <w:uiPriority w:val="99"/>
    <w:rsid w:val="00DA0AD8"/>
    <w:rPr>
      <w:rFonts w:ascii="Consolas" w:hAnsi="Consolas" w:cs="Consolas"/>
      <w:spacing w:val="-25"/>
      <w:sz w:val="36"/>
      <w:szCs w:val="36"/>
      <w:u w:val="none"/>
      <w:lang w:val="en-US" w:eastAsia="en-US"/>
    </w:rPr>
  </w:style>
  <w:style w:type="character" w:customStyle="1" w:styleId="11Exact">
    <w:name w:val="Основной текст (11) Exact"/>
    <w:basedOn w:val="a0"/>
    <w:uiPriority w:val="99"/>
    <w:rsid w:val="00DA0AD8"/>
    <w:rPr>
      <w:rFonts w:ascii="Lucida Sans Unicode" w:hAnsi="Lucida Sans Unicode" w:cs="Lucida Sans Unicode"/>
      <w:spacing w:val="-3"/>
      <w:sz w:val="12"/>
      <w:szCs w:val="12"/>
      <w:u w:val="none"/>
      <w:lang w:val="en-US" w:eastAsia="en-US"/>
    </w:rPr>
  </w:style>
  <w:style w:type="character" w:customStyle="1" w:styleId="12Exact">
    <w:name w:val="Основной текст (12) Exact"/>
    <w:basedOn w:val="a0"/>
    <w:link w:val="120"/>
    <w:uiPriority w:val="99"/>
    <w:locked/>
    <w:rsid w:val="00DA0AD8"/>
    <w:rPr>
      <w:rFonts w:ascii="Consolas" w:hAnsi="Consolas" w:cs="Consolas"/>
      <w:spacing w:val="-25"/>
      <w:sz w:val="36"/>
      <w:szCs w:val="36"/>
      <w:u w:val="none"/>
      <w:lang w:val="en-US" w:eastAsia="en-US"/>
    </w:rPr>
  </w:style>
  <w:style w:type="character" w:customStyle="1" w:styleId="12Impact">
    <w:name w:val="Основной текст (12) + Impact"/>
    <w:aliases w:val="16 pt,Интервал 1 pt Exact1"/>
    <w:basedOn w:val="12Exact"/>
    <w:uiPriority w:val="99"/>
    <w:rsid w:val="00DA0AD8"/>
    <w:rPr>
      <w:rFonts w:ascii="Impact" w:hAnsi="Impact" w:cs="Impact"/>
      <w:spacing w:val="26"/>
      <w:sz w:val="32"/>
      <w:szCs w:val="32"/>
      <w:u w:val="none"/>
      <w:lang w:val="en-US" w:eastAsia="en-US"/>
    </w:rPr>
  </w:style>
  <w:style w:type="character" w:customStyle="1" w:styleId="120ptExact">
    <w:name w:val="Основной текст (12) + Интервал 0 pt Exact"/>
    <w:basedOn w:val="12Exact"/>
    <w:uiPriority w:val="99"/>
    <w:rsid w:val="00DA0AD8"/>
    <w:rPr>
      <w:rFonts w:ascii="Consolas" w:hAnsi="Consolas" w:cs="Consolas"/>
      <w:spacing w:val="-6"/>
      <w:sz w:val="36"/>
      <w:szCs w:val="36"/>
      <w:u w:val="none"/>
      <w:lang w:val="en-US" w:eastAsia="en-US"/>
    </w:rPr>
  </w:style>
  <w:style w:type="character" w:customStyle="1" w:styleId="13Exact">
    <w:name w:val="Основной текст (13) Exact"/>
    <w:basedOn w:val="a0"/>
    <w:link w:val="130"/>
    <w:uiPriority w:val="99"/>
    <w:locked/>
    <w:rsid w:val="00DA0AD8"/>
    <w:rPr>
      <w:rFonts w:ascii="Impact" w:hAnsi="Impact" w:cs="Impact"/>
      <w:spacing w:val="26"/>
      <w:sz w:val="32"/>
      <w:szCs w:val="32"/>
      <w:u w:val="none"/>
      <w:lang w:val="en-US" w:eastAsia="en-US"/>
    </w:rPr>
  </w:style>
  <w:style w:type="character" w:customStyle="1" w:styleId="13Consolas">
    <w:name w:val="Основной текст (13) + Consolas"/>
    <w:aliases w:val="21 pt,Интервал -2 pt Exact"/>
    <w:basedOn w:val="13Exact"/>
    <w:uiPriority w:val="99"/>
    <w:rsid w:val="00DA0AD8"/>
    <w:rPr>
      <w:rFonts w:ascii="Consolas" w:hAnsi="Consolas" w:cs="Consolas"/>
      <w:spacing w:val="-56"/>
      <w:sz w:val="42"/>
      <w:szCs w:val="42"/>
      <w:u w:val="none"/>
      <w:lang w:val="en-US" w:eastAsia="en-US"/>
    </w:rPr>
  </w:style>
  <w:style w:type="character" w:customStyle="1" w:styleId="13Consolas1">
    <w:name w:val="Основной текст (13) + Consolas1"/>
    <w:aliases w:val="21 pt1,Курсив4,Интервал -4 pt Exact"/>
    <w:basedOn w:val="13Exact"/>
    <w:uiPriority w:val="99"/>
    <w:rsid w:val="00DA0AD8"/>
    <w:rPr>
      <w:rFonts w:ascii="Consolas" w:hAnsi="Consolas" w:cs="Consolas"/>
      <w:i/>
      <w:iCs/>
      <w:spacing w:val="-84"/>
      <w:sz w:val="42"/>
      <w:szCs w:val="42"/>
      <w:u w:val="none"/>
      <w:lang w:val="en-US" w:eastAsia="en-US"/>
    </w:rPr>
  </w:style>
  <w:style w:type="character" w:customStyle="1" w:styleId="14Exact">
    <w:name w:val="Основной текст (14) Exact"/>
    <w:basedOn w:val="a0"/>
    <w:link w:val="140"/>
    <w:uiPriority w:val="99"/>
    <w:locked/>
    <w:rsid w:val="00DA0AD8"/>
    <w:rPr>
      <w:rFonts w:ascii="Tahoma" w:hAnsi="Tahoma" w:cs="Tahoma"/>
      <w:b/>
      <w:bCs/>
      <w:spacing w:val="27"/>
      <w:sz w:val="54"/>
      <w:szCs w:val="54"/>
      <w:u w:val="none"/>
      <w:lang w:val="en-US" w:eastAsia="en-US"/>
    </w:rPr>
  </w:style>
  <w:style w:type="character" w:customStyle="1" w:styleId="Georgia">
    <w:name w:val="Основной текст + Georgia"/>
    <w:aliases w:val="8,5 pt6"/>
    <w:basedOn w:val="10"/>
    <w:uiPriority w:val="99"/>
    <w:rsid w:val="00DA0AD8"/>
    <w:rPr>
      <w:rFonts w:ascii="Georgia" w:hAnsi="Georgia" w:cs="Georgia"/>
      <w:sz w:val="17"/>
      <w:szCs w:val="17"/>
      <w:u w:val="none"/>
    </w:rPr>
  </w:style>
  <w:style w:type="character" w:customStyle="1" w:styleId="6pt1">
    <w:name w:val="Основной текст + 6 pt1"/>
    <w:basedOn w:val="10"/>
    <w:uiPriority w:val="99"/>
    <w:rsid w:val="00DA0AD8"/>
    <w:rPr>
      <w:rFonts w:ascii="Lucida Sans Unicode" w:hAnsi="Lucida Sans Unicode" w:cs="Lucida Sans Unicode"/>
      <w:sz w:val="12"/>
      <w:szCs w:val="12"/>
      <w:u w:val="none"/>
    </w:rPr>
  </w:style>
  <w:style w:type="character" w:customStyle="1" w:styleId="150">
    <w:name w:val="Основной текст (15)_"/>
    <w:basedOn w:val="a0"/>
    <w:link w:val="151"/>
    <w:uiPriority w:val="99"/>
    <w:locked/>
    <w:rsid w:val="00DA0AD8"/>
    <w:rPr>
      <w:rFonts w:ascii="Consolas" w:hAnsi="Consolas" w:cs="Consolas"/>
      <w:w w:val="50"/>
      <w:sz w:val="78"/>
      <w:szCs w:val="78"/>
      <w:u w:val="none"/>
      <w:lang w:val="en-US" w:eastAsia="en-US"/>
    </w:rPr>
  </w:style>
  <w:style w:type="character" w:customStyle="1" w:styleId="160">
    <w:name w:val="Основной текст (16)_"/>
    <w:basedOn w:val="a0"/>
    <w:link w:val="161"/>
    <w:uiPriority w:val="99"/>
    <w:locked/>
    <w:rsid w:val="00DA0AD8"/>
    <w:rPr>
      <w:rFonts w:ascii="Times New Roman" w:hAnsi="Times New Roman" w:cs="Times New Roman"/>
      <w:sz w:val="8"/>
      <w:szCs w:val="8"/>
      <w:u w:val="none"/>
    </w:rPr>
  </w:style>
  <w:style w:type="character" w:customStyle="1" w:styleId="3Consolas">
    <w:name w:val="Основной текст (3) + Consolas"/>
    <w:aliases w:val="6 pt3"/>
    <w:basedOn w:val="3"/>
    <w:uiPriority w:val="99"/>
    <w:rsid w:val="00DA0AD8"/>
    <w:rPr>
      <w:rFonts w:ascii="Consolas" w:hAnsi="Consolas" w:cs="Consolas"/>
      <w:sz w:val="12"/>
      <w:szCs w:val="12"/>
      <w:u w:val="none"/>
      <w:lang w:val="en-US" w:eastAsia="en-US"/>
    </w:rPr>
  </w:style>
  <w:style w:type="character" w:customStyle="1" w:styleId="170">
    <w:name w:val="Основной текст (17)_"/>
    <w:basedOn w:val="a0"/>
    <w:link w:val="171"/>
    <w:uiPriority w:val="99"/>
    <w:locked/>
    <w:rsid w:val="00DA0AD8"/>
    <w:rPr>
      <w:rFonts w:ascii="Times New Roman" w:hAnsi="Times New Roman" w:cs="Times New Roman"/>
      <w:sz w:val="8"/>
      <w:szCs w:val="8"/>
      <w:u w:val="none"/>
      <w:lang w:val="en-US" w:eastAsia="en-US"/>
    </w:rPr>
  </w:style>
  <w:style w:type="character" w:customStyle="1" w:styleId="172">
    <w:name w:val="Основной текст (17) + Полужирный"/>
    <w:basedOn w:val="170"/>
    <w:uiPriority w:val="99"/>
    <w:rsid w:val="00DA0AD8"/>
    <w:rPr>
      <w:rFonts w:ascii="Times New Roman" w:hAnsi="Times New Roman" w:cs="Times New Roman"/>
      <w:b/>
      <w:bCs/>
      <w:sz w:val="8"/>
      <w:szCs w:val="8"/>
      <w:u w:val="none"/>
      <w:lang w:val="en-US" w:eastAsia="en-US"/>
    </w:rPr>
  </w:style>
  <w:style w:type="character" w:customStyle="1" w:styleId="180">
    <w:name w:val="Основной текст (18)_"/>
    <w:basedOn w:val="a0"/>
    <w:link w:val="181"/>
    <w:uiPriority w:val="99"/>
    <w:locked/>
    <w:rsid w:val="00DA0AD8"/>
    <w:rPr>
      <w:rFonts w:ascii="Times New Roman" w:hAnsi="Times New Roman" w:cs="Times New Roman"/>
      <w:b/>
      <w:bCs/>
      <w:sz w:val="8"/>
      <w:szCs w:val="8"/>
      <w:u w:val="none"/>
      <w:lang w:val="en-US" w:eastAsia="en-US"/>
    </w:rPr>
  </w:style>
  <w:style w:type="character" w:customStyle="1" w:styleId="18Candara">
    <w:name w:val="Основной текст (18) + Candara"/>
    <w:aliases w:val="Не полужирный1"/>
    <w:basedOn w:val="180"/>
    <w:uiPriority w:val="99"/>
    <w:rsid w:val="00DA0AD8"/>
    <w:rPr>
      <w:rFonts w:ascii="Candara" w:hAnsi="Candara" w:cs="Candara"/>
      <w:b w:val="0"/>
      <w:bCs w:val="0"/>
      <w:sz w:val="8"/>
      <w:szCs w:val="8"/>
      <w:u w:val="none"/>
      <w:lang w:val="en-US" w:eastAsia="en-US"/>
    </w:rPr>
  </w:style>
  <w:style w:type="character" w:customStyle="1" w:styleId="190">
    <w:name w:val="Основной текст (19)_"/>
    <w:basedOn w:val="a0"/>
    <w:link w:val="191"/>
    <w:uiPriority w:val="99"/>
    <w:locked/>
    <w:rsid w:val="00DA0AD8"/>
    <w:rPr>
      <w:rFonts w:ascii="Lucida Sans Unicode" w:hAnsi="Lucida Sans Unicode" w:cs="Lucida Sans Unicode"/>
      <w:sz w:val="12"/>
      <w:szCs w:val="12"/>
      <w:u w:val="none"/>
      <w:lang w:val="en-US" w:eastAsia="en-US"/>
    </w:rPr>
  </w:style>
  <w:style w:type="character" w:customStyle="1" w:styleId="19TimesNewRoman">
    <w:name w:val="Основной текст (19) + Times New Roman"/>
    <w:aliases w:val="4 pt3"/>
    <w:basedOn w:val="190"/>
    <w:uiPriority w:val="99"/>
    <w:rsid w:val="00DA0AD8"/>
    <w:rPr>
      <w:rFonts w:ascii="Times New Roman" w:hAnsi="Times New Roman" w:cs="Times New Roman"/>
      <w:sz w:val="8"/>
      <w:szCs w:val="8"/>
      <w:u w:val="none"/>
      <w:lang w:val="en-US" w:eastAsia="en-US"/>
    </w:rPr>
  </w:style>
  <w:style w:type="character" w:customStyle="1" w:styleId="194pt">
    <w:name w:val="Основной текст (19) + 4 pt"/>
    <w:basedOn w:val="190"/>
    <w:uiPriority w:val="99"/>
    <w:rsid w:val="00DA0AD8"/>
    <w:rPr>
      <w:rFonts w:ascii="Lucida Sans Unicode" w:hAnsi="Lucida Sans Unicode" w:cs="Lucida Sans Unicode"/>
      <w:sz w:val="8"/>
      <w:szCs w:val="8"/>
      <w:u w:val="none"/>
      <w:lang w:val="en-US" w:eastAsia="en-US"/>
    </w:rPr>
  </w:style>
  <w:style w:type="character" w:customStyle="1" w:styleId="111">
    <w:name w:val="Основной текст (11)_"/>
    <w:basedOn w:val="a0"/>
    <w:link w:val="112"/>
    <w:uiPriority w:val="99"/>
    <w:locked/>
    <w:rsid w:val="00DA0AD8"/>
    <w:rPr>
      <w:rFonts w:ascii="Lucida Sans Unicode" w:hAnsi="Lucida Sans Unicode" w:cs="Lucida Sans Unicode"/>
      <w:sz w:val="12"/>
      <w:szCs w:val="12"/>
      <w:u w:val="none"/>
      <w:lang w:val="en-US" w:eastAsia="en-US"/>
    </w:rPr>
  </w:style>
  <w:style w:type="character" w:customStyle="1" w:styleId="220">
    <w:name w:val="Заголовок №2 (2)_"/>
    <w:basedOn w:val="a0"/>
    <w:link w:val="221"/>
    <w:uiPriority w:val="99"/>
    <w:locked/>
    <w:rsid w:val="00DA0AD8"/>
    <w:rPr>
      <w:rFonts w:ascii="Tahoma" w:hAnsi="Tahoma" w:cs="Tahoma"/>
      <w:b/>
      <w:bCs/>
      <w:spacing w:val="20"/>
      <w:sz w:val="58"/>
      <w:szCs w:val="58"/>
      <w:u w:val="none"/>
    </w:rPr>
  </w:style>
  <w:style w:type="character" w:customStyle="1" w:styleId="173">
    <w:name w:val="Основной текст (17) + Курсив"/>
    <w:basedOn w:val="170"/>
    <w:uiPriority w:val="99"/>
    <w:rsid w:val="00DA0AD8"/>
    <w:rPr>
      <w:rFonts w:ascii="Times New Roman" w:hAnsi="Times New Roman" w:cs="Times New Roman"/>
      <w:i/>
      <w:iCs/>
      <w:sz w:val="8"/>
      <w:szCs w:val="8"/>
      <w:u w:val="none"/>
      <w:lang w:val="en-US" w:eastAsia="en-US"/>
    </w:rPr>
  </w:style>
  <w:style w:type="character" w:customStyle="1" w:styleId="175">
    <w:name w:val="Основной текст (17) + 5"/>
    <w:aliases w:val="5 pt5"/>
    <w:basedOn w:val="170"/>
    <w:uiPriority w:val="99"/>
    <w:rsid w:val="00DA0AD8"/>
    <w:rPr>
      <w:rFonts w:ascii="Times New Roman" w:hAnsi="Times New Roman" w:cs="Times New Roman"/>
      <w:sz w:val="11"/>
      <w:szCs w:val="11"/>
      <w:u w:val="none"/>
      <w:lang w:val="en-US" w:eastAsia="en-US"/>
    </w:rPr>
  </w:style>
  <w:style w:type="character" w:customStyle="1" w:styleId="17Georgia">
    <w:name w:val="Основной текст (17) + Georgia"/>
    <w:aliases w:val="5 pt4"/>
    <w:basedOn w:val="170"/>
    <w:uiPriority w:val="99"/>
    <w:rsid w:val="00DA0AD8"/>
    <w:rPr>
      <w:rFonts w:ascii="Georgia" w:hAnsi="Georgia" w:cs="Georgia"/>
      <w:sz w:val="10"/>
      <w:szCs w:val="10"/>
      <w:u w:val="none"/>
      <w:lang w:val="en-US" w:eastAsia="en-US"/>
    </w:rPr>
  </w:style>
  <w:style w:type="character" w:customStyle="1" w:styleId="16Consolas">
    <w:name w:val="Основной текст (16) + Consolas"/>
    <w:aliases w:val="6 pt2,Интервал 0 pt1"/>
    <w:basedOn w:val="160"/>
    <w:uiPriority w:val="99"/>
    <w:rsid w:val="00DA0AD8"/>
    <w:rPr>
      <w:rFonts w:ascii="Consolas" w:hAnsi="Consolas" w:cs="Consolas"/>
      <w:spacing w:val="-10"/>
      <w:sz w:val="12"/>
      <w:szCs w:val="12"/>
      <w:u w:val="none"/>
    </w:rPr>
  </w:style>
  <w:style w:type="character" w:customStyle="1" w:styleId="16Consolas2">
    <w:name w:val="Основной текст (16) + Consolas2"/>
    <w:aliases w:val="6 pt1"/>
    <w:basedOn w:val="160"/>
    <w:uiPriority w:val="99"/>
    <w:rsid w:val="00DA0AD8"/>
    <w:rPr>
      <w:rFonts w:ascii="Consolas" w:hAnsi="Consolas" w:cs="Consolas"/>
      <w:sz w:val="12"/>
      <w:szCs w:val="12"/>
      <w:u w:val="none"/>
    </w:rPr>
  </w:style>
  <w:style w:type="character" w:customStyle="1" w:styleId="162">
    <w:name w:val="Основной текст (16)"/>
    <w:basedOn w:val="160"/>
    <w:uiPriority w:val="99"/>
    <w:rsid w:val="00DA0AD8"/>
    <w:rPr>
      <w:rFonts w:ascii="Times New Roman" w:hAnsi="Times New Roman" w:cs="Times New Roman"/>
      <w:sz w:val="8"/>
      <w:szCs w:val="8"/>
      <w:u w:val="none"/>
    </w:rPr>
  </w:style>
  <w:style w:type="character" w:customStyle="1" w:styleId="16Georgia">
    <w:name w:val="Основной текст (16) + Georgia"/>
    <w:basedOn w:val="160"/>
    <w:uiPriority w:val="99"/>
    <w:rsid w:val="00DA0AD8"/>
    <w:rPr>
      <w:rFonts w:ascii="Georgia" w:hAnsi="Georgia" w:cs="Georgia"/>
      <w:sz w:val="8"/>
      <w:szCs w:val="8"/>
      <w:u w:val="none"/>
    </w:rPr>
  </w:style>
  <w:style w:type="character" w:customStyle="1" w:styleId="16Consolas1">
    <w:name w:val="Основной текст (16) + Consolas1"/>
    <w:aliases w:val="Курсив3"/>
    <w:basedOn w:val="160"/>
    <w:uiPriority w:val="99"/>
    <w:rsid w:val="00DA0AD8"/>
    <w:rPr>
      <w:rFonts w:ascii="Consolas" w:hAnsi="Consolas" w:cs="Consolas"/>
      <w:i/>
      <w:iCs/>
      <w:sz w:val="8"/>
      <w:szCs w:val="8"/>
      <w:u w:val="none"/>
      <w:lang w:val="en-US" w:eastAsia="en-US"/>
    </w:rPr>
  </w:style>
  <w:style w:type="character" w:customStyle="1" w:styleId="84pt">
    <w:name w:val="Основной текст (8) + 4 pt"/>
    <w:basedOn w:val="80"/>
    <w:uiPriority w:val="99"/>
    <w:rsid w:val="00DA0AD8"/>
    <w:rPr>
      <w:rFonts w:ascii="Times New Roman" w:hAnsi="Times New Roman" w:cs="Times New Roman"/>
      <w:sz w:val="8"/>
      <w:szCs w:val="8"/>
      <w:u w:val="none"/>
      <w:lang w:val="en-US" w:eastAsia="en-US"/>
    </w:rPr>
  </w:style>
  <w:style w:type="character" w:customStyle="1" w:styleId="8Georgia">
    <w:name w:val="Основной текст (8) + Georgia"/>
    <w:aliases w:val="4 pt2"/>
    <w:basedOn w:val="80"/>
    <w:uiPriority w:val="99"/>
    <w:rsid w:val="00DA0AD8"/>
    <w:rPr>
      <w:rFonts w:ascii="Georgia" w:hAnsi="Georgia" w:cs="Georgia"/>
      <w:sz w:val="8"/>
      <w:szCs w:val="8"/>
      <w:u w:val="none"/>
      <w:lang w:val="en-US" w:eastAsia="en-US"/>
    </w:rPr>
  </w:style>
  <w:style w:type="character" w:customStyle="1" w:styleId="44pt">
    <w:name w:val="Основной текст (4) + 4 pt"/>
    <w:aliases w:val="Масштаб 150%1"/>
    <w:basedOn w:val="41"/>
    <w:uiPriority w:val="99"/>
    <w:rsid w:val="00DA0AD8"/>
    <w:rPr>
      <w:rFonts w:ascii="Times New Roman" w:hAnsi="Times New Roman" w:cs="Times New Roman"/>
      <w:w w:val="150"/>
      <w:sz w:val="8"/>
      <w:szCs w:val="8"/>
      <w:u w:val="none"/>
    </w:rPr>
  </w:style>
  <w:style w:type="character" w:customStyle="1" w:styleId="440">
    <w:name w:val="Основной текст (4) + 4"/>
    <w:aliases w:val="5 pt3"/>
    <w:basedOn w:val="41"/>
    <w:uiPriority w:val="99"/>
    <w:rsid w:val="00DA0AD8"/>
    <w:rPr>
      <w:rFonts w:ascii="Times New Roman" w:hAnsi="Times New Roman" w:cs="Times New Roman"/>
      <w:sz w:val="9"/>
      <w:szCs w:val="9"/>
      <w:u w:val="none"/>
      <w:lang w:val="en-US" w:eastAsia="en-US"/>
    </w:rPr>
  </w:style>
  <w:style w:type="character" w:customStyle="1" w:styleId="44pt3">
    <w:name w:val="Основной текст (4) + 4 pt3"/>
    <w:basedOn w:val="41"/>
    <w:uiPriority w:val="99"/>
    <w:rsid w:val="00DA0AD8"/>
    <w:rPr>
      <w:rFonts w:ascii="Times New Roman" w:hAnsi="Times New Roman" w:cs="Times New Roman"/>
      <w:sz w:val="8"/>
      <w:szCs w:val="8"/>
      <w:u w:val="none"/>
      <w:lang w:val="en-US" w:eastAsia="en-US"/>
    </w:rPr>
  </w:style>
  <w:style w:type="character" w:customStyle="1" w:styleId="44pt2">
    <w:name w:val="Основной текст (4) + 4 pt2"/>
    <w:aliases w:val="Курсив2"/>
    <w:basedOn w:val="41"/>
    <w:uiPriority w:val="99"/>
    <w:rsid w:val="00DA0AD8"/>
    <w:rPr>
      <w:rFonts w:ascii="Times New Roman" w:hAnsi="Times New Roman" w:cs="Times New Roman"/>
      <w:i/>
      <w:iCs/>
      <w:sz w:val="8"/>
      <w:szCs w:val="8"/>
      <w:u w:val="none"/>
    </w:rPr>
  </w:style>
  <w:style w:type="character" w:customStyle="1" w:styleId="44pt1">
    <w:name w:val="Основной текст (4) + 4 pt1"/>
    <w:basedOn w:val="41"/>
    <w:uiPriority w:val="99"/>
    <w:rsid w:val="00DA0AD8"/>
    <w:rPr>
      <w:rFonts w:ascii="Times New Roman" w:hAnsi="Times New Roman" w:cs="Times New Roman"/>
      <w:sz w:val="8"/>
      <w:szCs w:val="8"/>
      <w:u w:val="none"/>
      <w:lang w:val="en-US" w:eastAsia="en-US"/>
    </w:rPr>
  </w:style>
  <w:style w:type="character" w:customStyle="1" w:styleId="4Georgia">
    <w:name w:val="Основной текст (4) + Georgia"/>
    <w:aliases w:val="4 pt1"/>
    <w:basedOn w:val="41"/>
    <w:uiPriority w:val="99"/>
    <w:rsid w:val="00DA0AD8"/>
    <w:rPr>
      <w:rFonts w:ascii="Georgia" w:hAnsi="Georgia" w:cs="Georgia"/>
      <w:sz w:val="8"/>
      <w:szCs w:val="8"/>
      <w:u w:val="none"/>
      <w:lang w:val="en-US" w:eastAsia="en-US"/>
    </w:rPr>
  </w:style>
  <w:style w:type="character" w:customStyle="1" w:styleId="201">
    <w:name w:val="Основной текст (20)_"/>
    <w:basedOn w:val="a0"/>
    <w:link w:val="2010"/>
    <w:uiPriority w:val="99"/>
    <w:locked/>
    <w:rsid w:val="00DA0AD8"/>
    <w:rPr>
      <w:rFonts w:ascii="Lucida Sans Unicode" w:hAnsi="Lucida Sans Unicode" w:cs="Lucida Sans Unicode"/>
      <w:sz w:val="8"/>
      <w:szCs w:val="8"/>
      <w:u w:val="none"/>
      <w:lang w:val="en-US" w:eastAsia="en-US"/>
    </w:rPr>
  </w:style>
  <w:style w:type="character" w:customStyle="1" w:styleId="207">
    <w:name w:val="Основной текст (20) + 7"/>
    <w:aliases w:val="5 pt2"/>
    <w:basedOn w:val="201"/>
    <w:uiPriority w:val="99"/>
    <w:rsid w:val="00DA0AD8"/>
    <w:rPr>
      <w:rFonts w:ascii="Lucida Sans Unicode" w:hAnsi="Lucida Sans Unicode" w:cs="Lucida Sans Unicode"/>
      <w:sz w:val="15"/>
      <w:szCs w:val="15"/>
      <w:u w:val="none"/>
      <w:lang w:val="en-US" w:eastAsia="en-US"/>
    </w:rPr>
  </w:style>
  <w:style w:type="character" w:customStyle="1" w:styleId="2071">
    <w:name w:val="Основной текст (20) + 71"/>
    <w:aliases w:val="5 pt1,Интервал -1 pt1"/>
    <w:basedOn w:val="201"/>
    <w:uiPriority w:val="99"/>
    <w:rsid w:val="00DA0AD8"/>
    <w:rPr>
      <w:rFonts w:ascii="Lucida Sans Unicode" w:hAnsi="Lucida Sans Unicode" w:cs="Lucida Sans Unicode"/>
      <w:spacing w:val="-30"/>
      <w:sz w:val="15"/>
      <w:szCs w:val="15"/>
      <w:u w:val="none"/>
      <w:lang w:val="en-US" w:eastAsia="en-US"/>
    </w:rPr>
  </w:style>
  <w:style w:type="character" w:customStyle="1" w:styleId="20Georgia">
    <w:name w:val="Основной текст (20) + Georgia"/>
    <w:basedOn w:val="201"/>
    <w:uiPriority w:val="99"/>
    <w:rsid w:val="00DA0AD8"/>
    <w:rPr>
      <w:rFonts w:ascii="Georgia" w:hAnsi="Georgia" w:cs="Georgia"/>
      <w:sz w:val="8"/>
      <w:szCs w:val="8"/>
      <w:u w:val="none"/>
      <w:lang w:val="en-US" w:eastAsia="en-US"/>
    </w:rPr>
  </w:style>
  <w:style w:type="character" w:customStyle="1" w:styleId="202">
    <w:name w:val="Основной текст (20)"/>
    <w:basedOn w:val="201"/>
    <w:uiPriority w:val="99"/>
    <w:rsid w:val="00DA0AD8"/>
    <w:rPr>
      <w:rFonts w:ascii="Lucida Sans Unicode" w:hAnsi="Lucida Sans Unicode" w:cs="Lucida Sans Unicode"/>
      <w:strike/>
      <w:sz w:val="8"/>
      <w:szCs w:val="8"/>
      <w:u w:val="none"/>
      <w:lang w:val="en-US" w:eastAsia="en-US"/>
    </w:rPr>
  </w:style>
  <w:style w:type="character" w:customStyle="1" w:styleId="206pt">
    <w:name w:val="Основной текст (20) + 6 pt"/>
    <w:basedOn w:val="201"/>
    <w:uiPriority w:val="99"/>
    <w:rsid w:val="00DA0AD8"/>
    <w:rPr>
      <w:rFonts w:ascii="Lucida Sans Unicode" w:hAnsi="Lucida Sans Unicode" w:cs="Lucida Sans Unicode"/>
      <w:sz w:val="12"/>
      <w:szCs w:val="12"/>
      <w:u w:val="none"/>
      <w:lang w:val="en-US" w:eastAsia="en-US"/>
    </w:rPr>
  </w:style>
  <w:style w:type="character" w:customStyle="1" w:styleId="20FranklinGothicHeavy">
    <w:name w:val="Основной текст (20) + Franklin Gothic Heavy"/>
    <w:aliases w:val="Курсив1"/>
    <w:basedOn w:val="201"/>
    <w:uiPriority w:val="99"/>
    <w:rsid w:val="00DA0AD8"/>
    <w:rPr>
      <w:rFonts w:ascii="Franklin Gothic Heavy" w:hAnsi="Franklin Gothic Heavy" w:cs="Franklin Gothic Heavy"/>
      <w:i/>
      <w:iCs/>
      <w:sz w:val="8"/>
      <w:szCs w:val="8"/>
      <w:u w:val="none"/>
      <w:lang w:val="en-US" w:eastAsia="en-US"/>
    </w:rPr>
  </w:style>
  <w:style w:type="character" w:customStyle="1" w:styleId="20TimesNewRoman">
    <w:name w:val="Основной текст (20) + Times New Roman"/>
    <w:basedOn w:val="201"/>
    <w:uiPriority w:val="99"/>
    <w:rsid w:val="00DA0AD8"/>
    <w:rPr>
      <w:rFonts w:ascii="Times New Roman" w:hAnsi="Times New Roman" w:cs="Times New Roman"/>
      <w:sz w:val="8"/>
      <w:szCs w:val="8"/>
      <w:u w:val="none"/>
      <w:lang w:val="en-US" w:eastAsia="en-US"/>
    </w:rPr>
  </w:style>
  <w:style w:type="character" w:customStyle="1" w:styleId="20Georgia1">
    <w:name w:val="Основной текст (20) + Georgia1"/>
    <w:basedOn w:val="201"/>
    <w:uiPriority w:val="99"/>
    <w:rsid w:val="00DA0AD8"/>
    <w:rPr>
      <w:rFonts w:ascii="Georgia" w:hAnsi="Georgia" w:cs="Georgia"/>
      <w:sz w:val="8"/>
      <w:szCs w:val="8"/>
      <w:u w:val="none"/>
      <w:lang w:val="en-US" w:eastAsia="en-US"/>
    </w:rPr>
  </w:style>
  <w:style w:type="paragraph" w:customStyle="1" w:styleId="20">
    <w:name w:val="Основной текст (2)"/>
    <w:basedOn w:val="a"/>
    <w:link w:val="2"/>
    <w:uiPriority w:val="99"/>
    <w:rsid w:val="00DA0AD8"/>
    <w:pPr>
      <w:shd w:val="clear" w:color="auto" w:fill="FFFFFF"/>
      <w:spacing w:line="300" w:lineRule="exact"/>
      <w:jc w:val="center"/>
    </w:pPr>
    <w:rPr>
      <w:rFonts w:ascii="Lucida Sans Unicode" w:hAnsi="Lucida Sans Unicode" w:cs="Lucida Sans Unicode"/>
      <w:color w:val="auto"/>
      <w:sz w:val="18"/>
      <w:szCs w:val="18"/>
    </w:rPr>
  </w:style>
  <w:style w:type="paragraph" w:customStyle="1" w:styleId="1">
    <w:name w:val="Колонтитул1"/>
    <w:basedOn w:val="a"/>
    <w:link w:val="a4"/>
    <w:uiPriority w:val="99"/>
    <w:rsid w:val="00DA0AD8"/>
    <w:pPr>
      <w:shd w:val="clear" w:color="auto" w:fill="FFFFFF"/>
      <w:spacing w:line="240" w:lineRule="atLeast"/>
    </w:pPr>
    <w:rPr>
      <w:rFonts w:ascii="Lucida Sans Unicode" w:hAnsi="Lucida Sans Unicode" w:cs="Lucida Sans Unicode"/>
      <w:color w:val="auto"/>
      <w:sz w:val="14"/>
      <w:szCs w:val="14"/>
    </w:rPr>
  </w:style>
  <w:style w:type="paragraph" w:customStyle="1" w:styleId="31">
    <w:name w:val="Основной текст (3)1"/>
    <w:basedOn w:val="a"/>
    <w:link w:val="3"/>
    <w:uiPriority w:val="99"/>
    <w:rsid w:val="00DA0AD8"/>
    <w:pPr>
      <w:shd w:val="clear" w:color="auto" w:fill="FFFFFF"/>
      <w:spacing w:after="480" w:line="203" w:lineRule="exact"/>
      <w:jc w:val="center"/>
    </w:pPr>
    <w:rPr>
      <w:rFonts w:ascii="Lucida Sans Unicode" w:hAnsi="Lucida Sans Unicode" w:cs="Lucida Sans Unicode"/>
      <w:color w:val="auto"/>
      <w:sz w:val="11"/>
      <w:szCs w:val="11"/>
    </w:rPr>
  </w:style>
  <w:style w:type="paragraph" w:customStyle="1" w:styleId="32">
    <w:name w:val="Заголовок №3"/>
    <w:basedOn w:val="a"/>
    <w:link w:val="30"/>
    <w:uiPriority w:val="99"/>
    <w:rsid w:val="00DA0AD8"/>
    <w:pPr>
      <w:shd w:val="clear" w:color="auto" w:fill="FFFFFF"/>
      <w:spacing w:before="1140" w:after="120" w:line="240" w:lineRule="atLeast"/>
      <w:outlineLvl w:val="2"/>
    </w:pPr>
    <w:rPr>
      <w:rFonts w:ascii="Lucida Sans Unicode" w:hAnsi="Lucida Sans Unicode" w:cs="Lucida Sans Unicode"/>
      <w:b/>
      <w:bCs/>
      <w:color w:val="auto"/>
      <w:sz w:val="20"/>
      <w:szCs w:val="20"/>
    </w:rPr>
  </w:style>
  <w:style w:type="paragraph" w:customStyle="1" w:styleId="aa">
    <w:name w:val="Подпись к таблице"/>
    <w:basedOn w:val="a"/>
    <w:link w:val="a9"/>
    <w:uiPriority w:val="99"/>
    <w:rsid w:val="00DA0AD8"/>
    <w:pPr>
      <w:shd w:val="clear" w:color="auto" w:fill="FFFFFF"/>
      <w:spacing w:line="240" w:lineRule="atLeast"/>
    </w:pPr>
    <w:rPr>
      <w:rFonts w:ascii="Lucida Sans Unicode" w:hAnsi="Lucida Sans Unicode" w:cs="Lucida Sans Unicode"/>
      <w:color w:val="auto"/>
      <w:sz w:val="15"/>
      <w:szCs w:val="15"/>
    </w:rPr>
  </w:style>
  <w:style w:type="paragraph" w:customStyle="1" w:styleId="ac">
    <w:name w:val="Подпись к картинке"/>
    <w:basedOn w:val="a"/>
    <w:link w:val="ab"/>
    <w:uiPriority w:val="99"/>
    <w:rsid w:val="00DA0AD8"/>
    <w:pPr>
      <w:shd w:val="clear" w:color="auto" w:fill="FFFFFF"/>
      <w:spacing w:line="240" w:lineRule="atLeast"/>
    </w:pPr>
    <w:rPr>
      <w:rFonts w:ascii="Lucida Sans Unicode" w:hAnsi="Lucida Sans Unicode" w:cs="Lucida Sans Unicode"/>
      <w:color w:val="auto"/>
      <w:sz w:val="15"/>
      <w:szCs w:val="15"/>
    </w:rPr>
  </w:style>
  <w:style w:type="paragraph" w:customStyle="1" w:styleId="410">
    <w:name w:val="Основной текст (4)1"/>
    <w:basedOn w:val="a"/>
    <w:link w:val="41"/>
    <w:uiPriority w:val="99"/>
    <w:rsid w:val="00DA0AD8"/>
    <w:pPr>
      <w:shd w:val="clear" w:color="auto" w:fill="FFFFFF"/>
      <w:spacing w:after="660" w:line="240" w:lineRule="atLeast"/>
      <w:ind w:hanging="260"/>
      <w:jc w:val="both"/>
    </w:pPr>
    <w:rPr>
      <w:rFonts w:ascii="Times New Roman" w:hAnsi="Times New Roman" w:cs="Times New Roman"/>
      <w:color w:val="auto"/>
      <w:sz w:val="11"/>
      <w:szCs w:val="11"/>
    </w:rPr>
  </w:style>
  <w:style w:type="paragraph" w:customStyle="1" w:styleId="110">
    <w:name w:val="Заголовок №11"/>
    <w:basedOn w:val="a"/>
    <w:link w:val="1a"/>
    <w:uiPriority w:val="99"/>
    <w:rsid w:val="00DA0AD8"/>
    <w:pPr>
      <w:shd w:val="clear" w:color="auto" w:fill="FFFFFF"/>
      <w:spacing w:line="240" w:lineRule="atLeast"/>
      <w:outlineLvl w:val="0"/>
    </w:pPr>
    <w:rPr>
      <w:rFonts w:ascii="Georgia" w:hAnsi="Georgia" w:cs="Georgia"/>
      <w:b/>
      <w:bCs/>
      <w:color w:val="auto"/>
      <w:spacing w:val="-50"/>
      <w:sz w:val="62"/>
      <w:szCs w:val="62"/>
      <w:lang w:val="en-US" w:eastAsia="en-US"/>
    </w:rPr>
  </w:style>
  <w:style w:type="paragraph" w:customStyle="1" w:styleId="210">
    <w:name w:val="Заголовок №21"/>
    <w:basedOn w:val="a"/>
    <w:link w:val="27"/>
    <w:uiPriority w:val="99"/>
    <w:rsid w:val="00DA0AD8"/>
    <w:pPr>
      <w:shd w:val="clear" w:color="auto" w:fill="FFFFFF"/>
      <w:spacing w:before="360" w:line="240" w:lineRule="atLeast"/>
      <w:outlineLvl w:val="1"/>
    </w:pPr>
    <w:rPr>
      <w:rFonts w:ascii="Georgia" w:hAnsi="Georgia" w:cs="Georgia"/>
      <w:b/>
      <w:bCs/>
      <w:color w:val="auto"/>
      <w:spacing w:val="-50"/>
      <w:sz w:val="62"/>
      <w:szCs w:val="62"/>
    </w:rPr>
  </w:style>
  <w:style w:type="paragraph" w:customStyle="1" w:styleId="211">
    <w:name w:val="Подпись к таблице (2)1"/>
    <w:basedOn w:val="a"/>
    <w:link w:val="29"/>
    <w:uiPriority w:val="99"/>
    <w:rsid w:val="00DA0AD8"/>
    <w:pPr>
      <w:shd w:val="clear" w:color="auto" w:fill="FFFFFF"/>
      <w:spacing w:line="240" w:lineRule="atLeast"/>
    </w:pPr>
    <w:rPr>
      <w:rFonts w:ascii="Times New Roman" w:hAnsi="Times New Roman" w:cs="Times New Roman"/>
      <w:color w:val="auto"/>
      <w:sz w:val="9"/>
      <w:szCs w:val="9"/>
    </w:rPr>
  </w:style>
  <w:style w:type="paragraph" w:customStyle="1" w:styleId="35">
    <w:name w:val="Подпись к таблице (3)"/>
    <w:basedOn w:val="a"/>
    <w:link w:val="34"/>
    <w:uiPriority w:val="99"/>
    <w:rsid w:val="00DA0AD8"/>
    <w:pPr>
      <w:shd w:val="clear" w:color="auto" w:fill="FFFFFF"/>
      <w:spacing w:line="240" w:lineRule="atLeast"/>
    </w:pPr>
    <w:rPr>
      <w:rFonts w:ascii="Consolas" w:hAnsi="Consolas" w:cs="Consolas"/>
      <w:color w:val="auto"/>
      <w:spacing w:val="-10"/>
      <w:sz w:val="12"/>
      <w:szCs w:val="12"/>
    </w:rPr>
  </w:style>
  <w:style w:type="paragraph" w:customStyle="1" w:styleId="51">
    <w:name w:val="Основной текст (5)1"/>
    <w:basedOn w:val="a"/>
    <w:link w:val="50"/>
    <w:uiPriority w:val="99"/>
    <w:rsid w:val="00DA0AD8"/>
    <w:pPr>
      <w:shd w:val="clear" w:color="auto" w:fill="FFFFFF"/>
      <w:spacing w:before="60" w:after="240" w:line="240" w:lineRule="atLeast"/>
    </w:pPr>
    <w:rPr>
      <w:rFonts w:ascii="Consolas" w:hAnsi="Consolas" w:cs="Consolas"/>
      <w:color w:val="auto"/>
      <w:spacing w:val="-10"/>
      <w:sz w:val="12"/>
      <w:szCs w:val="12"/>
    </w:rPr>
  </w:style>
  <w:style w:type="paragraph" w:customStyle="1" w:styleId="60">
    <w:name w:val="Основной текст (6)"/>
    <w:basedOn w:val="a"/>
    <w:link w:val="6Exact"/>
    <w:uiPriority w:val="99"/>
    <w:rsid w:val="00DA0AD8"/>
    <w:pPr>
      <w:shd w:val="clear" w:color="auto" w:fill="FFFFFF"/>
      <w:spacing w:line="150" w:lineRule="exact"/>
      <w:jc w:val="both"/>
    </w:pPr>
    <w:rPr>
      <w:rFonts w:ascii="Lucida Sans Unicode" w:hAnsi="Lucida Sans Unicode" w:cs="Lucida Sans Unicode"/>
      <w:color w:val="auto"/>
      <w:spacing w:val="-3"/>
      <w:sz w:val="13"/>
      <w:szCs w:val="13"/>
      <w:lang w:val="en-US" w:eastAsia="en-US"/>
    </w:rPr>
  </w:style>
  <w:style w:type="paragraph" w:customStyle="1" w:styleId="70">
    <w:name w:val="Основной текст (7)"/>
    <w:basedOn w:val="a"/>
    <w:link w:val="7Exact"/>
    <w:uiPriority w:val="99"/>
    <w:rsid w:val="00DA0AD8"/>
    <w:pPr>
      <w:shd w:val="clear" w:color="auto" w:fill="FFFFFF"/>
      <w:spacing w:after="60" w:line="240" w:lineRule="atLeast"/>
    </w:pPr>
    <w:rPr>
      <w:rFonts w:ascii="Consolas" w:hAnsi="Consolas" w:cs="Consolas"/>
      <w:color w:val="auto"/>
      <w:spacing w:val="-27"/>
      <w:sz w:val="20"/>
      <w:szCs w:val="20"/>
    </w:rPr>
  </w:style>
  <w:style w:type="paragraph" w:customStyle="1" w:styleId="81">
    <w:name w:val="Основной текст (8)"/>
    <w:basedOn w:val="a"/>
    <w:link w:val="80"/>
    <w:uiPriority w:val="99"/>
    <w:rsid w:val="00DA0AD8"/>
    <w:pPr>
      <w:shd w:val="clear" w:color="auto" w:fill="FFFFFF"/>
      <w:spacing w:line="158" w:lineRule="exact"/>
      <w:jc w:val="both"/>
    </w:pPr>
    <w:rPr>
      <w:rFonts w:ascii="Times New Roman" w:hAnsi="Times New Roman" w:cs="Times New Roman"/>
      <w:color w:val="auto"/>
      <w:sz w:val="9"/>
      <w:szCs w:val="9"/>
      <w:lang w:val="en-US" w:eastAsia="en-US"/>
    </w:rPr>
  </w:style>
  <w:style w:type="paragraph" w:customStyle="1" w:styleId="90">
    <w:name w:val="Основной текст (9)"/>
    <w:basedOn w:val="a"/>
    <w:link w:val="9Exact"/>
    <w:uiPriority w:val="99"/>
    <w:rsid w:val="00DA0AD8"/>
    <w:pPr>
      <w:shd w:val="clear" w:color="auto" w:fill="FFFFFF"/>
      <w:spacing w:line="240" w:lineRule="atLeast"/>
    </w:pPr>
    <w:rPr>
      <w:rFonts w:ascii="Lucida Sans Unicode" w:hAnsi="Lucida Sans Unicode" w:cs="Lucida Sans Unicode"/>
      <w:color w:val="auto"/>
      <w:sz w:val="22"/>
      <w:szCs w:val="22"/>
    </w:rPr>
  </w:style>
  <w:style w:type="paragraph" w:customStyle="1" w:styleId="101">
    <w:name w:val="Основной текст (10)"/>
    <w:basedOn w:val="a"/>
    <w:link w:val="10Exact"/>
    <w:uiPriority w:val="99"/>
    <w:rsid w:val="00DA0AD8"/>
    <w:pPr>
      <w:shd w:val="clear" w:color="auto" w:fill="FFFFFF"/>
      <w:spacing w:line="240" w:lineRule="atLeast"/>
    </w:pPr>
    <w:rPr>
      <w:rFonts w:ascii="Georgia" w:hAnsi="Georgia" w:cs="Georgia"/>
      <w:b/>
      <w:bCs/>
      <w:color w:val="auto"/>
      <w:spacing w:val="-47"/>
      <w:sz w:val="62"/>
      <w:szCs w:val="62"/>
      <w:lang w:val="en-US" w:eastAsia="en-US"/>
    </w:rPr>
  </w:style>
  <w:style w:type="paragraph" w:customStyle="1" w:styleId="212">
    <w:name w:val="Подпись к картинке (2)1"/>
    <w:basedOn w:val="a"/>
    <w:link w:val="2b"/>
    <w:uiPriority w:val="99"/>
    <w:rsid w:val="00DA0AD8"/>
    <w:pPr>
      <w:shd w:val="clear" w:color="auto" w:fill="FFFFFF"/>
      <w:spacing w:line="203" w:lineRule="exact"/>
    </w:pPr>
    <w:rPr>
      <w:rFonts w:ascii="Consolas" w:hAnsi="Consolas" w:cs="Consolas"/>
      <w:color w:val="auto"/>
      <w:sz w:val="16"/>
      <w:szCs w:val="16"/>
      <w:lang w:val="en-US" w:eastAsia="en-US"/>
    </w:rPr>
  </w:style>
  <w:style w:type="paragraph" w:customStyle="1" w:styleId="310">
    <w:name w:val="Подпись к картинке (3)1"/>
    <w:basedOn w:val="a"/>
    <w:link w:val="36"/>
    <w:uiPriority w:val="99"/>
    <w:rsid w:val="00DA0AD8"/>
    <w:pPr>
      <w:shd w:val="clear" w:color="auto" w:fill="FFFFFF"/>
      <w:spacing w:line="203" w:lineRule="exact"/>
    </w:pPr>
    <w:rPr>
      <w:rFonts w:ascii="Consolas" w:hAnsi="Consolas" w:cs="Consolas"/>
      <w:color w:val="auto"/>
      <w:sz w:val="16"/>
      <w:szCs w:val="16"/>
      <w:lang w:val="en-US" w:eastAsia="en-US"/>
    </w:rPr>
  </w:style>
  <w:style w:type="paragraph" w:customStyle="1" w:styleId="44">
    <w:name w:val="Подпись к таблице (4)"/>
    <w:basedOn w:val="a"/>
    <w:link w:val="43"/>
    <w:uiPriority w:val="99"/>
    <w:rsid w:val="00DA0AD8"/>
    <w:pPr>
      <w:shd w:val="clear" w:color="auto" w:fill="FFFFFF"/>
      <w:spacing w:line="195" w:lineRule="exact"/>
    </w:pPr>
    <w:rPr>
      <w:rFonts w:ascii="Times New Roman" w:hAnsi="Times New Roman" w:cs="Times New Roman"/>
      <w:color w:val="auto"/>
      <w:sz w:val="9"/>
      <w:szCs w:val="9"/>
      <w:lang w:val="en-US" w:eastAsia="en-US"/>
    </w:rPr>
  </w:style>
  <w:style w:type="paragraph" w:customStyle="1" w:styleId="54">
    <w:name w:val="Подпись к таблице (5)"/>
    <w:basedOn w:val="a"/>
    <w:link w:val="53"/>
    <w:uiPriority w:val="99"/>
    <w:rsid w:val="00DA0AD8"/>
    <w:pPr>
      <w:shd w:val="clear" w:color="auto" w:fill="FFFFFF"/>
      <w:spacing w:line="195" w:lineRule="exact"/>
      <w:jc w:val="both"/>
    </w:pPr>
    <w:rPr>
      <w:rFonts w:ascii="Times New Roman" w:hAnsi="Times New Roman" w:cs="Times New Roman"/>
      <w:color w:val="auto"/>
      <w:sz w:val="8"/>
      <w:szCs w:val="8"/>
      <w:lang w:val="en-US" w:eastAsia="en-US"/>
    </w:rPr>
  </w:style>
  <w:style w:type="paragraph" w:customStyle="1" w:styleId="46">
    <w:name w:val="Подпись к картинке (4)"/>
    <w:basedOn w:val="a"/>
    <w:link w:val="4Exact"/>
    <w:uiPriority w:val="99"/>
    <w:rsid w:val="00DA0AD8"/>
    <w:pPr>
      <w:shd w:val="clear" w:color="auto" w:fill="FFFFFF"/>
      <w:spacing w:line="240" w:lineRule="atLeast"/>
    </w:pPr>
    <w:rPr>
      <w:rFonts w:ascii="Times New Roman" w:hAnsi="Times New Roman" w:cs="Times New Roman"/>
      <w:color w:val="auto"/>
      <w:spacing w:val="1"/>
      <w:sz w:val="8"/>
      <w:szCs w:val="8"/>
      <w:lang w:val="en-US" w:eastAsia="en-US"/>
    </w:rPr>
  </w:style>
  <w:style w:type="paragraph" w:customStyle="1" w:styleId="56">
    <w:name w:val="Подпись к картинке (5)"/>
    <w:basedOn w:val="a"/>
    <w:link w:val="5Exact0"/>
    <w:uiPriority w:val="99"/>
    <w:rsid w:val="00DA0AD8"/>
    <w:pPr>
      <w:shd w:val="clear" w:color="auto" w:fill="FFFFFF"/>
      <w:spacing w:line="240" w:lineRule="atLeast"/>
    </w:pPr>
    <w:rPr>
      <w:rFonts w:ascii="Consolas" w:hAnsi="Consolas" w:cs="Consolas"/>
      <w:color w:val="auto"/>
      <w:spacing w:val="-25"/>
      <w:sz w:val="36"/>
      <w:szCs w:val="36"/>
      <w:lang w:val="en-US" w:eastAsia="en-US"/>
    </w:rPr>
  </w:style>
  <w:style w:type="paragraph" w:customStyle="1" w:styleId="112">
    <w:name w:val="Основной текст (11)"/>
    <w:basedOn w:val="a"/>
    <w:link w:val="111"/>
    <w:uiPriority w:val="99"/>
    <w:rsid w:val="00DA0AD8"/>
    <w:pPr>
      <w:shd w:val="clear" w:color="auto" w:fill="FFFFFF"/>
      <w:spacing w:line="240" w:lineRule="atLeast"/>
    </w:pPr>
    <w:rPr>
      <w:rFonts w:ascii="Lucida Sans Unicode" w:hAnsi="Lucida Sans Unicode" w:cs="Lucida Sans Unicode"/>
      <w:color w:val="auto"/>
      <w:sz w:val="12"/>
      <w:szCs w:val="12"/>
      <w:lang w:val="en-US" w:eastAsia="en-US"/>
    </w:rPr>
  </w:style>
  <w:style w:type="paragraph" w:customStyle="1" w:styleId="120">
    <w:name w:val="Основной текст (12)"/>
    <w:basedOn w:val="a"/>
    <w:link w:val="12Exact"/>
    <w:uiPriority w:val="99"/>
    <w:rsid w:val="00DA0AD8"/>
    <w:pPr>
      <w:shd w:val="clear" w:color="auto" w:fill="FFFFFF"/>
      <w:spacing w:after="60" w:line="240" w:lineRule="atLeast"/>
      <w:jc w:val="both"/>
    </w:pPr>
    <w:rPr>
      <w:rFonts w:ascii="Consolas" w:hAnsi="Consolas" w:cs="Consolas"/>
      <w:color w:val="auto"/>
      <w:spacing w:val="-25"/>
      <w:sz w:val="36"/>
      <w:szCs w:val="36"/>
      <w:lang w:val="en-US" w:eastAsia="en-US"/>
    </w:rPr>
  </w:style>
  <w:style w:type="paragraph" w:customStyle="1" w:styleId="130">
    <w:name w:val="Основной текст (13)"/>
    <w:basedOn w:val="a"/>
    <w:link w:val="13Exact"/>
    <w:uiPriority w:val="99"/>
    <w:rsid w:val="00DA0AD8"/>
    <w:pPr>
      <w:shd w:val="clear" w:color="auto" w:fill="FFFFFF"/>
      <w:spacing w:before="60" w:line="240" w:lineRule="atLeast"/>
      <w:jc w:val="both"/>
    </w:pPr>
    <w:rPr>
      <w:rFonts w:ascii="Impact" w:hAnsi="Impact" w:cs="Impact"/>
      <w:color w:val="auto"/>
      <w:spacing w:val="26"/>
      <w:sz w:val="32"/>
      <w:szCs w:val="32"/>
      <w:lang w:val="en-US" w:eastAsia="en-US"/>
    </w:rPr>
  </w:style>
  <w:style w:type="paragraph" w:customStyle="1" w:styleId="140">
    <w:name w:val="Основной текст (14)"/>
    <w:basedOn w:val="a"/>
    <w:link w:val="14Exact"/>
    <w:uiPriority w:val="99"/>
    <w:rsid w:val="00DA0AD8"/>
    <w:pPr>
      <w:shd w:val="clear" w:color="auto" w:fill="FFFFFF"/>
      <w:spacing w:line="240" w:lineRule="atLeast"/>
    </w:pPr>
    <w:rPr>
      <w:rFonts w:ascii="Tahoma" w:hAnsi="Tahoma" w:cs="Tahoma"/>
      <w:b/>
      <w:bCs/>
      <w:color w:val="auto"/>
      <w:spacing w:val="27"/>
      <w:sz w:val="54"/>
      <w:szCs w:val="54"/>
      <w:lang w:val="en-US" w:eastAsia="en-US"/>
    </w:rPr>
  </w:style>
  <w:style w:type="paragraph" w:customStyle="1" w:styleId="151">
    <w:name w:val="Основной текст (15)"/>
    <w:basedOn w:val="a"/>
    <w:link w:val="150"/>
    <w:uiPriority w:val="99"/>
    <w:rsid w:val="00DA0AD8"/>
    <w:pPr>
      <w:shd w:val="clear" w:color="auto" w:fill="FFFFFF"/>
      <w:spacing w:before="2700" w:after="300" w:line="240" w:lineRule="atLeast"/>
    </w:pPr>
    <w:rPr>
      <w:rFonts w:ascii="Consolas" w:hAnsi="Consolas" w:cs="Consolas"/>
      <w:color w:val="auto"/>
      <w:w w:val="50"/>
      <w:sz w:val="78"/>
      <w:szCs w:val="78"/>
      <w:lang w:val="en-US" w:eastAsia="en-US"/>
    </w:rPr>
  </w:style>
  <w:style w:type="paragraph" w:customStyle="1" w:styleId="161">
    <w:name w:val="Основной текст (16)1"/>
    <w:basedOn w:val="a"/>
    <w:link w:val="160"/>
    <w:uiPriority w:val="99"/>
    <w:rsid w:val="00DA0AD8"/>
    <w:pPr>
      <w:shd w:val="clear" w:color="auto" w:fill="FFFFFF"/>
      <w:spacing w:before="480" w:line="120" w:lineRule="exact"/>
    </w:pPr>
    <w:rPr>
      <w:rFonts w:ascii="Times New Roman" w:hAnsi="Times New Roman" w:cs="Times New Roman"/>
      <w:color w:val="auto"/>
      <w:sz w:val="8"/>
      <w:szCs w:val="8"/>
    </w:rPr>
  </w:style>
  <w:style w:type="paragraph" w:customStyle="1" w:styleId="171">
    <w:name w:val="Основной текст (17)"/>
    <w:basedOn w:val="a"/>
    <w:link w:val="170"/>
    <w:uiPriority w:val="99"/>
    <w:rsid w:val="00DA0AD8"/>
    <w:pPr>
      <w:shd w:val="clear" w:color="auto" w:fill="FFFFFF"/>
      <w:spacing w:before="1200" w:line="120" w:lineRule="exact"/>
      <w:ind w:hanging="280"/>
    </w:pPr>
    <w:rPr>
      <w:rFonts w:ascii="Times New Roman" w:hAnsi="Times New Roman" w:cs="Times New Roman"/>
      <w:color w:val="auto"/>
      <w:sz w:val="8"/>
      <w:szCs w:val="8"/>
      <w:lang w:val="en-US" w:eastAsia="en-US"/>
    </w:rPr>
  </w:style>
  <w:style w:type="paragraph" w:customStyle="1" w:styleId="181">
    <w:name w:val="Основной текст (18)"/>
    <w:basedOn w:val="a"/>
    <w:link w:val="180"/>
    <w:uiPriority w:val="99"/>
    <w:rsid w:val="00DA0AD8"/>
    <w:pPr>
      <w:shd w:val="clear" w:color="auto" w:fill="FFFFFF"/>
      <w:spacing w:line="120" w:lineRule="exact"/>
    </w:pPr>
    <w:rPr>
      <w:rFonts w:ascii="Times New Roman" w:hAnsi="Times New Roman" w:cs="Times New Roman"/>
      <w:b/>
      <w:bCs/>
      <w:color w:val="auto"/>
      <w:sz w:val="8"/>
      <w:szCs w:val="8"/>
      <w:lang w:val="en-US" w:eastAsia="en-US"/>
    </w:rPr>
  </w:style>
  <w:style w:type="paragraph" w:customStyle="1" w:styleId="191">
    <w:name w:val="Основной текст (19)"/>
    <w:basedOn w:val="a"/>
    <w:link w:val="190"/>
    <w:uiPriority w:val="99"/>
    <w:rsid w:val="00DA0AD8"/>
    <w:pPr>
      <w:shd w:val="clear" w:color="auto" w:fill="FFFFFF"/>
      <w:spacing w:line="120" w:lineRule="exact"/>
      <w:jc w:val="right"/>
    </w:pPr>
    <w:rPr>
      <w:rFonts w:ascii="Lucida Sans Unicode" w:hAnsi="Lucida Sans Unicode" w:cs="Lucida Sans Unicode"/>
      <w:color w:val="auto"/>
      <w:sz w:val="12"/>
      <w:szCs w:val="12"/>
      <w:lang w:val="en-US" w:eastAsia="en-US"/>
    </w:rPr>
  </w:style>
  <w:style w:type="paragraph" w:customStyle="1" w:styleId="221">
    <w:name w:val="Заголовок №2 (2)"/>
    <w:basedOn w:val="a"/>
    <w:link w:val="220"/>
    <w:uiPriority w:val="99"/>
    <w:rsid w:val="00DA0AD8"/>
    <w:pPr>
      <w:shd w:val="clear" w:color="auto" w:fill="FFFFFF"/>
      <w:spacing w:line="240" w:lineRule="atLeast"/>
      <w:outlineLvl w:val="1"/>
    </w:pPr>
    <w:rPr>
      <w:rFonts w:ascii="Tahoma" w:hAnsi="Tahoma" w:cs="Tahoma"/>
      <w:b/>
      <w:bCs/>
      <w:color w:val="auto"/>
      <w:spacing w:val="20"/>
      <w:sz w:val="58"/>
      <w:szCs w:val="58"/>
    </w:rPr>
  </w:style>
  <w:style w:type="paragraph" w:customStyle="1" w:styleId="2010">
    <w:name w:val="Основной текст (20)1"/>
    <w:basedOn w:val="a"/>
    <w:link w:val="201"/>
    <w:uiPriority w:val="99"/>
    <w:rsid w:val="00DA0AD8"/>
    <w:pPr>
      <w:shd w:val="clear" w:color="auto" w:fill="FFFFFF"/>
      <w:spacing w:line="128" w:lineRule="exact"/>
      <w:jc w:val="both"/>
    </w:pPr>
    <w:rPr>
      <w:rFonts w:ascii="Lucida Sans Unicode" w:hAnsi="Lucida Sans Unicode" w:cs="Lucida Sans Unicode"/>
      <w:color w:val="auto"/>
      <w:sz w:val="8"/>
      <w:szCs w:val="8"/>
      <w:lang w:val="en-US" w:eastAsia="en-US"/>
    </w:rPr>
  </w:style>
  <w:style w:type="paragraph" w:styleId="af">
    <w:name w:val="header"/>
    <w:basedOn w:val="a"/>
    <w:link w:val="af0"/>
    <w:uiPriority w:val="99"/>
    <w:unhideWhenUsed/>
    <w:rsid w:val="00584284"/>
    <w:pPr>
      <w:tabs>
        <w:tab w:val="center" w:pos="4677"/>
        <w:tab w:val="right" w:pos="9355"/>
      </w:tabs>
    </w:pPr>
  </w:style>
  <w:style w:type="character" w:customStyle="1" w:styleId="af0">
    <w:name w:val="Верхний колонтитул Знак"/>
    <w:basedOn w:val="a0"/>
    <w:link w:val="af"/>
    <w:uiPriority w:val="99"/>
    <w:locked/>
    <w:rsid w:val="00584284"/>
    <w:rPr>
      <w:rFonts w:cs="Courier New"/>
      <w:color w:val="000000"/>
    </w:rPr>
  </w:style>
  <w:style w:type="paragraph" w:styleId="af1">
    <w:name w:val="footer"/>
    <w:basedOn w:val="a"/>
    <w:link w:val="af2"/>
    <w:uiPriority w:val="99"/>
    <w:unhideWhenUsed/>
    <w:rsid w:val="00584284"/>
    <w:pPr>
      <w:tabs>
        <w:tab w:val="center" w:pos="4677"/>
        <w:tab w:val="right" w:pos="9355"/>
      </w:tabs>
    </w:pPr>
  </w:style>
  <w:style w:type="character" w:customStyle="1" w:styleId="af2">
    <w:name w:val="Нижний колонтитул Знак"/>
    <w:basedOn w:val="a0"/>
    <w:link w:val="af1"/>
    <w:uiPriority w:val="99"/>
    <w:locked/>
    <w:rsid w:val="00584284"/>
    <w:rPr>
      <w:rFonts w:cs="Courier New"/>
      <w:color w:val="000000"/>
    </w:rPr>
  </w:style>
  <w:style w:type="paragraph" w:styleId="af3">
    <w:name w:val="List Paragraph"/>
    <w:basedOn w:val="a"/>
    <w:uiPriority w:val="34"/>
    <w:qFormat/>
    <w:rsid w:val="003511D7"/>
    <w:pPr>
      <w:ind w:left="708"/>
    </w:pPr>
  </w:style>
  <w:style w:type="paragraph" w:styleId="af4">
    <w:name w:val="Title"/>
    <w:basedOn w:val="a"/>
    <w:next w:val="a"/>
    <w:link w:val="af5"/>
    <w:uiPriority w:val="10"/>
    <w:qFormat/>
    <w:rsid w:val="008234A0"/>
    <w:pPr>
      <w:spacing w:before="240" w:after="60"/>
      <w:jc w:val="center"/>
      <w:outlineLvl w:val="0"/>
    </w:pPr>
    <w:rPr>
      <w:rFonts w:asciiTheme="majorHAnsi" w:eastAsiaTheme="majorEastAsia" w:hAnsiTheme="majorHAnsi" w:cs="Times New Roman"/>
      <w:b/>
      <w:bCs/>
      <w:kern w:val="28"/>
      <w:sz w:val="32"/>
      <w:szCs w:val="32"/>
    </w:rPr>
  </w:style>
  <w:style w:type="character" w:customStyle="1" w:styleId="fontstyle01">
    <w:name w:val="fontstyle01"/>
    <w:rsid w:val="00E852A4"/>
    <w:rPr>
      <w:rFonts w:ascii="TimesNewRomanPSMT" w:hAnsi="TimesNewRomanPSMT"/>
      <w:color w:val="000000"/>
      <w:sz w:val="30"/>
    </w:rPr>
  </w:style>
  <w:style w:type="character" w:customStyle="1" w:styleId="af5">
    <w:name w:val="Заголовок Знак"/>
    <w:basedOn w:val="a0"/>
    <w:link w:val="af4"/>
    <w:uiPriority w:val="10"/>
    <w:locked/>
    <w:rsid w:val="008234A0"/>
    <w:rPr>
      <w:rFonts w:asciiTheme="majorHAnsi" w:eastAsiaTheme="majorEastAsia" w:hAnsiTheme="majorHAnsi" w:cs="Times New Roman"/>
      <w:b/>
      <w:bCs/>
      <w:color w:val="000000"/>
      <w:kern w:val="28"/>
      <w:sz w:val="32"/>
      <w:szCs w:val="32"/>
    </w:rPr>
  </w:style>
  <w:style w:type="character" w:customStyle="1" w:styleId="fontstyle21">
    <w:name w:val="fontstyle21"/>
    <w:rsid w:val="00244B35"/>
    <w:rPr>
      <w:rFonts w:ascii="TimesNewRomanPSMT" w:hAnsi="TimesNewRomanPSMT"/>
      <w:color w:val="000000"/>
      <w:sz w:val="30"/>
    </w:rPr>
  </w:style>
  <w:style w:type="character" w:customStyle="1" w:styleId="fontstyle31">
    <w:name w:val="fontstyle31"/>
    <w:rsid w:val="009F5E1C"/>
    <w:rPr>
      <w:rFonts w:ascii="Wingdings-Regular" w:hAnsi="Wingdings-Regular"/>
      <w:color w:val="000000"/>
      <w:sz w:val="30"/>
    </w:rPr>
  </w:style>
  <w:style w:type="paragraph" w:styleId="af6">
    <w:name w:val="Balloon Text"/>
    <w:basedOn w:val="a"/>
    <w:link w:val="af7"/>
    <w:uiPriority w:val="99"/>
    <w:semiHidden/>
    <w:unhideWhenUsed/>
    <w:rsid w:val="00D23F55"/>
    <w:rPr>
      <w:rFonts w:ascii="Tahoma" w:hAnsi="Tahoma" w:cs="Tahoma"/>
      <w:sz w:val="16"/>
      <w:szCs w:val="16"/>
    </w:rPr>
  </w:style>
  <w:style w:type="character" w:customStyle="1" w:styleId="af7">
    <w:name w:val="Текст выноски Знак"/>
    <w:basedOn w:val="a0"/>
    <w:link w:val="af6"/>
    <w:uiPriority w:val="99"/>
    <w:semiHidden/>
    <w:rsid w:val="00D23F55"/>
    <w:rPr>
      <w:rFonts w:ascii="Tahoma" w:hAnsi="Tahoma" w:cs="Tahoma"/>
      <w:color w:val="000000"/>
      <w:sz w:val="16"/>
      <w:szCs w:val="16"/>
    </w:rPr>
  </w:style>
  <w:style w:type="table" w:styleId="af8">
    <w:name w:val="Table Grid"/>
    <w:basedOn w:val="a1"/>
    <w:uiPriority w:val="59"/>
    <w:rsid w:val="00000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
    <w:next w:val="a"/>
    <w:uiPriority w:val="35"/>
    <w:unhideWhenUsed/>
    <w:qFormat/>
    <w:rsid w:val="001533AB"/>
    <w:pPr>
      <w:spacing w:after="200"/>
    </w:pPr>
    <w:rPr>
      <w:b/>
      <w:bCs/>
      <w:color w:val="4F81BD" w:themeColor="accent1"/>
      <w:sz w:val="18"/>
      <w:szCs w:val="18"/>
    </w:rPr>
  </w:style>
  <w:style w:type="character" w:styleId="afa">
    <w:name w:val="Placeholder Text"/>
    <w:basedOn w:val="a0"/>
    <w:uiPriority w:val="99"/>
    <w:semiHidden/>
    <w:rsid w:val="00804A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8659">
      <w:bodyDiv w:val="1"/>
      <w:marLeft w:val="0"/>
      <w:marRight w:val="0"/>
      <w:marTop w:val="0"/>
      <w:marBottom w:val="0"/>
      <w:divBdr>
        <w:top w:val="none" w:sz="0" w:space="0" w:color="auto"/>
        <w:left w:val="none" w:sz="0" w:space="0" w:color="auto"/>
        <w:bottom w:val="none" w:sz="0" w:space="0" w:color="auto"/>
        <w:right w:val="none" w:sz="0" w:space="0" w:color="auto"/>
      </w:divBdr>
    </w:div>
    <w:div w:id="320423757">
      <w:bodyDiv w:val="1"/>
      <w:marLeft w:val="0"/>
      <w:marRight w:val="0"/>
      <w:marTop w:val="0"/>
      <w:marBottom w:val="0"/>
      <w:divBdr>
        <w:top w:val="none" w:sz="0" w:space="0" w:color="auto"/>
        <w:left w:val="none" w:sz="0" w:space="0" w:color="auto"/>
        <w:bottom w:val="none" w:sz="0" w:space="0" w:color="auto"/>
        <w:right w:val="none" w:sz="0" w:space="0" w:color="auto"/>
      </w:divBdr>
    </w:div>
    <w:div w:id="641158956">
      <w:bodyDiv w:val="1"/>
      <w:marLeft w:val="0"/>
      <w:marRight w:val="0"/>
      <w:marTop w:val="0"/>
      <w:marBottom w:val="0"/>
      <w:divBdr>
        <w:top w:val="none" w:sz="0" w:space="0" w:color="auto"/>
        <w:left w:val="none" w:sz="0" w:space="0" w:color="auto"/>
        <w:bottom w:val="none" w:sz="0" w:space="0" w:color="auto"/>
        <w:right w:val="none" w:sz="0" w:space="0" w:color="auto"/>
      </w:divBdr>
    </w:div>
    <w:div w:id="962230421">
      <w:bodyDiv w:val="1"/>
      <w:marLeft w:val="0"/>
      <w:marRight w:val="0"/>
      <w:marTop w:val="0"/>
      <w:marBottom w:val="0"/>
      <w:divBdr>
        <w:top w:val="none" w:sz="0" w:space="0" w:color="auto"/>
        <w:left w:val="none" w:sz="0" w:space="0" w:color="auto"/>
        <w:bottom w:val="none" w:sz="0" w:space="0" w:color="auto"/>
        <w:right w:val="none" w:sz="0" w:space="0" w:color="auto"/>
      </w:divBdr>
      <w:divsChild>
        <w:div w:id="497186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7425831">
      <w:bodyDiv w:val="1"/>
      <w:marLeft w:val="0"/>
      <w:marRight w:val="0"/>
      <w:marTop w:val="0"/>
      <w:marBottom w:val="0"/>
      <w:divBdr>
        <w:top w:val="none" w:sz="0" w:space="0" w:color="auto"/>
        <w:left w:val="none" w:sz="0" w:space="0" w:color="auto"/>
        <w:bottom w:val="none" w:sz="0" w:space="0" w:color="auto"/>
        <w:right w:val="none" w:sz="0" w:space="0" w:color="auto"/>
      </w:divBdr>
    </w:div>
    <w:div w:id="1539244081">
      <w:bodyDiv w:val="1"/>
      <w:marLeft w:val="0"/>
      <w:marRight w:val="0"/>
      <w:marTop w:val="0"/>
      <w:marBottom w:val="0"/>
      <w:divBdr>
        <w:top w:val="none" w:sz="0" w:space="0" w:color="auto"/>
        <w:left w:val="none" w:sz="0" w:space="0" w:color="auto"/>
        <w:bottom w:val="none" w:sz="0" w:space="0" w:color="auto"/>
        <w:right w:val="none" w:sz="0" w:space="0" w:color="auto"/>
      </w:divBdr>
    </w:div>
    <w:div w:id="1642464041">
      <w:bodyDiv w:val="1"/>
      <w:marLeft w:val="0"/>
      <w:marRight w:val="0"/>
      <w:marTop w:val="0"/>
      <w:marBottom w:val="0"/>
      <w:divBdr>
        <w:top w:val="none" w:sz="0" w:space="0" w:color="auto"/>
        <w:left w:val="none" w:sz="0" w:space="0" w:color="auto"/>
        <w:bottom w:val="none" w:sz="0" w:space="0" w:color="auto"/>
        <w:right w:val="none" w:sz="0" w:space="0" w:color="auto"/>
      </w:divBdr>
    </w:div>
    <w:div w:id="1654682261">
      <w:bodyDiv w:val="1"/>
      <w:marLeft w:val="0"/>
      <w:marRight w:val="0"/>
      <w:marTop w:val="0"/>
      <w:marBottom w:val="0"/>
      <w:divBdr>
        <w:top w:val="none" w:sz="0" w:space="0" w:color="auto"/>
        <w:left w:val="none" w:sz="0" w:space="0" w:color="auto"/>
        <w:bottom w:val="none" w:sz="0" w:space="0" w:color="auto"/>
        <w:right w:val="none" w:sz="0" w:space="0" w:color="auto"/>
      </w:divBdr>
    </w:div>
    <w:div w:id="1913998671">
      <w:bodyDiv w:val="1"/>
      <w:marLeft w:val="0"/>
      <w:marRight w:val="0"/>
      <w:marTop w:val="0"/>
      <w:marBottom w:val="0"/>
      <w:divBdr>
        <w:top w:val="none" w:sz="0" w:space="0" w:color="auto"/>
        <w:left w:val="none" w:sz="0" w:space="0" w:color="auto"/>
        <w:bottom w:val="none" w:sz="0" w:space="0" w:color="auto"/>
        <w:right w:val="none" w:sz="0" w:space="0" w:color="auto"/>
      </w:divBdr>
    </w:div>
    <w:div w:id="1963461251">
      <w:bodyDiv w:val="1"/>
      <w:marLeft w:val="0"/>
      <w:marRight w:val="0"/>
      <w:marTop w:val="0"/>
      <w:marBottom w:val="0"/>
      <w:divBdr>
        <w:top w:val="none" w:sz="0" w:space="0" w:color="auto"/>
        <w:left w:val="none" w:sz="0" w:space="0" w:color="auto"/>
        <w:bottom w:val="none" w:sz="0" w:space="0" w:color="auto"/>
        <w:right w:val="none" w:sz="0" w:space="0" w:color="auto"/>
      </w:divBdr>
    </w:div>
    <w:div w:id="2056586814">
      <w:bodyDiv w:val="1"/>
      <w:marLeft w:val="0"/>
      <w:marRight w:val="0"/>
      <w:marTop w:val="0"/>
      <w:marBottom w:val="0"/>
      <w:divBdr>
        <w:top w:val="none" w:sz="0" w:space="0" w:color="auto"/>
        <w:left w:val="none" w:sz="0" w:space="0" w:color="auto"/>
        <w:bottom w:val="none" w:sz="0" w:space="0" w:color="auto"/>
        <w:right w:val="none" w:sz="0" w:space="0" w:color="auto"/>
      </w:divBdr>
    </w:div>
    <w:div w:id="21356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1209</Words>
  <Characters>6896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lastModifiedBy>Mikhail Larionov</cp:lastModifiedBy>
  <cp:revision>14</cp:revision>
  <cp:lastPrinted>2019-03-05T12:37:00Z</cp:lastPrinted>
  <dcterms:created xsi:type="dcterms:W3CDTF">2025-01-21T07:40:00Z</dcterms:created>
  <dcterms:modified xsi:type="dcterms:W3CDTF">2025-01-29T09:16:00Z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