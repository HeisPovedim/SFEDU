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6CAE" w14:textId="77777777" w:rsidR="004C16D8" w:rsidRDefault="004C16D8" w:rsidP="00B324DE">
      <w:pPr>
        <w:spacing w:line="360" w:lineRule="auto"/>
        <w:jc w:val="center"/>
        <w:rPr>
          <w:rFonts w:ascii="Times New Roman" w:hAnsi="Times New Roman" w:cs="Times New Roman"/>
          <w:color w:val="auto"/>
        </w:rPr>
      </w:pPr>
      <w:r w:rsidRPr="004C16D8">
        <w:rPr>
          <w:rFonts w:ascii="Times New Roman" w:hAnsi="Times New Roman" w:cs="Times New Roman"/>
          <w:color w:val="auto"/>
        </w:rPr>
        <w:t>МИНИСТЕРСТВО</w:t>
      </w:r>
      <w:r w:rsidR="00000CD8">
        <w:rPr>
          <w:rFonts w:ascii="Times New Roman" w:hAnsi="Times New Roman" w:cs="Times New Roman"/>
          <w:color w:val="auto"/>
        </w:rPr>
        <w:t xml:space="preserve"> </w:t>
      </w:r>
      <w:r w:rsidRPr="004C16D8">
        <w:rPr>
          <w:rFonts w:ascii="Times New Roman" w:hAnsi="Times New Roman" w:cs="Times New Roman"/>
          <w:color w:val="auto"/>
        </w:rPr>
        <w:t>ОБРАЗОВАНИЯ</w:t>
      </w:r>
      <w:r w:rsidR="00000CD8">
        <w:rPr>
          <w:rFonts w:ascii="Times New Roman" w:hAnsi="Times New Roman" w:cs="Times New Roman"/>
          <w:color w:val="auto"/>
        </w:rPr>
        <w:t xml:space="preserve"> </w:t>
      </w:r>
      <w:r w:rsidRPr="004C16D8">
        <w:rPr>
          <w:rFonts w:ascii="Times New Roman" w:hAnsi="Times New Roman" w:cs="Times New Roman"/>
          <w:color w:val="auto"/>
        </w:rPr>
        <w:t>И</w:t>
      </w:r>
      <w:r w:rsidR="00000CD8">
        <w:rPr>
          <w:rFonts w:ascii="Times New Roman" w:hAnsi="Times New Roman" w:cs="Times New Roman"/>
          <w:color w:val="auto"/>
        </w:rPr>
        <w:t xml:space="preserve"> </w:t>
      </w:r>
      <w:r w:rsidRPr="004C16D8">
        <w:rPr>
          <w:rFonts w:ascii="Times New Roman" w:hAnsi="Times New Roman" w:cs="Times New Roman"/>
          <w:color w:val="auto"/>
        </w:rPr>
        <w:t>НАУКИ</w:t>
      </w:r>
      <w:r w:rsidR="00000CD8">
        <w:rPr>
          <w:rFonts w:ascii="Times New Roman" w:hAnsi="Times New Roman" w:cs="Times New Roman"/>
          <w:color w:val="auto"/>
        </w:rPr>
        <w:t xml:space="preserve"> </w:t>
      </w:r>
      <w:r w:rsidRPr="004C16D8">
        <w:rPr>
          <w:rFonts w:ascii="Times New Roman" w:hAnsi="Times New Roman" w:cs="Times New Roman"/>
          <w:color w:val="auto"/>
        </w:rPr>
        <w:t>РОССИЙСКОЙ</w:t>
      </w:r>
      <w:r w:rsidR="00000CD8">
        <w:rPr>
          <w:rFonts w:ascii="Times New Roman" w:hAnsi="Times New Roman" w:cs="Times New Roman"/>
          <w:color w:val="auto"/>
        </w:rPr>
        <w:t xml:space="preserve"> </w:t>
      </w:r>
      <w:r w:rsidRPr="004C16D8">
        <w:rPr>
          <w:rFonts w:ascii="Times New Roman" w:hAnsi="Times New Roman" w:cs="Times New Roman"/>
          <w:color w:val="auto"/>
        </w:rPr>
        <w:t>ФЕДЕРАЦИИ</w:t>
      </w:r>
    </w:p>
    <w:p w14:paraId="31500A68" w14:textId="77777777" w:rsidR="004C16D8" w:rsidRDefault="00947F01" w:rsidP="00B324DE">
      <w:pPr>
        <w:spacing w:line="360" w:lineRule="auto"/>
        <w:jc w:val="center"/>
        <w:rPr>
          <w:rFonts w:ascii="Times New Roman" w:hAnsi="Times New Roman" w:cs="Times New Roman"/>
          <w:color w:val="auto"/>
        </w:rPr>
      </w:pPr>
      <w:r w:rsidRPr="006C07F9">
        <w:rPr>
          <w:rFonts w:ascii="Times New Roman" w:hAnsi="Times New Roman" w:cs="Times New Roman"/>
          <w:color w:val="auto"/>
        </w:rPr>
        <w:t>ФЕДЕРАЛЬНОЕ</w:t>
      </w:r>
      <w:r w:rsidR="00000CD8">
        <w:rPr>
          <w:rFonts w:ascii="Times New Roman" w:hAnsi="Times New Roman" w:cs="Times New Roman"/>
          <w:color w:val="auto"/>
        </w:rPr>
        <w:t xml:space="preserve"> </w:t>
      </w:r>
      <w:r w:rsidRPr="006C07F9">
        <w:rPr>
          <w:rFonts w:ascii="Times New Roman" w:hAnsi="Times New Roman" w:cs="Times New Roman"/>
          <w:color w:val="auto"/>
        </w:rPr>
        <w:t>ГОСУДАРСТВЕННОЕ</w:t>
      </w:r>
      <w:r w:rsidR="00000CD8">
        <w:rPr>
          <w:rFonts w:ascii="Times New Roman" w:hAnsi="Times New Roman" w:cs="Times New Roman"/>
          <w:color w:val="auto"/>
        </w:rPr>
        <w:t xml:space="preserve"> </w:t>
      </w:r>
      <w:r w:rsidRPr="006C07F9">
        <w:rPr>
          <w:rFonts w:ascii="Times New Roman" w:hAnsi="Times New Roman" w:cs="Times New Roman"/>
          <w:color w:val="auto"/>
        </w:rPr>
        <w:t>АВТОНОМНОЕ</w:t>
      </w:r>
      <w:r w:rsidR="00000CD8">
        <w:rPr>
          <w:rFonts w:ascii="Times New Roman" w:hAnsi="Times New Roman" w:cs="Times New Roman"/>
          <w:color w:val="auto"/>
        </w:rPr>
        <w:t xml:space="preserve"> </w:t>
      </w:r>
    </w:p>
    <w:p w14:paraId="66ABFE49" w14:textId="77777777" w:rsidR="00987828" w:rsidRPr="006C07F9" w:rsidRDefault="00947F01" w:rsidP="00B324DE">
      <w:pPr>
        <w:spacing w:line="360" w:lineRule="auto"/>
        <w:jc w:val="center"/>
        <w:rPr>
          <w:rFonts w:ascii="Times New Roman" w:hAnsi="Times New Roman" w:cs="Times New Roman"/>
          <w:color w:val="auto"/>
        </w:rPr>
      </w:pPr>
      <w:r w:rsidRPr="006C07F9">
        <w:rPr>
          <w:rFonts w:ascii="Times New Roman" w:hAnsi="Times New Roman" w:cs="Times New Roman"/>
          <w:color w:val="auto"/>
        </w:rPr>
        <w:t>ОБРАЗОВАТЕЛЬНОЕ</w:t>
      </w:r>
      <w:r w:rsidR="00000CD8">
        <w:rPr>
          <w:rFonts w:ascii="Times New Roman" w:hAnsi="Times New Roman" w:cs="Times New Roman"/>
          <w:color w:val="auto"/>
        </w:rPr>
        <w:t xml:space="preserve"> </w:t>
      </w:r>
      <w:r w:rsidRPr="006C07F9">
        <w:rPr>
          <w:rFonts w:ascii="Times New Roman" w:hAnsi="Times New Roman" w:cs="Times New Roman"/>
          <w:color w:val="auto"/>
        </w:rPr>
        <w:t>УЧРЕЖДЕНИЕ</w:t>
      </w:r>
      <w:r w:rsidR="00000CD8">
        <w:rPr>
          <w:rFonts w:ascii="Times New Roman" w:hAnsi="Times New Roman" w:cs="Times New Roman"/>
          <w:color w:val="auto"/>
        </w:rPr>
        <w:t xml:space="preserve"> </w:t>
      </w:r>
      <w:r w:rsidRPr="006C07F9">
        <w:rPr>
          <w:rFonts w:ascii="Times New Roman" w:hAnsi="Times New Roman" w:cs="Times New Roman"/>
          <w:color w:val="auto"/>
        </w:rPr>
        <w:t>ВЫСШЕГО</w:t>
      </w:r>
      <w:r w:rsidR="00000CD8">
        <w:rPr>
          <w:rFonts w:ascii="Times New Roman" w:hAnsi="Times New Roman" w:cs="Times New Roman"/>
          <w:color w:val="auto"/>
        </w:rPr>
        <w:t xml:space="preserve"> </w:t>
      </w:r>
      <w:r w:rsidRPr="006C07F9">
        <w:rPr>
          <w:rFonts w:ascii="Times New Roman" w:hAnsi="Times New Roman" w:cs="Times New Roman"/>
          <w:color w:val="auto"/>
        </w:rPr>
        <w:t>ОБРАЗОВАНИЯ</w:t>
      </w:r>
      <w:r w:rsidR="00000CD8">
        <w:rPr>
          <w:rFonts w:ascii="Times New Roman" w:hAnsi="Times New Roman" w:cs="Times New Roman"/>
          <w:color w:val="auto"/>
        </w:rPr>
        <w:t xml:space="preserve"> </w:t>
      </w:r>
    </w:p>
    <w:p w14:paraId="6C71F777" w14:textId="0BBC398C" w:rsidR="004C16D8" w:rsidRDefault="00947F01" w:rsidP="003C66B7">
      <w:pPr>
        <w:spacing w:line="360" w:lineRule="auto"/>
        <w:jc w:val="center"/>
        <w:rPr>
          <w:rFonts w:ascii="Times New Roman" w:hAnsi="Times New Roman" w:cs="Times New Roman"/>
          <w:color w:val="auto"/>
        </w:rPr>
      </w:pPr>
      <w:r w:rsidRPr="006C07F9">
        <w:rPr>
          <w:rFonts w:ascii="Times New Roman" w:hAnsi="Times New Roman" w:cs="Times New Roman"/>
          <w:color w:val="auto"/>
        </w:rPr>
        <w:t>«ЮЖНЫЙ</w:t>
      </w:r>
      <w:r w:rsidR="00000CD8">
        <w:rPr>
          <w:rFonts w:ascii="Times New Roman" w:hAnsi="Times New Roman" w:cs="Times New Roman"/>
          <w:color w:val="auto"/>
        </w:rPr>
        <w:t xml:space="preserve"> </w:t>
      </w:r>
      <w:r w:rsidRPr="006C07F9">
        <w:rPr>
          <w:rFonts w:ascii="Times New Roman" w:hAnsi="Times New Roman" w:cs="Times New Roman"/>
          <w:color w:val="auto"/>
        </w:rPr>
        <w:t>ФЕДЕРАЛЬНЫЙ</w:t>
      </w:r>
      <w:r w:rsidR="00000CD8">
        <w:rPr>
          <w:rFonts w:ascii="Times New Roman" w:hAnsi="Times New Roman" w:cs="Times New Roman"/>
          <w:color w:val="auto"/>
        </w:rPr>
        <w:t xml:space="preserve"> </w:t>
      </w:r>
      <w:r w:rsidRPr="006C07F9">
        <w:rPr>
          <w:rFonts w:ascii="Times New Roman" w:hAnsi="Times New Roman" w:cs="Times New Roman"/>
          <w:color w:val="auto"/>
        </w:rPr>
        <w:t>УНИВЕРСИТЕТ»</w:t>
      </w:r>
      <w:r w:rsidR="00000CD8">
        <w:rPr>
          <w:rFonts w:ascii="Times New Roman" w:hAnsi="Times New Roman" w:cs="Times New Roman"/>
          <w:color w:val="auto"/>
        </w:rPr>
        <w:t xml:space="preserve"> </w:t>
      </w:r>
    </w:p>
    <w:p w14:paraId="2BED760F" w14:textId="77777777" w:rsidR="003C66B7" w:rsidRDefault="003C66B7" w:rsidP="003C66B7">
      <w:pPr>
        <w:spacing w:line="360" w:lineRule="auto"/>
        <w:jc w:val="center"/>
        <w:rPr>
          <w:rFonts w:ascii="Times New Roman" w:hAnsi="Times New Roman" w:cs="Times New Roman"/>
          <w:color w:val="auto"/>
        </w:rPr>
      </w:pPr>
    </w:p>
    <w:p w14:paraId="03E54E8D" w14:textId="77777777" w:rsidR="003C66B7" w:rsidRDefault="003C66B7" w:rsidP="003C66B7">
      <w:pPr>
        <w:spacing w:line="360" w:lineRule="auto"/>
        <w:jc w:val="center"/>
        <w:rPr>
          <w:rFonts w:ascii="Times New Roman" w:hAnsi="Times New Roman" w:cs="Times New Roman"/>
          <w:color w:val="auto"/>
        </w:rPr>
      </w:pPr>
    </w:p>
    <w:p w14:paraId="79510576" w14:textId="77777777" w:rsidR="003C66B7" w:rsidRPr="003C66B7" w:rsidRDefault="003C66B7" w:rsidP="003C66B7">
      <w:pPr>
        <w:spacing w:line="360" w:lineRule="auto"/>
        <w:jc w:val="center"/>
        <w:rPr>
          <w:rFonts w:ascii="Times New Roman" w:hAnsi="Times New Roman" w:cs="Times New Roman"/>
          <w:color w:val="auto"/>
        </w:rPr>
      </w:pPr>
    </w:p>
    <w:p w14:paraId="6B2F7D2D" w14:textId="77777777" w:rsidR="004C16D8" w:rsidRDefault="004C16D8" w:rsidP="001E54B0">
      <w:pPr>
        <w:spacing w:line="360" w:lineRule="auto"/>
        <w:rPr>
          <w:rFonts w:ascii="Times New Roman" w:hAnsi="Times New Roman" w:cs="Times New Roman"/>
          <w:color w:val="auto"/>
          <w:sz w:val="28"/>
          <w:szCs w:val="28"/>
        </w:rPr>
      </w:pPr>
    </w:p>
    <w:p w14:paraId="17E20563" w14:textId="77777777" w:rsidR="00491F8F" w:rsidRPr="006C07F9" w:rsidRDefault="00491F8F" w:rsidP="00B324DE">
      <w:pPr>
        <w:spacing w:line="360" w:lineRule="auto"/>
        <w:jc w:val="center"/>
        <w:rPr>
          <w:rFonts w:ascii="Times New Roman" w:hAnsi="Times New Roman" w:cs="Times New Roman"/>
          <w:color w:val="auto"/>
          <w:sz w:val="28"/>
          <w:szCs w:val="28"/>
        </w:rPr>
      </w:pPr>
    </w:p>
    <w:p w14:paraId="54F558F1" w14:textId="77777777" w:rsidR="003511D7" w:rsidRPr="006C07F9" w:rsidRDefault="003511D7" w:rsidP="00B324DE">
      <w:pPr>
        <w:spacing w:line="360" w:lineRule="auto"/>
        <w:jc w:val="center"/>
        <w:rPr>
          <w:rFonts w:ascii="Times New Roman" w:hAnsi="Times New Roman" w:cs="Times New Roman"/>
          <w:color w:val="auto"/>
          <w:sz w:val="28"/>
          <w:szCs w:val="28"/>
        </w:rPr>
      </w:pPr>
      <w:bookmarkStart w:id="0" w:name="bookmark1"/>
    </w:p>
    <w:bookmarkEnd w:id="0"/>
    <w:p w14:paraId="6361F54F" w14:textId="77777777" w:rsidR="007F1192" w:rsidRDefault="007F1192" w:rsidP="004C16D8">
      <w:pPr>
        <w:spacing w:line="360" w:lineRule="auto"/>
        <w:jc w:val="center"/>
        <w:rPr>
          <w:rFonts w:ascii="Times New Roman" w:hAnsi="Times New Roman" w:cs="Times New Roman"/>
          <w:b/>
          <w:color w:val="auto"/>
          <w:sz w:val="40"/>
          <w:szCs w:val="40"/>
        </w:rPr>
      </w:pPr>
      <w:r>
        <w:rPr>
          <w:rFonts w:ascii="Times New Roman" w:hAnsi="Times New Roman" w:cs="Times New Roman"/>
          <w:b/>
          <w:color w:val="auto"/>
          <w:sz w:val="40"/>
          <w:szCs w:val="40"/>
        </w:rPr>
        <w:t>Отчет</w:t>
      </w:r>
      <w:r w:rsidR="00000CD8">
        <w:rPr>
          <w:rFonts w:ascii="Times New Roman" w:hAnsi="Times New Roman" w:cs="Times New Roman"/>
          <w:b/>
          <w:color w:val="auto"/>
          <w:sz w:val="40"/>
          <w:szCs w:val="40"/>
        </w:rPr>
        <w:t xml:space="preserve"> </w:t>
      </w:r>
    </w:p>
    <w:p w14:paraId="400CB6C9" w14:textId="77777777" w:rsidR="00947F01" w:rsidRPr="004C16D8" w:rsidRDefault="007F1192" w:rsidP="004C16D8">
      <w:pPr>
        <w:spacing w:line="360" w:lineRule="auto"/>
        <w:jc w:val="center"/>
        <w:rPr>
          <w:rFonts w:ascii="Times New Roman" w:hAnsi="Times New Roman" w:cs="Times New Roman"/>
          <w:b/>
          <w:color w:val="auto"/>
          <w:sz w:val="40"/>
          <w:szCs w:val="40"/>
        </w:rPr>
      </w:pPr>
      <w:r>
        <w:rPr>
          <w:rFonts w:ascii="Times New Roman" w:hAnsi="Times New Roman" w:cs="Times New Roman"/>
          <w:b/>
          <w:color w:val="auto"/>
          <w:sz w:val="40"/>
          <w:szCs w:val="40"/>
        </w:rPr>
        <w:t>по</w:t>
      </w:r>
      <w:r w:rsidR="00000CD8">
        <w:rPr>
          <w:rFonts w:ascii="Times New Roman" w:hAnsi="Times New Roman" w:cs="Times New Roman"/>
          <w:b/>
          <w:color w:val="auto"/>
          <w:sz w:val="40"/>
          <w:szCs w:val="40"/>
        </w:rPr>
        <w:t xml:space="preserve"> </w:t>
      </w:r>
      <w:r>
        <w:rPr>
          <w:rFonts w:ascii="Times New Roman" w:hAnsi="Times New Roman" w:cs="Times New Roman"/>
          <w:b/>
          <w:color w:val="auto"/>
          <w:sz w:val="40"/>
          <w:szCs w:val="40"/>
        </w:rPr>
        <w:t>лабораторной</w:t>
      </w:r>
      <w:r w:rsidR="00000CD8">
        <w:rPr>
          <w:rFonts w:ascii="Times New Roman" w:hAnsi="Times New Roman" w:cs="Times New Roman"/>
          <w:b/>
          <w:color w:val="auto"/>
          <w:sz w:val="40"/>
          <w:szCs w:val="40"/>
        </w:rPr>
        <w:t xml:space="preserve"> </w:t>
      </w:r>
      <w:r>
        <w:rPr>
          <w:rFonts w:ascii="Times New Roman" w:hAnsi="Times New Roman" w:cs="Times New Roman"/>
          <w:b/>
          <w:color w:val="auto"/>
          <w:sz w:val="40"/>
          <w:szCs w:val="40"/>
        </w:rPr>
        <w:t>работе</w:t>
      </w:r>
      <w:r w:rsidR="00000CD8">
        <w:rPr>
          <w:rFonts w:ascii="Times New Roman" w:hAnsi="Times New Roman" w:cs="Times New Roman"/>
          <w:b/>
          <w:color w:val="auto"/>
          <w:sz w:val="40"/>
          <w:szCs w:val="40"/>
        </w:rPr>
        <w:t xml:space="preserve"> </w:t>
      </w:r>
      <w:r w:rsidR="00A212AF">
        <w:rPr>
          <w:rFonts w:ascii="Times New Roman" w:hAnsi="Times New Roman" w:cs="Times New Roman"/>
          <w:b/>
          <w:color w:val="auto"/>
          <w:sz w:val="40"/>
          <w:szCs w:val="40"/>
        </w:rPr>
        <w:t>№303</w:t>
      </w:r>
    </w:p>
    <w:p w14:paraId="42CD03C1" w14:textId="77777777" w:rsidR="00947F01" w:rsidRPr="006C07F9" w:rsidRDefault="00947F01" w:rsidP="00B324DE">
      <w:pPr>
        <w:spacing w:line="360" w:lineRule="auto"/>
        <w:jc w:val="center"/>
        <w:rPr>
          <w:rFonts w:ascii="Times New Roman" w:hAnsi="Times New Roman" w:cs="Times New Roman"/>
          <w:color w:val="auto"/>
          <w:sz w:val="28"/>
          <w:szCs w:val="28"/>
        </w:rPr>
      </w:pPr>
      <w:r w:rsidRPr="006C07F9">
        <w:rPr>
          <w:rFonts w:ascii="Times New Roman" w:hAnsi="Times New Roman" w:cs="Times New Roman"/>
          <w:color w:val="auto"/>
          <w:sz w:val="28"/>
          <w:szCs w:val="28"/>
        </w:rPr>
        <w:t>по</w:t>
      </w:r>
      <w:r w:rsidR="00000CD8">
        <w:rPr>
          <w:rFonts w:ascii="Times New Roman" w:hAnsi="Times New Roman" w:cs="Times New Roman"/>
          <w:color w:val="auto"/>
          <w:sz w:val="28"/>
          <w:szCs w:val="28"/>
        </w:rPr>
        <w:t xml:space="preserve"> </w:t>
      </w:r>
      <w:r w:rsidRPr="006C07F9">
        <w:rPr>
          <w:rFonts w:ascii="Times New Roman" w:hAnsi="Times New Roman" w:cs="Times New Roman"/>
          <w:color w:val="auto"/>
          <w:sz w:val="28"/>
          <w:szCs w:val="28"/>
        </w:rPr>
        <w:t>курсу</w:t>
      </w:r>
      <w:r w:rsidR="004C16D8">
        <w:rPr>
          <w:rFonts w:ascii="Times New Roman" w:hAnsi="Times New Roman" w:cs="Times New Roman"/>
          <w:color w:val="auto"/>
          <w:sz w:val="28"/>
          <w:szCs w:val="28"/>
        </w:rPr>
        <w:t>:</w:t>
      </w:r>
      <w:r w:rsidR="00000CD8">
        <w:rPr>
          <w:rFonts w:ascii="Times New Roman" w:hAnsi="Times New Roman" w:cs="Times New Roman"/>
          <w:color w:val="auto"/>
          <w:sz w:val="28"/>
          <w:szCs w:val="28"/>
        </w:rPr>
        <w:t xml:space="preserve"> </w:t>
      </w:r>
      <w:r w:rsidRPr="006C07F9">
        <w:rPr>
          <w:rFonts w:ascii="Times New Roman" w:hAnsi="Times New Roman" w:cs="Times New Roman"/>
          <w:color w:val="auto"/>
          <w:sz w:val="28"/>
          <w:szCs w:val="28"/>
        </w:rPr>
        <w:t>«</w:t>
      </w:r>
      <w:r w:rsidR="007F1192">
        <w:rPr>
          <w:rFonts w:ascii="Times New Roman" w:hAnsi="Times New Roman" w:cs="Times New Roman"/>
          <w:color w:val="auto"/>
          <w:sz w:val="28"/>
          <w:szCs w:val="28"/>
        </w:rPr>
        <w:t>Физика</w:t>
      </w:r>
      <w:r w:rsidRPr="006C07F9">
        <w:rPr>
          <w:rFonts w:ascii="Times New Roman" w:hAnsi="Times New Roman" w:cs="Times New Roman"/>
          <w:color w:val="auto"/>
          <w:sz w:val="28"/>
          <w:szCs w:val="28"/>
        </w:rPr>
        <w:t>»</w:t>
      </w:r>
    </w:p>
    <w:p w14:paraId="4E15C892" w14:textId="77777777" w:rsidR="003511D7" w:rsidRPr="006C07F9" w:rsidRDefault="003511D7" w:rsidP="00B324DE">
      <w:pPr>
        <w:spacing w:line="360" w:lineRule="auto"/>
        <w:jc w:val="center"/>
        <w:rPr>
          <w:rFonts w:ascii="Times New Roman" w:hAnsi="Times New Roman" w:cs="Times New Roman"/>
          <w:color w:val="auto"/>
          <w:sz w:val="28"/>
          <w:szCs w:val="28"/>
        </w:rPr>
      </w:pPr>
    </w:p>
    <w:p w14:paraId="34BC717D" w14:textId="77777777" w:rsidR="00A212AF" w:rsidRDefault="00A212AF" w:rsidP="00A212AF">
      <w:pPr>
        <w:spacing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О</w:t>
      </w:r>
      <w:r w:rsidRPr="00A212AF">
        <w:rPr>
          <w:rFonts w:ascii="Times New Roman" w:hAnsi="Times New Roman" w:cs="Times New Roman"/>
          <w:color w:val="auto"/>
          <w:sz w:val="28"/>
          <w:szCs w:val="28"/>
        </w:rPr>
        <w:t>пределение индукции магнитного поля</w:t>
      </w:r>
      <w:r>
        <w:rPr>
          <w:rFonts w:ascii="Times New Roman" w:hAnsi="Times New Roman" w:cs="Times New Roman"/>
          <w:color w:val="auto"/>
          <w:sz w:val="28"/>
          <w:szCs w:val="28"/>
        </w:rPr>
        <w:t xml:space="preserve"> </w:t>
      </w:r>
      <w:r w:rsidRPr="00A212AF">
        <w:rPr>
          <w:rFonts w:ascii="Times New Roman" w:hAnsi="Times New Roman" w:cs="Times New Roman"/>
          <w:color w:val="auto"/>
          <w:sz w:val="28"/>
          <w:szCs w:val="28"/>
        </w:rPr>
        <w:t>прямоли</w:t>
      </w:r>
      <w:r>
        <w:rPr>
          <w:rFonts w:ascii="Times New Roman" w:hAnsi="Times New Roman" w:cs="Times New Roman"/>
          <w:color w:val="auto"/>
          <w:sz w:val="28"/>
          <w:szCs w:val="28"/>
        </w:rPr>
        <w:t>нейного</w:t>
      </w:r>
    </w:p>
    <w:p w14:paraId="3C5AAA31" w14:textId="77777777" w:rsidR="003511D7" w:rsidRPr="00A212AF" w:rsidRDefault="00A212AF" w:rsidP="00A212AF">
      <w:pPr>
        <w:spacing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 xml:space="preserve">и кругового проводников </w:t>
      </w:r>
      <w:r w:rsidRPr="00A212AF">
        <w:rPr>
          <w:rFonts w:ascii="Times New Roman" w:hAnsi="Times New Roman" w:cs="Times New Roman"/>
          <w:color w:val="auto"/>
          <w:sz w:val="28"/>
          <w:szCs w:val="28"/>
        </w:rPr>
        <w:t>с током</w:t>
      </w:r>
    </w:p>
    <w:p w14:paraId="7D3FF536" w14:textId="77777777" w:rsidR="003511D7" w:rsidRDefault="003511D7" w:rsidP="00B324DE">
      <w:pPr>
        <w:spacing w:line="360" w:lineRule="auto"/>
        <w:rPr>
          <w:rFonts w:ascii="Times New Roman" w:hAnsi="Times New Roman" w:cs="Times New Roman"/>
          <w:b/>
          <w:color w:val="auto"/>
          <w:sz w:val="32"/>
          <w:szCs w:val="32"/>
        </w:rPr>
      </w:pPr>
    </w:p>
    <w:p w14:paraId="19AF0989" w14:textId="77777777" w:rsidR="004C16D8" w:rsidRDefault="004C16D8" w:rsidP="00B324DE">
      <w:pPr>
        <w:spacing w:line="360" w:lineRule="auto"/>
        <w:rPr>
          <w:rFonts w:ascii="Times New Roman" w:hAnsi="Times New Roman" w:cs="Times New Roman"/>
          <w:b/>
          <w:color w:val="auto"/>
          <w:sz w:val="32"/>
          <w:szCs w:val="32"/>
        </w:rPr>
      </w:pPr>
    </w:p>
    <w:p w14:paraId="6B0D9C6A" w14:textId="77777777" w:rsidR="00E50EA6" w:rsidRPr="006C07F9" w:rsidRDefault="00E50EA6" w:rsidP="00B324DE">
      <w:pPr>
        <w:spacing w:line="360" w:lineRule="auto"/>
        <w:rPr>
          <w:rFonts w:ascii="Times New Roman" w:hAnsi="Times New Roman" w:cs="Times New Roman"/>
          <w:b/>
          <w:color w:val="auto"/>
          <w:sz w:val="32"/>
          <w:szCs w:val="32"/>
        </w:rPr>
      </w:pPr>
    </w:p>
    <w:p w14:paraId="043691F0" w14:textId="18B824C1" w:rsidR="00947F01" w:rsidRPr="006C07F9" w:rsidRDefault="00947F01" w:rsidP="00B324DE">
      <w:pPr>
        <w:spacing w:line="360" w:lineRule="auto"/>
        <w:jc w:val="right"/>
        <w:rPr>
          <w:rFonts w:ascii="Times New Roman" w:hAnsi="Times New Roman" w:cs="Times New Roman"/>
          <w:color w:val="auto"/>
          <w:sz w:val="28"/>
          <w:szCs w:val="28"/>
        </w:rPr>
      </w:pPr>
      <w:r w:rsidRPr="006C07F9">
        <w:rPr>
          <w:rFonts w:ascii="Times New Roman" w:hAnsi="Times New Roman" w:cs="Times New Roman"/>
          <w:color w:val="auto"/>
          <w:sz w:val="28"/>
          <w:szCs w:val="28"/>
        </w:rPr>
        <w:t>Выполнил:</w:t>
      </w:r>
    </w:p>
    <w:p w14:paraId="3C894861" w14:textId="3E6B2920" w:rsidR="003511D7" w:rsidRPr="006C07F9" w:rsidRDefault="00947F01" w:rsidP="00B324DE">
      <w:pPr>
        <w:spacing w:line="360" w:lineRule="auto"/>
        <w:jc w:val="right"/>
        <w:rPr>
          <w:rFonts w:ascii="Times New Roman" w:hAnsi="Times New Roman" w:cs="Times New Roman"/>
          <w:color w:val="auto"/>
          <w:sz w:val="28"/>
          <w:szCs w:val="28"/>
        </w:rPr>
      </w:pPr>
      <w:r w:rsidRPr="006C07F9">
        <w:rPr>
          <w:rFonts w:ascii="Times New Roman" w:hAnsi="Times New Roman" w:cs="Times New Roman"/>
          <w:color w:val="auto"/>
          <w:sz w:val="28"/>
          <w:szCs w:val="28"/>
        </w:rPr>
        <w:t>студент</w:t>
      </w:r>
      <w:r w:rsidR="00155338">
        <w:rPr>
          <w:rFonts w:ascii="Times New Roman" w:hAnsi="Times New Roman" w:cs="Times New Roman"/>
          <w:color w:val="auto"/>
          <w:sz w:val="28"/>
          <w:szCs w:val="28"/>
        </w:rPr>
        <w:t>ка</w:t>
      </w:r>
      <w:r w:rsidR="00000CD8">
        <w:rPr>
          <w:rFonts w:ascii="Times New Roman" w:hAnsi="Times New Roman" w:cs="Times New Roman"/>
          <w:color w:val="auto"/>
          <w:sz w:val="28"/>
          <w:szCs w:val="28"/>
        </w:rPr>
        <w:t xml:space="preserve"> </w:t>
      </w:r>
      <w:r w:rsidRPr="006C07F9">
        <w:rPr>
          <w:rFonts w:ascii="Times New Roman" w:hAnsi="Times New Roman" w:cs="Times New Roman"/>
          <w:color w:val="auto"/>
          <w:sz w:val="28"/>
          <w:szCs w:val="28"/>
        </w:rPr>
        <w:t>гр</w:t>
      </w:r>
      <w:r w:rsidR="007F1192">
        <w:rPr>
          <w:rFonts w:ascii="Times New Roman" w:hAnsi="Times New Roman" w:cs="Times New Roman"/>
          <w:color w:val="auto"/>
          <w:sz w:val="28"/>
          <w:szCs w:val="28"/>
        </w:rPr>
        <w:t>уппы</w:t>
      </w:r>
      <w:r w:rsidR="00000CD8">
        <w:t xml:space="preserve"> </w:t>
      </w:r>
      <w:r w:rsidR="00136290" w:rsidRPr="00136290">
        <w:rPr>
          <w:rFonts w:ascii="Times New Roman" w:hAnsi="Times New Roman" w:cs="Times New Roman"/>
          <w:color w:val="auto"/>
          <w:sz w:val="28"/>
          <w:szCs w:val="28"/>
        </w:rPr>
        <w:t>КТ-24-0430</w:t>
      </w:r>
    </w:p>
    <w:p w14:paraId="79AA80CF" w14:textId="0A5225AE" w:rsidR="007F1192" w:rsidRDefault="00136290" w:rsidP="00B324DE">
      <w:pPr>
        <w:spacing w:line="360" w:lineRule="auto"/>
        <w:jc w:val="right"/>
        <w:rPr>
          <w:rFonts w:ascii="Times New Roman" w:hAnsi="Times New Roman" w:cs="Times New Roman"/>
          <w:color w:val="auto"/>
          <w:sz w:val="28"/>
          <w:szCs w:val="28"/>
          <w:u w:val="single"/>
        </w:rPr>
      </w:pPr>
      <w:r>
        <w:rPr>
          <w:rFonts w:ascii="Times New Roman" w:hAnsi="Times New Roman" w:cs="Times New Roman"/>
          <w:color w:val="auto"/>
          <w:sz w:val="28"/>
          <w:szCs w:val="28"/>
          <w:u w:val="single"/>
        </w:rPr>
        <w:t>Ларионов М.Ю.</w:t>
      </w:r>
    </w:p>
    <w:p w14:paraId="1D1C81A8" w14:textId="1351B98C" w:rsidR="00947F01" w:rsidRPr="007F1192" w:rsidRDefault="009B5B02" w:rsidP="00B324DE">
      <w:pPr>
        <w:spacing w:line="360" w:lineRule="auto"/>
        <w:jc w:val="right"/>
        <w:rPr>
          <w:rFonts w:ascii="Times New Roman" w:hAnsi="Times New Roman" w:cs="Times New Roman"/>
          <w:color w:val="auto"/>
          <w:sz w:val="28"/>
          <w:szCs w:val="28"/>
        </w:rPr>
      </w:pPr>
      <w:r>
        <w:rPr>
          <w:rFonts w:ascii="Times New Roman" w:hAnsi="Times New Roman" w:cs="Times New Roman"/>
          <w:color w:val="auto"/>
          <w:sz w:val="28"/>
          <w:szCs w:val="28"/>
        </w:rPr>
        <w:t>1</w:t>
      </w:r>
      <w:r w:rsidR="00136290">
        <w:rPr>
          <w:rFonts w:ascii="Times New Roman" w:hAnsi="Times New Roman" w:cs="Times New Roman"/>
          <w:color w:val="auto"/>
          <w:sz w:val="28"/>
          <w:szCs w:val="28"/>
        </w:rPr>
        <w:t>7</w:t>
      </w:r>
      <w:r w:rsidR="00000CD8">
        <w:rPr>
          <w:rFonts w:ascii="Times New Roman" w:hAnsi="Times New Roman" w:cs="Times New Roman"/>
          <w:color w:val="auto"/>
          <w:sz w:val="28"/>
          <w:szCs w:val="28"/>
        </w:rPr>
        <w:t xml:space="preserve"> </w:t>
      </w:r>
      <w:r w:rsidR="00155338">
        <w:rPr>
          <w:rFonts w:ascii="Times New Roman" w:hAnsi="Times New Roman" w:cs="Times New Roman"/>
          <w:color w:val="auto"/>
          <w:sz w:val="28"/>
          <w:szCs w:val="28"/>
        </w:rPr>
        <w:t>июня</w:t>
      </w:r>
      <w:r w:rsidR="00000CD8">
        <w:rPr>
          <w:rFonts w:ascii="Times New Roman" w:hAnsi="Times New Roman" w:cs="Times New Roman"/>
          <w:color w:val="auto"/>
          <w:sz w:val="28"/>
          <w:szCs w:val="28"/>
        </w:rPr>
        <w:t xml:space="preserve"> </w:t>
      </w:r>
      <w:r w:rsidR="007F1192" w:rsidRPr="007F1192">
        <w:rPr>
          <w:rFonts w:ascii="Times New Roman" w:hAnsi="Times New Roman" w:cs="Times New Roman"/>
          <w:color w:val="auto"/>
          <w:sz w:val="28"/>
          <w:szCs w:val="28"/>
        </w:rPr>
        <w:t>2025</w:t>
      </w:r>
      <w:r w:rsidR="00000CD8">
        <w:rPr>
          <w:rFonts w:ascii="Times New Roman" w:hAnsi="Times New Roman" w:cs="Times New Roman"/>
          <w:color w:val="auto"/>
          <w:sz w:val="28"/>
          <w:szCs w:val="28"/>
        </w:rPr>
        <w:t xml:space="preserve"> </w:t>
      </w:r>
      <w:r w:rsidR="007F1192" w:rsidRPr="007F1192">
        <w:rPr>
          <w:rFonts w:ascii="Times New Roman" w:hAnsi="Times New Roman" w:cs="Times New Roman"/>
          <w:color w:val="auto"/>
          <w:sz w:val="28"/>
          <w:szCs w:val="28"/>
        </w:rPr>
        <w:t>г.</w:t>
      </w:r>
    </w:p>
    <w:p w14:paraId="69A6D8A1" w14:textId="77777777" w:rsidR="003511D7" w:rsidRPr="006C07F9" w:rsidRDefault="003511D7" w:rsidP="004C16D8">
      <w:pPr>
        <w:spacing w:line="360" w:lineRule="auto"/>
        <w:rPr>
          <w:rFonts w:ascii="Times New Roman" w:hAnsi="Times New Roman" w:cs="Times New Roman"/>
          <w:color w:val="auto"/>
          <w:sz w:val="28"/>
          <w:szCs w:val="28"/>
        </w:rPr>
      </w:pPr>
    </w:p>
    <w:p w14:paraId="40D18715" w14:textId="77777777" w:rsidR="003511D7" w:rsidRPr="006C07F9" w:rsidRDefault="00947F01" w:rsidP="00B324DE">
      <w:pPr>
        <w:spacing w:line="360" w:lineRule="auto"/>
        <w:jc w:val="right"/>
        <w:rPr>
          <w:rFonts w:ascii="Times New Roman" w:hAnsi="Times New Roman" w:cs="Times New Roman"/>
          <w:color w:val="auto"/>
          <w:sz w:val="28"/>
          <w:szCs w:val="28"/>
        </w:rPr>
      </w:pPr>
      <w:r w:rsidRPr="006C07F9">
        <w:rPr>
          <w:rFonts w:ascii="Times New Roman" w:hAnsi="Times New Roman" w:cs="Times New Roman"/>
          <w:color w:val="auto"/>
          <w:sz w:val="28"/>
          <w:szCs w:val="28"/>
        </w:rPr>
        <w:t>П</w:t>
      </w:r>
      <w:r w:rsidR="00D23F55">
        <w:rPr>
          <w:rFonts w:ascii="Times New Roman" w:hAnsi="Times New Roman" w:cs="Times New Roman"/>
          <w:color w:val="auto"/>
          <w:sz w:val="28"/>
          <w:szCs w:val="28"/>
        </w:rPr>
        <w:t>реподаватель</w:t>
      </w:r>
      <w:r w:rsidRPr="006C07F9">
        <w:rPr>
          <w:rFonts w:ascii="Times New Roman" w:hAnsi="Times New Roman" w:cs="Times New Roman"/>
          <w:color w:val="auto"/>
          <w:sz w:val="28"/>
          <w:szCs w:val="28"/>
        </w:rPr>
        <w:t>:</w:t>
      </w:r>
      <w:r w:rsidR="00000CD8">
        <w:rPr>
          <w:rFonts w:ascii="Times New Roman" w:hAnsi="Times New Roman" w:cs="Times New Roman"/>
          <w:color w:val="auto"/>
          <w:sz w:val="28"/>
          <w:szCs w:val="28"/>
        </w:rPr>
        <w:t xml:space="preserve"> </w:t>
      </w:r>
    </w:p>
    <w:p w14:paraId="41380E5D" w14:textId="77777777" w:rsidR="003511D7" w:rsidRPr="006C07F9" w:rsidRDefault="001808ED" w:rsidP="00B324DE">
      <w:pPr>
        <w:spacing w:line="360" w:lineRule="auto"/>
        <w:jc w:val="right"/>
        <w:rPr>
          <w:rFonts w:ascii="Times New Roman" w:hAnsi="Times New Roman" w:cs="Times New Roman"/>
          <w:color w:val="auto"/>
          <w:sz w:val="28"/>
          <w:szCs w:val="28"/>
        </w:rPr>
      </w:pPr>
      <w:proofErr w:type="spellStart"/>
      <w:r>
        <w:rPr>
          <w:rFonts w:ascii="Times New Roman" w:hAnsi="Times New Roman" w:cs="Times New Roman"/>
          <w:color w:val="auto"/>
          <w:sz w:val="28"/>
          <w:szCs w:val="28"/>
          <w:u w:val="single"/>
        </w:rPr>
        <w:t>Колпачева</w:t>
      </w:r>
      <w:proofErr w:type="spellEnd"/>
      <w:r>
        <w:rPr>
          <w:rFonts w:ascii="Times New Roman" w:hAnsi="Times New Roman" w:cs="Times New Roman"/>
          <w:color w:val="auto"/>
          <w:sz w:val="28"/>
          <w:szCs w:val="28"/>
          <w:u w:val="single"/>
        </w:rPr>
        <w:t xml:space="preserve"> О. В.</w:t>
      </w:r>
    </w:p>
    <w:p w14:paraId="1E8BE88B" w14:textId="77777777" w:rsidR="004C16D8" w:rsidRDefault="004C16D8" w:rsidP="00491F8F">
      <w:pPr>
        <w:spacing w:line="360" w:lineRule="auto"/>
        <w:rPr>
          <w:rFonts w:ascii="Times New Roman" w:hAnsi="Times New Roman" w:cs="Times New Roman"/>
          <w:color w:val="auto"/>
          <w:sz w:val="28"/>
          <w:szCs w:val="28"/>
        </w:rPr>
      </w:pPr>
    </w:p>
    <w:p w14:paraId="7864DF67" w14:textId="77777777" w:rsidR="004C16D8" w:rsidRDefault="004C16D8" w:rsidP="00155338">
      <w:pPr>
        <w:spacing w:line="360" w:lineRule="auto"/>
        <w:rPr>
          <w:rFonts w:ascii="Times New Roman" w:hAnsi="Times New Roman" w:cs="Times New Roman"/>
          <w:color w:val="auto"/>
          <w:sz w:val="28"/>
          <w:szCs w:val="28"/>
        </w:rPr>
      </w:pPr>
    </w:p>
    <w:p w14:paraId="50DB7A7D" w14:textId="77777777" w:rsidR="00D23F55" w:rsidRDefault="004C16D8" w:rsidP="00D23F55">
      <w:pPr>
        <w:spacing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Таганрог,</w:t>
      </w:r>
      <w:r w:rsidR="00000CD8">
        <w:rPr>
          <w:rFonts w:ascii="Times New Roman" w:hAnsi="Times New Roman" w:cs="Times New Roman"/>
          <w:color w:val="auto"/>
          <w:sz w:val="28"/>
          <w:szCs w:val="28"/>
        </w:rPr>
        <w:t xml:space="preserve"> </w:t>
      </w:r>
      <w:r w:rsidR="00947F01" w:rsidRPr="006C07F9">
        <w:rPr>
          <w:rFonts w:ascii="Times New Roman" w:hAnsi="Times New Roman" w:cs="Times New Roman"/>
          <w:color w:val="auto"/>
          <w:sz w:val="28"/>
          <w:szCs w:val="28"/>
        </w:rPr>
        <w:t>20</w:t>
      </w:r>
      <w:r w:rsidR="007F1192">
        <w:rPr>
          <w:rFonts w:ascii="Times New Roman" w:hAnsi="Times New Roman" w:cs="Times New Roman"/>
          <w:color w:val="auto"/>
          <w:sz w:val="28"/>
          <w:szCs w:val="28"/>
        </w:rPr>
        <w:t>25</w:t>
      </w:r>
      <w:r w:rsidR="00D23F55">
        <w:rPr>
          <w:rFonts w:ascii="Times New Roman" w:hAnsi="Times New Roman" w:cs="Times New Roman"/>
          <w:color w:val="auto"/>
          <w:sz w:val="28"/>
          <w:szCs w:val="28"/>
        </w:rPr>
        <w:br w:type="page"/>
      </w:r>
    </w:p>
    <w:p w14:paraId="0EF6E1DC" w14:textId="77777777" w:rsidR="00D23F55" w:rsidRPr="003874D3" w:rsidRDefault="00D23F55" w:rsidP="00F719B1">
      <w:pPr>
        <w:pStyle w:val="1e"/>
        <w:rPr>
          <w:color w:val="auto"/>
        </w:rPr>
      </w:pPr>
      <w:r w:rsidRPr="003B62E4">
        <w:rPr>
          <w:b/>
        </w:rPr>
        <w:lastRenderedPageBreak/>
        <w:t>Цель</w:t>
      </w:r>
      <w:r w:rsidR="00000CD8" w:rsidRPr="003B62E4">
        <w:rPr>
          <w:b/>
        </w:rPr>
        <w:t xml:space="preserve"> </w:t>
      </w:r>
      <w:r w:rsidRPr="003B62E4">
        <w:rPr>
          <w:b/>
        </w:rPr>
        <w:t>работы:</w:t>
      </w:r>
      <w:r w:rsidR="00000CD8" w:rsidRPr="0016415E">
        <w:t xml:space="preserve"> </w:t>
      </w:r>
      <w:r w:rsidR="00CA1D80" w:rsidRPr="003874D3">
        <w:t>Экспериментальная проверка закона Био-Савара-Лапласа для прямого и кругового токов.</w:t>
      </w:r>
    </w:p>
    <w:p w14:paraId="30435D3C" w14:textId="77777777" w:rsidR="000129DB" w:rsidRPr="003874D3" w:rsidRDefault="007A0567" w:rsidP="00F719B1">
      <w:pPr>
        <w:pStyle w:val="1e"/>
      </w:pPr>
      <w:r w:rsidRPr="003B62E4">
        <w:rPr>
          <w:b/>
        </w:rPr>
        <w:t>Теоретический материал</w:t>
      </w:r>
      <w:r w:rsidR="00D23F55" w:rsidRPr="003B62E4">
        <w:rPr>
          <w:b/>
        </w:rPr>
        <w:t>:</w:t>
      </w:r>
      <w:r w:rsidR="00000CD8" w:rsidRPr="0016415E">
        <w:t xml:space="preserve"> </w:t>
      </w:r>
      <w:r w:rsidR="000129DB" w:rsidRPr="003874D3">
        <w:t>Магнитное поле, индукция магнитного поля, закон Био-Савара-Лапласа, магнитное поле прямого тока, магнитное поле кругового контура с током.</w:t>
      </w:r>
    </w:p>
    <w:p w14:paraId="235C9600" w14:textId="77777777" w:rsidR="000129DB" w:rsidRPr="003874D3" w:rsidRDefault="00703291" w:rsidP="00F719B1">
      <w:pPr>
        <w:pStyle w:val="1e"/>
      </w:pPr>
      <w:r w:rsidRPr="003874D3">
        <w:t>Магнитное поле является силовым полем, действующим на движущиеся электрические заряды и на тела, обладающие магнитным моментом.</w:t>
      </w:r>
    </w:p>
    <w:p w14:paraId="31F33141" w14:textId="77777777" w:rsidR="000E75A6" w:rsidRPr="003B62E4" w:rsidRDefault="000E75A6" w:rsidP="00F719B1">
      <w:pPr>
        <w:pStyle w:val="1e"/>
      </w:pPr>
      <w:r w:rsidRPr="003B62E4">
        <w:t>Разные источники создают разные магнитные поля. Какие-то из них действуют на проводн</w:t>
      </w:r>
      <w:r w:rsidR="00267D60" w:rsidRPr="003B62E4">
        <w:t>ик с большей силой, а какие-то -</w:t>
      </w:r>
      <w:r w:rsidRPr="003B62E4">
        <w:t xml:space="preserve"> с меньшей. Для того, чтобы охарактеризовать это силовое воздействие нам понадобится новая физическая величин</w:t>
      </w:r>
      <w:r w:rsidR="00267D60" w:rsidRPr="003B62E4">
        <w:t xml:space="preserve">а - </w:t>
      </w:r>
      <w:r w:rsidRPr="003B62E4">
        <w:rPr>
          <w:rStyle w:val="afa"/>
          <w:b w:val="0"/>
          <w:bCs w:val="0"/>
        </w:rPr>
        <w:t>магнитная индукция</w:t>
      </w:r>
      <w:r w:rsidRPr="003B62E4">
        <w:t>.</w:t>
      </w:r>
      <w:r w:rsidR="00C95CD3" w:rsidRPr="003B62E4">
        <w:t xml:space="preserve"> Магнитное поле характеризуется векторной физической величиной, которая обозначается символом </w:t>
      </w:r>
      <m:oMath>
        <m:acc>
          <m:accPr>
            <m:chr m:val="⃗"/>
            <m:ctrlPr>
              <w:rPr>
                <w:rFonts w:ascii="Cambria Math" w:hAnsi="Cambria Math"/>
              </w:rPr>
            </m:ctrlPr>
          </m:accPr>
          <m:e>
            <m:r>
              <w:rPr>
                <w:rFonts w:ascii="Cambria Math" w:hAnsi="Cambria Math"/>
              </w:rPr>
              <m:t>B</m:t>
            </m:r>
          </m:e>
        </m:acc>
      </m:oMath>
      <w:r w:rsidR="00C95CD3" w:rsidRPr="003B62E4">
        <w:t xml:space="preserve"> и называется индукцией магнитного поля (или магнитной индукцией).</w:t>
      </w:r>
    </w:p>
    <w:p w14:paraId="59B54761" w14:textId="77777777" w:rsidR="002109BF" w:rsidRPr="00C430FA" w:rsidRDefault="00F26371" w:rsidP="00F719B1">
      <w:pPr>
        <w:pStyle w:val="1e"/>
      </w:pPr>
      <w:r w:rsidRPr="00ED26CF">
        <w:t>М</w:t>
      </w:r>
      <w:r w:rsidR="002109BF" w:rsidRPr="00ED26CF">
        <w:t>агнитная индукция, создаваемая малым участком проводника с током I, определяется законом Био-Савара-</w:t>
      </w:r>
      <w:r w:rsidR="002109BF" w:rsidRPr="003B62E4">
        <w:rPr>
          <w:rStyle w:val="afc"/>
          <w:i w:val="0"/>
        </w:rPr>
        <w:t>Лапласа</w:t>
      </w:r>
      <w:r w:rsidR="002109BF" w:rsidRPr="003B62E4">
        <w:t>:</w:t>
      </w:r>
    </w:p>
    <w:p w14:paraId="1A8039FE" w14:textId="77777777" w:rsidR="00F26371" w:rsidRPr="00C95CD3" w:rsidRDefault="00F26371" w:rsidP="00DF1A10">
      <w:pPr>
        <w:pStyle w:val="1e"/>
        <w:jc w:val="center"/>
      </w:pPr>
      <w:r w:rsidRPr="00F26371">
        <w:rPr>
          <w:noProof/>
        </w:rPr>
        <w:drawing>
          <wp:inline distT="0" distB="0" distL="0" distR="0" wp14:anchorId="4952CE66" wp14:editId="08C4FA79">
            <wp:extent cx="1623060" cy="67873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81520" cy="703181"/>
                    </a:xfrm>
                    <a:prstGeom prst="rect">
                      <a:avLst/>
                    </a:prstGeom>
                  </pic:spPr>
                </pic:pic>
              </a:graphicData>
            </a:graphic>
          </wp:inline>
        </w:drawing>
      </w:r>
    </w:p>
    <w:p w14:paraId="443D9260" w14:textId="77777777" w:rsidR="00703291" w:rsidRDefault="00F26371" w:rsidP="008F4E9A">
      <w:pPr>
        <w:rPr>
          <w:rFonts w:ascii="Times New Roman" w:hAnsi="Times New Roman" w:cs="Times New Roman"/>
          <w:b/>
          <w:color w:val="auto"/>
          <w:sz w:val="28"/>
          <w:szCs w:val="28"/>
        </w:rPr>
      </w:pPr>
      <w:r w:rsidRPr="00F26371">
        <w:rPr>
          <w:rFonts w:ascii="Times New Roman" w:hAnsi="Times New Roman" w:cs="Times New Roman"/>
          <w:b/>
          <w:noProof/>
          <w:color w:val="auto"/>
          <w:sz w:val="28"/>
          <w:szCs w:val="28"/>
        </w:rPr>
        <w:drawing>
          <wp:inline distT="0" distB="0" distL="0" distR="0" wp14:anchorId="07C99827" wp14:editId="5BDEB961">
            <wp:extent cx="6013450" cy="45719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54"/>
                    <a:stretch/>
                  </pic:blipFill>
                  <pic:spPr bwMode="auto">
                    <a:xfrm>
                      <a:off x="0" y="0"/>
                      <a:ext cx="6013495" cy="457200"/>
                    </a:xfrm>
                    <a:prstGeom prst="rect">
                      <a:avLst/>
                    </a:prstGeom>
                    <a:ln>
                      <a:noFill/>
                    </a:ln>
                    <a:extLst>
                      <a:ext uri="{53640926-AAD7-44D8-BBD7-CCE9431645EC}">
                        <a14:shadowObscured xmlns:a14="http://schemas.microsoft.com/office/drawing/2010/main"/>
                      </a:ext>
                    </a:extLst>
                  </pic:spPr>
                </pic:pic>
              </a:graphicData>
            </a:graphic>
          </wp:inline>
        </w:drawing>
      </w:r>
    </w:p>
    <w:p w14:paraId="09254332" w14:textId="77777777" w:rsidR="00F26371" w:rsidRDefault="00F26371" w:rsidP="00D23F55">
      <w:pPr>
        <w:spacing w:line="360" w:lineRule="auto"/>
        <w:rPr>
          <w:rFonts w:ascii="Times New Roman" w:hAnsi="Times New Roman" w:cs="Times New Roman"/>
          <w:b/>
          <w:color w:val="auto"/>
          <w:sz w:val="28"/>
          <w:szCs w:val="28"/>
        </w:rPr>
      </w:pPr>
      <w:r w:rsidRPr="00F26371">
        <w:rPr>
          <w:rFonts w:ascii="Times New Roman" w:hAnsi="Times New Roman" w:cs="Times New Roman"/>
          <w:b/>
          <w:noProof/>
          <w:color w:val="auto"/>
          <w:sz w:val="28"/>
          <w:szCs w:val="28"/>
        </w:rPr>
        <w:drawing>
          <wp:inline distT="0" distB="0" distL="0" distR="0" wp14:anchorId="0A7A9456" wp14:editId="1B994F68">
            <wp:extent cx="5942330" cy="1619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2330" cy="161925"/>
                    </a:xfrm>
                    <a:prstGeom prst="rect">
                      <a:avLst/>
                    </a:prstGeom>
                  </pic:spPr>
                </pic:pic>
              </a:graphicData>
            </a:graphic>
          </wp:inline>
        </w:drawing>
      </w:r>
    </w:p>
    <w:p w14:paraId="758F923A" w14:textId="77777777" w:rsidR="00AD281A" w:rsidRDefault="00AD281A" w:rsidP="00D23F55">
      <w:pPr>
        <w:spacing w:line="360" w:lineRule="auto"/>
        <w:rPr>
          <w:rFonts w:ascii="Times New Roman" w:hAnsi="Times New Roman" w:cs="Times New Roman"/>
          <w:b/>
          <w:color w:val="auto"/>
          <w:sz w:val="28"/>
          <w:szCs w:val="28"/>
        </w:rPr>
      </w:pPr>
      <w:r w:rsidRPr="00AD281A">
        <w:rPr>
          <w:rFonts w:ascii="Times New Roman" w:hAnsi="Times New Roman" w:cs="Times New Roman"/>
          <w:b/>
          <w:noProof/>
          <w:color w:val="auto"/>
          <w:sz w:val="28"/>
          <w:szCs w:val="28"/>
        </w:rPr>
        <w:drawing>
          <wp:inline distT="0" distB="0" distL="0" distR="0" wp14:anchorId="63880A0B" wp14:editId="74F629D9">
            <wp:extent cx="5942330" cy="81724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2330" cy="817245"/>
                    </a:xfrm>
                    <a:prstGeom prst="rect">
                      <a:avLst/>
                    </a:prstGeom>
                  </pic:spPr>
                </pic:pic>
              </a:graphicData>
            </a:graphic>
          </wp:inline>
        </w:drawing>
      </w:r>
    </w:p>
    <w:p w14:paraId="1FE9BCB3" w14:textId="77777777" w:rsidR="00AA47EB" w:rsidRDefault="00AA47EB" w:rsidP="00D23F55">
      <w:pPr>
        <w:spacing w:line="360" w:lineRule="auto"/>
        <w:rPr>
          <w:rFonts w:ascii="Times New Roman" w:hAnsi="Times New Roman" w:cs="Times New Roman"/>
          <w:b/>
          <w:color w:val="auto"/>
          <w:sz w:val="28"/>
          <w:szCs w:val="28"/>
        </w:rPr>
      </w:pPr>
    </w:p>
    <w:p w14:paraId="64F8DBCB" w14:textId="77777777" w:rsidR="0099077C" w:rsidRDefault="00F26371" w:rsidP="00DF1A10">
      <w:pPr>
        <w:spacing w:line="360" w:lineRule="auto"/>
        <w:jc w:val="center"/>
        <w:rPr>
          <w:rFonts w:ascii="Times New Roman" w:hAnsi="Times New Roman" w:cs="Times New Roman"/>
          <w:b/>
          <w:color w:val="auto"/>
          <w:sz w:val="28"/>
          <w:szCs w:val="28"/>
        </w:rPr>
      </w:pPr>
      <w:r w:rsidRPr="00F26371">
        <w:rPr>
          <w:rFonts w:ascii="Times New Roman" w:hAnsi="Times New Roman" w:cs="Times New Roman"/>
          <w:b/>
          <w:noProof/>
          <w:color w:val="auto"/>
          <w:sz w:val="28"/>
          <w:szCs w:val="28"/>
        </w:rPr>
        <w:drawing>
          <wp:inline distT="0" distB="0" distL="0" distR="0" wp14:anchorId="22B07294" wp14:editId="66285E45">
            <wp:extent cx="4471036" cy="18252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0594" cy="1837292"/>
                    </a:xfrm>
                    <a:prstGeom prst="rect">
                      <a:avLst/>
                    </a:prstGeom>
                  </pic:spPr>
                </pic:pic>
              </a:graphicData>
            </a:graphic>
          </wp:inline>
        </w:drawing>
      </w:r>
    </w:p>
    <w:p w14:paraId="3A14E080" w14:textId="77777777" w:rsidR="00F26371" w:rsidRDefault="007A3955" w:rsidP="00F719B1">
      <w:pPr>
        <w:pStyle w:val="1e"/>
      </w:pPr>
      <w:r w:rsidRPr="00414AED">
        <w:lastRenderedPageBreak/>
        <w:t>Связь между электрическим током и магнитным полем была обнаружена датским физиком Х. Эрстедом в 1820 году. Он провёл опыт, в котором обнаружил, что провод, по которому идёт ток, действует на магнитную стрелку. Эрстед сделал вывод, что действие тока распространяется не только внутри провода, но и вокруг него (магнитное поле).</w:t>
      </w:r>
    </w:p>
    <w:p w14:paraId="4DF55B9A" w14:textId="77777777" w:rsidR="00414AED" w:rsidRPr="00414AED" w:rsidRDefault="00414AED" w:rsidP="00F719B1">
      <w:pPr>
        <w:pStyle w:val="1e"/>
        <w:rPr>
          <w:lang w:val="en-US"/>
        </w:rPr>
      </w:pPr>
      <w:r w:rsidRPr="00414AED">
        <w:t>Основные характеристики</w:t>
      </w:r>
      <w:r>
        <w:rPr>
          <w:lang w:val="en-US"/>
        </w:rPr>
        <w:t>:</w:t>
      </w:r>
    </w:p>
    <w:p w14:paraId="58C7F943" w14:textId="77777777" w:rsidR="00414AED" w:rsidRPr="00414AED" w:rsidRDefault="00414AED" w:rsidP="00F719B1">
      <w:pPr>
        <w:pStyle w:val="1e"/>
        <w:numPr>
          <w:ilvl w:val="0"/>
          <w:numId w:val="27"/>
        </w:numPr>
        <w:ind w:left="0" w:firstLine="851"/>
      </w:pPr>
      <w:r w:rsidRPr="00414AED">
        <w:t xml:space="preserve">Силовые линии. Они представляют собой концентрические окружности с центром в проводнике, лежащие в плоскости, перпендикулярной проводнику. </w:t>
      </w:r>
    </w:p>
    <w:p w14:paraId="0AB262C6" w14:textId="77777777" w:rsidR="00414AED" w:rsidRPr="00414AED" w:rsidRDefault="00414AED" w:rsidP="00F719B1">
      <w:pPr>
        <w:pStyle w:val="1e"/>
        <w:numPr>
          <w:ilvl w:val="0"/>
          <w:numId w:val="27"/>
        </w:numPr>
        <w:ind w:left="0" w:firstLine="851"/>
      </w:pPr>
      <w:r w:rsidRPr="00414AED">
        <w:t xml:space="preserve">Направление линий. Оно совпадает с направлением, которое указывает северный полюс магнитной стрелки в каждой точке поля. </w:t>
      </w:r>
    </w:p>
    <w:p w14:paraId="7883FAD3" w14:textId="77777777" w:rsidR="00414AED" w:rsidRPr="00414AED" w:rsidRDefault="00414AED" w:rsidP="00F719B1">
      <w:pPr>
        <w:pStyle w:val="1e"/>
        <w:numPr>
          <w:ilvl w:val="0"/>
          <w:numId w:val="27"/>
        </w:numPr>
        <w:ind w:left="0" w:firstLine="851"/>
      </w:pPr>
      <w:r w:rsidRPr="00414AED">
        <w:t>Замкнутость линий. У них нет начала и конца.</w:t>
      </w:r>
    </w:p>
    <w:p w14:paraId="7A3A79FE" w14:textId="77777777" w:rsidR="00D23F55" w:rsidRPr="00582EDD" w:rsidRDefault="00582EDD" w:rsidP="00F719B1">
      <w:pPr>
        <w:pStyle w:val="1e"/>
      </w:pPr>
      <w:r w:rsidRPr="00582EDD">
        <w:t>Теория магнитного поля кругового контура с током основана на законе Био-Савара-Лапласа и принципе суперпозиции. Эти принципы позволяют рассчитать магнитную индукцию (B) поля в разных точках контура, учитывая силу тока (I) и радиус контура (R).</w:t>
      </w:r>
    </w:p>
    <w:p w14:paraId="30670387" w14:textId="77777777" w:rsidR="00A31AD6" w:rsidRDefault="00A31AD6" w:rsidP="00F719B1">
      <w:pPr>
        <w:pStyle w:val="1e"/>
      </w:pPr>
      <w:r w:rsidRPr="00A31AD6">
        <w:t>Закон Био-Савара-Лапласа для элемента проводника с током:</w:t>
      </w:r>
    </w:p>
    <w:p w14:paraId="7AFF2E6D" w14:textId="77777777" w:rsidR="00A31AD6" w:rsidRPr="00A31AD6" w:rsidRDefault="00A31AD6" w:rsidP="00C0118B">
      <w:pPr>
        <w:spacing w:line="360" w:lineRule="auto"/>
        <w:rPr>
          <w:rFonts w:ascii="Times New Roman" w:hAnsi="Times New Roman" w:cs="Times New Roman"/>
          <w:color w:val="auto"/>
          <w:szCs w:val="28"/>
        </w:rPr>
      </w:pPr>
    </w:p>
    <w:p w14:paraId="2AA50A61" w14:textId="77777777" w:rsidR="00A31AD6" w:rsidRDefault="00A31AD6" w:rsidP="00C0118B">
      <w:pPr>
        <w:spacing w:line="360" w:lineRule="auto"/>
        <w:jc w:val="center"/>
        <w:rPr>
          <w:rFonts w:ascii="Times New Roman" w:hAnsi="Times New Roman" w:cs="Times New Roman"/>
          <w:color w:val="auto"/>
          <w:szCs w:val="28"/>
          <w:lang w:val="en-US"/>
        </w:rPr>
      </w:pPr>
      <w:r w:rsidRPr="00A31AD6">
        <w:rPr>
          <w:rFonts w:ascii="Times New Roman" w:hAnsi="Times New Roman" w:cs="Times New Roman"/>
          <w:color w:val="auto"/>
          <w:szCs w:val="28"/>
          <w:lang w:val="en-US"/>
        </w:rPr>
        <w:t>dB = (</w:t>
      </w:r>
      <w:r w:rsidRPr="00A31AD6">
        <w:rPr>
          <w:rFonts w:ascii="Times New Roman" w:hAnsi="Times New Roman" w:cs="Times New Roman"/>
          <w:color w:val="auto"/>
          <w:szCs w:val="28"/>
        </w:rPr>
        <w:t>μ</w:t>
      </w:r>
      <w:r w:rsidRPr="00A31AD6">
        <w:rPr>
          <w:rFonts w:ascii="Times New Roman" w:hAnsi="Times New Roman" w:cs="Times New Roman"/>
          <w:color w:val="auto"/>
          <w:szCs w:val="28"/>
          <w:lang w:val="en-US"/>
        </w:rPr>
        <w:t>₀ / 4</w:t>
      </w:r>
      <w:r w:rsidRPr="00A31AD6">
        <w:rPr>
          <w:rFonts w:ascii="Times New Roman" w:hAnsi="Times New Roman" w:cs="Times New Roman"/>
          <w:color w:val="auto"/>
          <w:szCs w:val="28"/>
        </w:rPr>
        <w:t>π</w:t>
      </w:r>
      <w:r w:rsidRPr="00A31AD6">
        <w:rPr>
          <w:rFonts w:ascii="Times New Roman" w:hAnsi="Times New Roman" w:cs="Times New Roman"/>
          <w:color w:val="auto"/>
          <w:szCs w:val="28"/>
          <w:lang w:val="en-US"/>
        </w:rPr>
        <w:t xml:space="preserve">) × I × dl / r³, </w:t>
      </w:r>
      <w:r w:rsidRPr="00A31AD6">
        <w:rPr>
          <w:rFonts w:ascii="Times New Roman" w:hAnsi="Times New Roman" w:cs="Times New Roman"/>
          <w:color w:val="auto"/>
          <w:szCs w:val="28"/>
        </w:rPr>
        <w:t>где</w:t>
      </w:r>
      <w:r w:rsidRPr="00A31AD6">
        <w:rPr>
          <w:rFonts w:ascii="Times New Roman" w:hAnsi="Times New Roman" w:cs="Times New Roman"/>
          <w:color w:val="auto"/>
          <w:szCs w:val="28"/>
          <w:lang w:val="en-US"/>
        </w:rPr>
        <w:t>:</w:t>
      </w:r>
    </w:p>
    <w:p w14:paraId="188BEB9B" w14:textId="77777777" w:rsidR="00A31AD6" w:rsidRPr="00A31AD6" w:rsidRDefault="00A31AD6" w:rsidP="00C0118B">
      <w:pPr>
        <w:spacing w:line="360" w:lineRule="auto"/>
        <w:rPr>
          <w:rFonts w:ascii="Times New Roman" w:hAnsi="Times New Roman" w:cs="Times New Roman"/>
          <w:color w:val="auto"/>
          <w:szCs w:val="28"/>
          <w:lang w:val="en-US"/>
        </w:rPr>
      </w:pPr>
    </w:p>
    <w:p w14:paraId="4ADA4DE8" w14:textId="77777777" w:rsidR="00A31AD6" w:rsidRPr="00A31AD6" w:rsidRDefault="00A31AD6" w:rsidP="00C0118B">
      <w:pPr>
        <w:spacing w:line="360" w:lineRule="auto"/>
        <w:ind w:firstLine="851"/>
        <w:rPr>
          <w:rFonts w:ascii="Times New Roman" w:hAnsi="Times New Roman" w:cs="Times New Roman"/>
          <w:color w:val="auto"/>
          <w:szCs w:val="28"/>
        </w:rPr>
      </w:pPr>
      <w:proofErr w:type="spellStart"/>
      <w:r>
        <w:rPr>
          <w:rFonts w:ascii="Times New Roman" w:hAnsi="Times New Roman" w:cs="Times New Roman"/>
          <w:color w:val="auto"/>
          <w:szCs w:val="28"/>
        </w:rPr>
        <w:t>dl</w:t>
      </w:r>
      <w:proofErr w:type="spellEnd"/>
      <w:r>
        <w:rPr>
          <w:rFonts w:ascii="Times New Roman" w:hAnsi="Times New Roman" w:cs="Times New Roman"/>
          <w:color w:val="auto"/>
          <w:szCs w:val="28"/>
        </w:rPr>
        <w:t xml:space="preserve"> -</w:t>
      </w:r>
      <w:r w:rsidRPr="00A31AD6">
        <w:rPr>
          <w:rFonts w:ascii="Times New Roman" w:hAnsi="Times New Roman" w:cs="Times New Roman"/>
          <w:color w:val="auto"/>
          <w:szCs w:val="28"/>
        </w:rPr>
        <w:t xml:space="preserve"> вектор, направленный по току, длина которого равна длине элемента проводника; </w:t>
      </w:r>
    </w:p>
    <w:p w14:paraId="33EBAAC1" w14:textId="77777777" w:rsidR="00A31AD6" w:rsidRPr="00A31AD6" w:rsidRDefault="00A31AD6" w:rsidP="00C0118B">
      <w:pPr>
        <w:spacing w:line="360" w:lineRule="auto"/>
        <w:ind w:firstLine="851"/>
        <w:rPr>
          <w:rFonts w:ascii="Times New Roman" w:hAnsi="Times New Roman" w:cs="Times New Roman"/>
          <w:color w:val="auto"/>
          <w:szCs w:val="28"/>
        </w:rPr>
      </w:pPr>
      <w:r>
        <w:rPr>
          <w:rFonts w:ascii="Times New Roman" w:hAnsi="Times New Roman" w:cs="Times New Roman"/>
          <w:color w:val="auto"/>
          <w:szCs w:val="28"/>
        </w:rPr>
        <w:t>r -</w:t>
      </w:r>
      <w:r w:rsidRPr="00A31AD6">
        <w:rPr>
          <w:rFonts w:ascii="Times New Roman" w:hAnsi="Times New Roman" w:cs="Times New Roman"/>
          <w:color w:val="auto"/>
          <w:szCs w:val="28"/>
        </w:rPr>
        <w:t xml:space="preserve"> радиус-вектор, проведённый от элемента проводника в точку, в которой определяется магнитная индукция; </w:t>
      </w:r>
    </w:p>
    <w:p w14:paraId="7302700C" w14:textId="77777777" w:rsidR="00A31AD6" w:rsidRDefault="00A31AD6" w:rsidP="00C0118B">
      <w:pPr>
        <w:spacing w:line="360" w:lineRule="auto"/>
        <w:ind w:firstLine="851"/>
        <w:rPr>
          <w:rFonts w:ascii="Times New Roman" w:hAnsi="Times New Roman" w:cs="Times New Roman"/>
          <w:color w:val="auto"/>
          <w:szCs w:val="28"/>
        </w:rPr>
      </w:pPr>
      <w:r>
        <w:rPr>
          <w:rFonts w:ascii="Times New Roman" w:hAnsi="Times New Roman" w:cs="Times New Roman"/>
          <w:color w:val="auto"/>
          <w:szCs w:val="28"/>
        </w:rPr>
        <w:t>μ₀ -</w:t>
      </w:r>
      <w:r w:rsidRPr="00A31AD6">
        <w:rPr>
          <w:rFonts w:ascii="Times New Roman" w:hAnsi="Times New Roman" w:cs="Times New Roman"/>
          <w:color w:val="auto"/>
          <w:szCs w:val="28"/>
        </w:rPr>
        <w:t xml:space="preserve"> магнитн</w:t>
      </w:r>
      <w:r>
        <w:rPr>
          <w:rFonts w:ascii="Times New Roman" w:hAnsi="Times New Roman" w:cs="Times New Roman"/>
          <w:color w:val="auto"/>
          <w:szCs w:val="28"/>
        </w:rPr>
        <w:t>ая постоянная (4π × 10⁻⁷ Гн/м).</w:t>
      </w:r>
    </w:p>
    <w:p w14:paraId="3F917691" w14:textId="77777777" w:rsidR="00337422" w:rsidRPr="00A31AD6" w:rsidRDefault="00337422" w:rsidP="00C0118B">
      <w:pPr>
        <w:spacing w:line="360" w:lineRule="auto"/>
        <w:ind w:left="851"/>
        <w:rPr>
          <w:rFonts w:ascii="Times New Roman" w:hAnsi="Times New Roman" w:cs="Times New Roman"/>
          <w:color w:val="auto"/>
          <w:szCs w:val="28"/>
        </w:rPr>
      </w:pPr>
    </w:p>
    <w:p w14:paraId="4A7E7C68" w14:textId="77777777" w:rsidR="00582EDD" w:rsidRPr="00A31AD6" w:rsidRDefault="00A31AD6" w:rsidP="00C0118B">
      <w:pPr>
        <w:spacing w:line="360" w:lineRule="auto"/>
        <w:ind w:firstLine="851"/>
        <w:rPr>
          <w:rFonts w:ascii="Times New Roman" w:hAnsi="Times New Roman" w:cs="Times New Roman"/>
          <w:color w:val="auto"/>
          <w:szCs w:val="28"/>
        </w:rPr>
      </w:pPr>
      <w:r w:rsidRPr="00A31AD6">
        <w:rPr>
          <w:rFonts w:ascii="Times New Roman" w:hAnsi="Times New Roman" w:cs="Times New Roman"/>
          <w:color w:val="auto"/>
          <w:szCs w:val="28"/>
        </w:rPr>
        <w:t>Принцип суперпозиции для магнитного поля: поле, создаваемое несколькими токами, равно векторной сумме полей, порождаемых каждым током в отдельности.</w:t>
      </w:r>
    </w:p>
    <w:p w14:paraId="7177728D" w14:textId="77777777" w:rsidR="00582EDD" w:rsidRPr="004B15B4" w:rsidRDefault="007A0567" w:rsidP="00F719B1">
      <w:pPr>
        <w:pStyle w:val="1e"/>
        <w:rPr>
          <w:rStyle w:val="afd"/>
          <w:b/>
          <w:i w:val="0"/>
        </w:rPr>
      </w:pPr>
      <w:r w:rsidRPr="004B15B4">
        <w:rPr>
          <w:rStyle w:val="afd"/>
          <w:b/>
          <w:i w:val="0"/>
        </w:rPr>
        <w:t>Постановка задачи:</w:t>
      </w:r>
      <w:r w:rsidR="004B15B4" w:rsidRPr="004B15B4">
        <w:rPr>
          <w:rStyle w:val="afd"/>
          <w:b/>
          <w:i w:val="0"/>
        </w:rPr>
        <w:tab/>
      </w:r>
    </w:p>
    <w:p w14:paraId="0E728416" w14:textId="77777777" w:rsidR="007A0567" w:rsidRPr="004B15B4" w:rsidRDefault="00083BFD" w:rsidP="00F719B1">
      <w:pPr>
        <w:pStyle w:val="1e"/>
      </w:pPr>
      <w:r>
        <w:t>1)</w:t>
      </w:r>
      <w:r w:rsidR="007A0567" w:rsidRPr="004B15B4">
        <w:t xml:space="preserve"> Экспериментально определить модуль индукции магнитного поля, созданного током, текущим по прямолинейному проводнику конечной длины в зависимости от поперечной координаты r и от продольной</w:t>
      </w:r>
      <w:r w:rsidR="00FC76FF" w:rsidRPr="004B15B4">
        <w:t xml:space="preserve"> координаты z. </w:t>
      </w:r>
      <w:r w:rsidR="007A0567" w:rsidRPr="004B15B4">
        <w:t xml:space="preserve">Сравнить экспериментально </w:t>
      </w:r>
      <w:r w:rsidR="007A0567" w:rsidRPr="004B15B4">
        <w:lastRenderedPageBreak/>
        <w:t xml:space="preserve">полученные значения индукции магнитного поля со значениями индукции, рассчитанными с помощью закона Био-Савара-Лапласа и принципа суперпозиции полей. </w:t>
      </w:r>
    </w:p>
    <w:p w14:paraId="5A41F304" w14:textId="77777777" w:rsidR="00582EDD" w:rsidRPr="004B15B4" w:rsidRDefault="00083BFD" w:rsidP="00F719B1">
      <w:pPr>
        <w:pStyle w:val="1e"/>
      </w:pPr>
      <w:r>
        <w:t>2)</w:t>
      </w:r>
      <w:r w:rsidR="00FC76FF" w:rsidRPr="004B15B4">
        <w:t xml:space="preserve"> </w:t>
      </w:r>
      <w:r w:rsidR="007A0567" w:rsidRPr="004B15B4">
        <w:t xml:space="preserve">Экспериментально определить модуль индукции магнитного поля, созданного круговым витком с током, в зависимости от координаты z на оси витка (аксиальной </w:t>
      </w:r>
      <w:r w:rsidR="00FC76FF" w:rsidRPr="004B15B4">
        <w:t xml:space="preserve">координаты). </w:t>
      </w:r>
      <w:r w:rsidR="007A0567" w:rsidRPr="004B15B4">
        <w:t>Сравнить экспериментально полученные значения индукции магнитного поля со значениями индукции, рассчитанными с помощью закона Био-Савара-Лапласа и принципа суперпозиции полей.</w:t>
      </w:r>
    </w:p>
    <w:p w14:paraId="2F14D50B" w14:textId="77777777" w:rsidR="00226D22" w:rsidRPr="000323B6" w:rsidRDefault="00D23F55" w:rsidP="000323B6">
      <w:pPr>
        <w:pStyle w:val="1e"/>
        <w:rPr>
          <w:b/>
        </w:rPr>
      </w:pPr>
      <w:r w:rsidRPr="00DF1A10">
        <w:rPr>
          <w:b/>
        </w:rPr>
        <w:t>Описание</w:t>
      </w:r>
      <w:r w:rsidR="00000CD8" w:rsidRPr="00DF1A10">
        <w:rPr>
          <w:b/>
        </w:rPr>
        <w:t xml:space="preserve"> </w:t>
      </w:r>
      <w:r w:rsidRPr="00DF1A10">
        <w:rPr>
          <w:b/>
        </w:rPr>
        <w:t>экспериментальной</w:t>
      </w:r>
      <w:r w:rsidR="00000CD8" w:rsidRPr="00DF1A10">
        <w:rPr>
          <w:b/>
        </w:rPr>
        <w:t xml:space="preserve"> </w:t>
      </w:r>
      <w:r w:rsidRPr="00DF1A10">
        <w:rPr>
          <w:b/>
        </w:rPr>
        <w:t>установки</w:t>
      </w:r>
      <w:r w:rsidR="00000CD8" w:rsidRPr="00DF1A10">
        <w:rPr>
          <w:b/>
        </w:rPr>
        <w:t xml:space="preserve"> </w:t>
      </w:r>
      <w:r w:rsidRPr="00DF1A10">
        <w:rPr>
          <w:b/>
        </w:rPr>
        <w:t>и</w:t>
      </w:r>
      <w:r w:rsidR="00000CD8" w:rsidRPr="00DF1A10">
        <w:rPr>
          <w:b/>
        </w:rPr>
        <w:t xml:space="preserve"> </w:t>
      </w:r>
      <w:r w:rsidRPr="00DF1A10">
        <w:rPr>
          <w:b/>
        </w:rPr>
        <w:t>методики</w:t>
      </w:r>
      <w:r w:rsidR="00000CD8" w:rsidRPr="00DF1A10">
        <w:rPr>
          <w:b/>
        </w:rPr>
        <w:t xml:space="preserve"> </w:t>
      </w:r>
      <w:r w:rsidR="00CC7C8E" w:rsidRPr="00DF1A10">
        <w:rPr>
          <w:b/>
        </w:rPr>
        <w:t>эксперимента</w:t>
      </w:r>
      <w:r w:rsidR="000323B6" w:rsidRPr="000323B6">
        <w:rPr>
          <w:b/>
        </w:rPr>
        <w:t>:</w:t>
      </w:r>
      <w:r w:rsidR="000323B6" w:rsidRPr="00C63FA2">
        <w:rPr>
          <w:b/>
        </w:rPr>
        <w:t xml:space="preserve"> </w:t>
      </w:r>
      <w:r w:rsidR="00226D22" w:rsidRPr="004B15B4">
        <w:t xml:space="preserve">Для экспериментального исследования магнитного поля используется явление электромагнитной индукции. Прямоугольная проволочная рамка </w:t>
      </w:r>
      <w:r w:rsidR="00226D22" w:rsidRPr="004B15B4">
        <w:rPr>
          <w:lang w:val="en-US"/>
        </w:rPr>
        <w:t>ABCD</w:t>
      </w:r>
      <w:r w:rsidR="00226D22" w:rsidRPr="004B15B4">
        <w:t xml:space="preserve"> (</w:t>
      </w:r>
      <w:r w:rsidR="00226D22" w:rsidRPr="004B15B4">
        <w:rPr>
          <w:lang w:val="en-US"/>
        </w:rPr>
        <w:t>AB</w:t>
      </w:r>
      <w:r w:rsidR="00226D22" w:rsidRPr="004B15B4">
        <w:t>&lt;</w:t>
      </w:r>
      <w:r w:rsidR="00226D22" w:rsidRPr="004B15B4">
        <w:rPr>
          <w:lang w:val="en-US"/>
        </w:rPr>
        <w:t>BC</w:t>
      </w:r>
      <w:r w:rsidR="00226D22" w:rsidRPr="004B15B4">
        <w:t xml:space="preserve">), состоящая из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226D22" w:rsidRPr="004B15B4">
        <w:t xml:space="preserve"> витков, присоединяется к генератору переменного напряжения низкой частоты (рис.1). По рамке течёт переменный ток</w:t>
      </w:r>
    </w:p>
    <w:p w14:paraId="4D3DD2C0" w14:textId="77777777" w:rsidR="00226D22" w:rsidRPr="004B15B4" w:rsidRDefault="004B15B4" w:rsidP="00F719B1">
      <w:pPr>
        <w:pStyle w:val="1e"/>
      </w:pPr>
      <m:oMathPara>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0</m:t>
              </m:r>
            </m:sub>
          </m:sSub>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r>
                <w:rPr>
                  <w:rFonts w:ascii="Cambria Math" w:hAnsi="Cambria Math"/>
                </w:rPr>
                <m:t>wt</m:t>
              </m:r>
              <m:r>
                <m:rPr>
                  <m:sty m:val="p"/>
                </m:rPr>
                <w:rPr>
                  <w:rFonts w:ascii="Cambria Math" w:hAnsi="Cambria Math"/>
                </w:rPr>
                <m:t>)</m:t>
              </m:r>
            </m:e>
          </m:func>
        </m:oMath>
      </m:oMathPara>
    </w:p>
    <w:p w14:paraId="57CADBBA" w14:textId="77777777" w:rsidR="00226D22" w:rsidRPr="004B15B4" w:rsidRDefault="00226D22" w:rsidP="00F719B1">
      <w:pPr>
        <w:pStyle w:val="1e"/>
      </w:pPr>
      <w:r w:rsidRPr="004B15B4">
        <w:t xml:space="preserve">Где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Pr="004B15B4">
        <w:t xml:space="preserve"> – амплитудное значение силы тока;</w:t>
      </w:r>
    </w:p>
    <w:p w14:paraId="1C5C4F75" w14:textId="77777777" w:rsidR="00226D22" w:rsidRPr="004B15B4" w:rsidRDefault="004B15B4" w:rsidP="00F719B1">
      <w:pPr>
        <w:pStyle w:val="1e"/>
      </w:pPr>
      <m:oMath>
        <m:r>
          <w:rPr>
            <w:rFonts w:ascii="Cambria Math" w:hAnsi="Cambria Math"/>
          </w:rPr>
          <m:t>w</m:t>
        </m:r>
      </m:oMath>
      <w:r w:rsidR="00226D22" w:rsidRPr="004B15B4">
        <w:t>- круговая частота колебаний тока.</w:t>
      </w:r>
    </w:p>
    <w:p w14:paraId="1C60E9AA" w14:textId="77777777" w:rsidR="00226D22" w:rsidRPr="00226D22" w:rsidRDefault="00226D22" w:rsidP="00226D22">
      <w:pPr>
        <w:spacing w:line="360" w:lineRule="auto"/>
        <w:rPr>
          <w:rFonts w:ascii="Times New Roman" w:hAnsi="Times New Roman" w:cs="Times New Roman"/>
          <w:color w:val="auto"/>
          <w:szCs w:val="28"/>
        </w:rPr>
      </w:pPr>
    </w:p>
    <w:p w14:paraId="4CF0CE09" w14:textId="77777777" w:rsidR="00226D22" w:rsidRPr="00226D22" w:rsidRDefault="00226D22" w:rsidP="00226D22">
      <w:pPr>
        <w:spacing w:line="360" w:lineRule="auto"/>
        <w:jc w:val="center"/>
        <w:rPr>
          <w:rFonts w:ascii="Times New Roman" w:hAnsi="Times New Roman" w:cs="Times New Roman"/>
          <w:color w:val="auto"/>
          <w:szCs w:val="28"/>
        </w:rPr>
      </w:pPr>
      <w:r w:rsidRPr="00226D22">
        <w:rPr>
          <w:rFonts w:ascii="Times New Roman" w:hAnsi="Times New Roman" w:cs="Times New Roman"/>
          <w:noProof/>
          <w:color w:val="auto"/>
          <w:szCs w:val="28"/>
        </w:rPr>
        <w:drawing>
          <wp:inline distT="0" distB="0" distL="0" distR="0" wp14:anchorId="35B57A59" wp14:editId="0E2376C9">
            <wp:extent cx="2917535" cy="18288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1162" cy="1831074"/>
                    </a:xfrm>
                    <a:prstGeom prst="rect">
                      <a:avLst/>
                    </a:prstGeom>
                  </pic:spPr>
                </pic:pic>
              </a:graphicData>
            </a:graphic>
          </wp:inline>
        </w:drawing>
      </w:r>
    </w:p>
    <w:p w14:paraId="4D1D20B6" w14:textId="77777777" w:rsidR="00226D22" w:rsidRPr="00226D22" w:rsidRDefault="00226D22" w:rsidP="00226D22">
      <w:pPr>
        <w:spacing w:line="360" w:lineRule="auto"/>
        <w:jc w:val="center"/>
        <w:rPr>
          <w:rFonts w:ascii="Times New Roman" w:hAnsi="Times New Roman" w:cs="Times New Roman"/>
          <w:iCs/>
          <w:color w:val="auto"/>
          <w:szCs w:val="28"/>
        </w:rPr>
      </w:pPr>
      <w:r w:rsidRPr="00226D22">
        <w:rPr>
          <w:rFonts w:ascii="Times New Roman" w:hAnsi="Times New Roman" w:cs="Times New Roman"/>
          <w:iCs/>
          <w:color w:val="auto"/>
          <w:szCs w:val="28"/>
        </w:rPr>
        <w:t xml:space="preserve">Рис. </w:t>
      </w:r>
      <w:r w:rsidRPr="00226D22">
        <w:rPr>
          <w:rFonts w:ascii="Times New Roman" w:hAnsi="Times New Roman" w:cs="Times New Roman"/>
          <w:iCs/>
          <w:color w:val="auto"/>
          <w:szCs w:val="28"/>
        </w:rPr>
        <w:fldChar w:fldCharType="begin"/>
      </w:r>
      <w:r w:rsidRPr="00226D22">
        <w:rPr>
          <w:rFonts w:ascii="Times New Roman" w:hAnsi="Times New Roman" w:cs="Times New Roman"/>
          <w:iCs/>
          <w:color w:val="auto"/>
          <w:szCs w:val="28"/>
        </w:rPr>
        <w:instrText>SEQ Рис. \* ARABIC</w:instrText>
      </w:r>
      <w:r w:rsidRPr="00226D22">
        <w:rPr>
          <w:rFonts w:ascii="Times New Roman" w:hAnsi="Times New Roman" w:cs="Times New Roman"/>
          <w:iCs/>
          <w:color w:val="auto"/>
          <w:szCs w:val="28"/>
        </w:rPr>
        <w:fldChar w:fldCharType="separate"/>
      </w:r>
      <w:r w:rsidR="009B5B02">
        <w:rPr>
          <w:rFonts w:ascii="Times New Roman" w:hAnsi="Times New Roman" w:cs="Times New Roman"/>
          <w:iCs/>
          <w:noProof/>
          <w:color w:val="auto"/>
          <w:szCs w:val="28"/>
        </w:rPr>
        <w:t>1</w:t>
      </w:r>
      <w:r w:rsidRPr="00226D22">
        <w:rPr>
          <w:rFonts w:ascii="Times New Roman" w:hAnsi="Times New Roman" w:cs="Times New Roman"/>
          <w:color w:val="auto"/>
          <w:szCs w:val="28"/>
        </w:rPr>
        <w:fldChar w:fldCharType="end"/>
      </w:r>
    </w:p>
    <w:p w14:paraId="717CC01A" w14:textId="77777777" w:rsidR="00226D22" w:rsidRPr="00226D22" w:rsidRDefault="00226D22" w:rsidP="00226D22">
      <w:pPr>
        <w:spacing w:line="360" w:lineRule="auto"/>
        <w:rPr>
          <w:rFonts w:ascii="Times New Roman" w:hAnsi="Times New Roman" w:cs="Times New Roman"/>
          <w:color w:val="auto"/>
          <w:szCs w:val="28"/>
        </w:rPr>
      </w:pPr>
    </w:p>
    <w:p w14:paraId="59E2AB6A" w14:textId="77777777" w:rsidR="00226D22" w:rsidRPr="00226D22" w:rsidRDefault="00226D22" w:rsidP="004E0609">
      <w:pPr>
        <w:spacing w:line="360" w:lineRule="auto"/>
        <w:ind w:firstLine="851"/>
        <w:jc w:val="both"/>
        <w:rPr>
          <w:rFonts w:ascii="Times New Roman" w:hAnsi="Times New Roman" w:cs="Times New Roman"/>
          <w:color w:val="auto"/>
          <w:szCs w:val="28"/>
        </w:rPr>
      </w:pPr>
      <w:r w:rsidRPr="00226D22">
        <w:rPr>
          <w:rFonts w:ascii="Times New Roman" w:hAnsi="Times New Roman" w:cs="Times New Roman"/>
          <w:color w:val="auto"/>
          <w:szCs w:val="28"/>
        </w:rPr>
        <w:t>Будем исследовать магнитное поле в вертикальной плоскости, содержащей сторону AB прямоугольного контура. Начало координат поместим в середине проводника AB. Ось продольной координаты z направим горизонтально вдоль стороны AB. Ось поперечной координаты r направим вертикально вверх (рис 1).</w:t>
      </w:r>
    </w:p>
    <w:p w14:paraId="67D6F904" w14:textId="77777777" w:rsidR="00226D22" w:rsidRDefault="00226D22" w:rsidP="004E0609">
      <w:pPr>
        <w:spacing w:line="360" w:lineRule="auto"/>
        <w:ind w:firstLine="851"/>
        <w:jc w:val="both"/>
        <w:rPr>
          <w:rFonts w:ascii="Times New Roman" w:hAnsi="Times New Roman" w:cs="Times New Roman"/>
          <w:color w:val="auto"/>
          <w:szCs w:val="28"/>
        </w:rPr>
      </w:pPr>
      <w:r w:rsidRPr="00226D22">
        <w:rPr>
          <w:rFonts w:ascii="Times New Roman" w:hAnsi="Times New Roman" w:cs="Times New Roman"/>
          <w:color w:val="auto"/>
          <w:szCs w:val="28"/>
        </w:rPr>
        <w:t>Вокруг проводника с током в каждой точке создаётся переменное магнитное поле</w:t>
      </w:r>
    </w:p>
    <w:p w14:paraId="3D1C03CB" w14:textId="77777777" w:rsidR="00FC76FF" w:rsidRPr="00226D22" w:rsidRDefault="00FC76FF" w:rsidP="00226D22">
      <w:pPr>
        <w:spacing w:line="360" w:lineRule="auto"/>
        <w:rPr>
          <w:rFonts w:ascii="Times New Roman" w:hAnsi="Times New Roman" w:cs="Times New Roman"/>
          <w:color w:val="auto"/>
          <w:szCs w:val="28"/>
        </w:rPr>
      </w:pPr>
    </w:p>
    <w:p w14:paraId="76CA4774" w14:textId="77777777" w:rsidR="00226D22" w:rsidRPr="004E0609" w:rsidRDefault="00226D22" w:rsidP="00226D22">
      <w:pPr>
        <w:spacing w:line="360" w:lineRule="auto"/>
        <w:rPr>
          <w:rFonts w:ascii="Times New Roman" w:hAnsi="Times New Roman" w:cs="Times New Roman"/>
          <w:color w:val="auto"/>
          <w:szCs w:val="28"/>
        </w:rPr>
      </w:pPr>
      <m:oMathPara>
        <m:oMathParaPr>
          <m:jc m:val="center"/>
        </m:oMathParaPr>
        <m:oMath>
          <m:r>
            <w:rPr>
              <w:rFonts w:ascii="Cambria Math" w:hAnsi="Cambria Math" w:cs="Times New Roman"/>
              <w:color w:val="auto"/>
              <w:szCs w:val="28"/>
            </w:rPr>
            <w:lastRenderedPageBreak/>
            <m:t>B=</m:t>
          </m:r>
          <m:sSub>
            <m:sSubPr>
              <m:ctrlPr>
                <w:rPr>
                  <w:rFonts w:ascii="Cambria Math" w:hAnsi="Cambria Math" w:cs="Times New Roman"/>
                  <w:i/>
                  <w:color w:val="auto"/>
                  <w:szCs w:val="28"/>
                </w:rPr>
              </m:ctrlPr>
            </m:sSubPr>
            <m:e>
              <m:r>
                <w:rPr>
                  <w:rFonts w:ascii="Cambria Math" w:hAnsi="Cambria Math" w:cs="Times New Roman"/>
                  <w:color w:val="auto"/>
                  <w:szCs w:val="28"/>
                </w:rPr>
                <m:t>B</m:t>
              </m:r>
            </m:e>
            <m:sub>
              <m:r>
                <w:rPr>
                  <w:rFonts w:ascii="Cambria Math" w:hAnsi="Cambria Math" w:cs="Times New Roman"/>
                  <w:color w:val="auto"/>
                  <w:szCs w:val="28"/>
                </w:rPr>
                <m:t>0</m:t>
              </m:r>
            </m:sub>
          </m:sSub>
          <m:func>
            <m:funcPr>
              <m:ctrlPr>
                <w:rPr>
                  <w:rFonts w:ascii="Cambria Math" w:hAnsi="Cambria Math" w:cs="Times New Roman"/>
                  <w:i/>
                  <w:color w:val="auto"/>
                  <w:szCs w:val="28"/>
                </w:rPr>
              </m:ctrlPr>
            </m:funcPr>
            <m:fName>
              <m:r>
                <m:rPr>
                  <m:sty m:val="p"/>
                </m:rPr>
                <w:rPr>
                  <w:rFonts w:ascii="Cambria Math" w:hAnsi="Cambria Math" w:cs="Times New Roman"/>
                  <w:color w:val="auto"/>
                  <w:szCs w:val="28"/>
                </w:rPr>
                <m:t>cos</m:t>
              </m:r>
            </m:fName>
            <m:e>
              <m:r>
                <w:rPr>
                  <w:rFonts w:ascii="Cambria Math" w:hAnsi="Cambria Math" w:cs="Times New Roman"/>
                  <w:color w:val="auto"/>
                  <w:szCs w:val="28"/>
                </w:rPr>
                <m:t>(wt)</m:t>
              </m:r>
            </m:e>
          </m:func>
        </m:oMath>
      </m:oMathPara>
    </w:p>
    <w:p w14:paraId="49241CA2" w14:textId="77777777" w:rsidR="00226D22" w:rsidRDefault="00226D22" w:rsidP="00FC76FF">
      <w:pPr>
        <w:spacing w:line="360" w:lineRule="auto"/>
        <w:ind w:firstLine="851"/>
        <w:rPr>
          <w:rFonts w:ascii="Times New Roman" w:hAnsi="Times New Roman" w:cs="Times New Roman"/>
          <w:color w:val="auto"/>
          <w:szCs w:val="28"/>
        </w:rPr>
      </w:pPr>
      <w:r w:rsidRPr="00226D22">
        <w:rPr>
          <w:rFonts w:ascii="Times New Roman" w:hAnsi="Times New Roman" w:cs="Times New Roman"/>
          <w:color w:val="auto"/>
          <w:szCs w:val="28"/>
        </w:rPr>
        <w:t xml:space="preserve">где </w:t>
      </w:r>
      <m:oMath>
        <m:sSub>
          <m:sSubPr>
            <m:ctrlPr>
              <w:rPr>
                <w:rFonts w:ascii="Cambria Math" w:hAnsi="Cambria Math" w:cs="Times New Roman"/>
                <w:i/>
                <w:color w:val="auto"/>
                <w:szCs w:val="28"/>
              </w:rPr>
            </m:ctrlPr>
          </m:sSubPr>
          <m:e>
            <m:r>
              <w:rPr>
                <w:rFonts w:ascii="Cambria Math" w:hAnsi="Cambria Math" w:cs="Times New Roman"/>
                <w:color w:val="auto"/>
                <w:szCs w:val="28"/>
              </w:rPr>
              <m:t>B</m:t>
            </m:r>
          </m:e>
          <m:sub>
            <m:r>
              <w:rPr>
                <w:rFonts w:ascii="Cambria Math" w:hAnsi="Cambria Math" w:cs="Times New Roman"/>
                <w:color w:val="auto"/>
                <w:szCs w:val="28"/>
              </w:rPr>
              <m:t>0</m:t>
            </m:r>
          </m:sub>
        </m:sSub>
      </m:oMath>
      <w:r w:rsidRPr="00226D22">
        <w:rPr>
          <w:rFonts w:ascii="Times New Roman" w:hAnsi="Times New Roman" w:cs="Times New Roman"/>
          <w:color w:val="auto"/>
          <w:szCs w:val="28"/>
        </w:rPr>
        <w:t>=</w:t>
      </w:r>
      <m:oMath>
        <m:sSub>
          <m:sSubPr>
            <m:ctrlPr>
              <w:rPr>
                <w:rFonts w:ascii="Cambria Math" w:hAnsi="Cambria Math" w:cs="Times New Roman"/>
                <w:i/>
                <w:color w:val="auto"/>
                <w:szCs w:val="28"/>
              </w:rPr>
            </m:ctrlPr>
          </m:sSubPr>
          <m:e>
            <m:r>
              <w:rPr>
                <w:rFonts w:ascii="Cambria Math" w:hAnsi="Cambria Math" w:cs="Times New Roman"/>
                <w:color w:val="auto"/>
                <w:szCs w:val="28"/>
              </w:rPr>
              <m:t>B</m:t>
            </m:r>
          </m:e>
          <m:sub>
            <m:r>
              <w:rPr>
                <w:rFonts w:ascii="Cambria Math" w:hAnsi="Cambria Math" w:cs="Times New Roman"/>
                <w:color w:val="auto"/>
                <w:szCs w:val="28"/>
              </w:rPr>
              <m:t>0</m:t>
            </m:r>
          </m:sub>
        </m:sSub>
        <m:r>
          <w:rPr>
            <w:rFonts w:ascii="Cambria Math" w:hAnsi="Cambria Math" w:cs="Times New Roman"/>
            <w:color w:val="auto"/>
            <w:szCs w:val="28"/>
          </w:rPr>
          <m:t>(</m:t>
        </m:r>
        <m:r>
          <w:rPr>
            <w:rFonts w:ascii="Cambria Math" w:hAnsi="Cambria Math" w:cs="Times New Roman"/>
            <w:color w:val="auto"/>
            <w:szCs w:val="28"/>
            <w:lang w:val="en-US"/>
          </w:rPr>
          <m:t>r</m:t>
        </m:r>
        <m:r>
          <w:rPr>
            <w:rFonts w:ascii="Cambria Math" w:hAnsi="Cambria Math" w:cs="Times New Roman"/>
            <w:color w:val="auto"/>
            <w:szCs w:val="28"/>
          </w:rPr>
          <m:t>,</m:t>
        </m:r>
        <m:r>
          <w:rPr>
            <w:rFonts w:ascii="Cambria Math" w:hAnsi="Cambria Math" w:cs="Times New Roman"/>
            <w:color w:val="auto"/>
            <w:szCs w:val="28"/>
            <w:lang w:val="en-US"/>
          </w:rPr>
          <m:t>z</m:t>
        </m:r>
        <m:r>
          <w:rPr>
            <w:rFonts w:ascii="Cambria Math" w:hAnsi="Cambria Math" w:cs="Times New Roman"/>
            <w:color w:val="auto"/>
            <w:szCs w:val="28"/>
          </w:rPr>
          <m:t>)</m:t>
        </m:r>
      </m:oMath>
      <w:r w:rsidRPr="00226D22">
        <w:rPr>
          <w:rFonts w:ascii="Times New Roman" w:hAnsi="Times New Roman" w:cs="Times New Roman"/>
          <w:color w:val="auto"/>
          <w:szCs w:val="28"/>
        </w:rPr>
        <w:t xml:space="preserve"> – амплитудное значение индукции магнитного поля в точке с координатами </w:t>
      </w:r>
      <w:r w:rsidRPr="00226D22">
        <w:rPr>
          <w:rFonts w:ascii="Times New Roman" w:hAnsi="Times New Roman" w:cs="Times New Roman"/>
          <w:color w:val="auto"/>
          <w:szCs w:val="28"/>
          <w:lang w:val="en-US"/>
        </w:rPr>
        <w:t>r</w:t>
      </w:r>
      <w:r w:rsidRPr="00226D22">
        <w:rPr>
          <w:rFonts w:ascii="Times New Roman" w:hAnsi="Times New Roman" w:cs="Times New Roman"/>
          <w:color w:val="auto"/>
          <w:szCs w:val="28"/>
        </w:rPr>
        <w:t>,</w:t>
      </w:r>
      <w:r w:rsidRPr="00226D22">
        <w:rPr>
          <w:rFonts w:ascii="Times New Roman" w:hAnsi="Times New Roman" w:cs="Times New Roman"/>
          <w:color w:val="auto"/>
          <w:szCs w:val="28"/>
          <w:lang w:val="en-US"/>
        </w:rPr>
        <w:t>z</w:t>
      </w:r>
      <w:r w:rsidRPr="00226D22">
        <w:rPr>
          <w:rFonts w:ascii="Times New Roman" w:hAnsi="Times New Roman" w:cs="Times New Roman"/>
          <w:color w:val="auto"/>
          <w:szCs w:val="28"/>
        </w:rPr>
        <w:t>.</w:t>
      </w:r>
    </w:p>
    <w:p w14:paraId="096B577C" w14:textId="77777777" w:rsidR="00FC76FF" w:rsidRPr="00226D22" w:rsidRDefault="00FC76FF" w:rsidP="00FC76FF">
      <w:pPr>
        <w:spacing w:line="360" w:lineRule="auto"/>
        <w:ind w:firstLine="851"/>
        <w:rPr>
          <w:rFonts w:ascii="Times New Roman" w:hAnsi="Times New Roman" w:cs="Times New Roman"/>
          <w:color w:val="auto"/>
          <w:szCs w:val="28"/>
        </w:rPr>
      </w:pPr>
    </w:p>
    <w:p w14:paraId="7607E159" w14:textId="77777777" w:rsidR="00226D22" w:rsidRDefault="00226D22" w:rsidP="001F6B30">
      <w:pPr>
        <w:spacing w:line="360" w:lineRule="auto"/>
        <w:ind w:firstLine="851"/>
        <w:jc w:val="both"/>
        <w:rPr>
          <w:rFonts w:ascii="Times New Roman" w:hAnsi="Times New Roman" w:cs="Times New Roman"/>
          <w:color w:val="auto"/>
          <w:szCs w:val="28"/>
        </w:rPr>
      </w:pPr>
      <w:r w:rsidRPr="00226D22">
        <w:rPr>
          <w:rFonts w:ascii="Times New Roman" w:hAnsi="Times New Roman" w:cs="Times New Roman"/>
          <w:color w:val="auto"/>
          <w:szCs w:val="28"/>
        </w:rPr>
        <w:t xml:space="preserve">Наличие переменного магнитного поля в пространстве можно зарегистрировать с помощью индукционного датчика (ИД) – маленькой плоской катушки, содержащей </w:t>
      </w:r>
      <m:oMath>
        <m:sSub>
          <m:sSubPr>
            <m:ctrlPr>
              <w:rPr>
                <w:rFonts w:ascii="Cambria Math" w:hAnsi="Cambria Math" w:cs="Times New Roman"/>
                <w:i/>
                <w:color w:val="auto"/>
                <w:szCs w:val="28"/>
              </w:rPr>
            </m:ctrlPr>
          </m:sSubPr>
          <m:e>
            <m:r>
              <w:rPr>
                <w:rFonts w:ascii="Cambria Math" w:hAnsi="Cambria Math" w:cs="Times New Roman"/>
                <w:color w:val="auto"/>
                <w:szCs w:val="28"/>
              </w:rPr>
              <m:t>N</m:t>
            </m:r>
          </m:e>
          <m:sub>
            <m:r>
              <w:rPr>
                <w:rFonts w:ascii="Cambria Math" w:hAnsi="Cambria Math" w:cs="Times New Roman"/>
                <w:color w:val="auto"/>
                <w:szCs w:val="28"/>
              </w:rPr>
              <m:t>2</m:t>
            </m:r>
          </m:sub>
        </m:sSub>
      </m:oMath>
      <w:r w:rsidRPr="00226D22">
        <w:rPr>
          <w:rFonts w:ascii="Times New Roman" w:hAnsi="Times New Roman" w:cs="Times New Roman"/>
          <w:color w:val="auto"/>
          <w:szCs w:val="28"/>
        </w:rPr>
        <w:t xml:space="preserve"> витков проволоки.  Центр датчика помещается в ту точку пространства, для которой определяется магнитное поле. По закону электромагнитной индукции в катушке возникает электродвижущая сила (ЭДС):</w:t>
      </w:r>
    </w:p>
    <w:p w14:paraId="275D011B" w14:textId="77777777" w:rsidR="004E0609" w:rsidRPr="00226D22" w:rsidRDefault="004E0609" w:rsidP="00226D22">
      <w:pPr>
        <w:spacing w:line="360" w:lineRule="auto"/>
        <w:rPr>
          <w:rFonts w:ascii="Times New Roman" w:hAnsi="Times New Roman" w:cs="Times New Roman"/>
          <w:color w:val="auto"/>
          <w:szCs w:val="28"/>
        </w:rPr>
      </w:pPr>
    </w:p>
    <w:p w14:paraId="36002055" w14:textId="77777777" w:rsidR="00226D22" w:rsidRPr="00226D22" w:rsidRDefault="00226D22" w:rsidP="004E0609">
      <w:pPr>
        <w:spacing w:line="360" w:lineRule="auto"/>
        <w:jc w:val="center"/>
        <w:rPr>
          <w:rFonts w:ascii="Times New Roman" w:hAnsi="Times New Roman" w:cs="Times New Roman"/>
          <w:iCs/>
          <w:color w:val="auto"/>
          <w:szCs w:val="28"/>
        </w:rPr>
      </w:pPr>
      <m:oMath>
        <m:r>
          <w:rPr>
            <w:rFonts w:ascii="Cambria Math" w:hAnsi="Cambria Math" w:cs="Times New Roman"/>
            <w:color w:val="auto"/>
            <w:szCs w:val="28"/>
          </w:rPr>
          <m:t>E=-</m:t>
        </m:r>
        <m:sSub>
          <m:sSubPr>
            <m:ctrlPr>
              <w:rPr>
                <w:rFonts w:ascii="Cambria Math" w:hAnsi="Cambria Math" w:cs="Times New Roman"/>
                <w:i/>
                <w:color w:val="auto"/>
                <w:szCs w:val="28"/>
              </w:rPr>
            </m:ctrlPr>
          </m:sSubPr>
          <m:e>
            <m:r>
              <w:rPr>
                <w:rFonts w:ascii="Cambria Math" w:hAnsi="Cambria Math" w:cs="Times New Roman"/>
                <w:color w:val="auto"/>
                <w:szCs w:val="28"/>
              </w:rPr>
              <m:t>N</m:t>
            </m:r>
          </m:e>
          <m:sub>
            <m:r>
              <w:rPr>
                <w:rFonts w:ascii="Cambria Math" w:hAnsi="Cambria Math" w:cs="Times New Roman"/>
                <w:color w:val="auto"/>
                <w:szCs w:val="28"/>
              </w:rPr>
              <m:t>2</m:t>
            </m:r>
          </m:sub>
        </m:sSub>
        <m:f>
          <m:fPr>
            <m:ctrlPr>
              <w:rPr>
                <w:rFonts w:ascii="Cambria Math" w:hAnsi="Cambria Math" w:cs="Times New Roman"/>
                <w:i/>
                <w:color w:val="auto"/>
                <w:szCs w:val="28"/>
              </w:rPr>
            </m:ctrlPr>
          </m:fPr>
          <m:num>
            <m:r>
              <w:rPr>
                <w:rFonts w:ascii="Cambria Math" w:hAnsi="Cambria Math" w:cs="Times New Roman"/>
                <w:color w:val="auto"/>
                <w:szCs w:val="28"/>
              </w:rPr>
              <m:t>dФ</m:t>
            </m:r>
          </m:num>
          <m:den>
            <m:r>
              <w:rPr>
                <w:rFonts w:ascii="Cambria Math" w:hAnsi="Cambria Math" w:cs="Times New Roman"/>
                <w:color w:val="auto"/>
                <w:szCs w:val="28"/>
              </w:rPr>
              <m:t>dt</m:t>
            </m:r>
          </m:den>
        </m:f>
      </m:oMath>
      <w:r w:rsidR="004E0609">
        <w:rPr>
          <w:rFonts w:ascii="Times New Roman" w:hAnsi="Times New Roman" w:cs="Times New Roman"/>
          <w:iCs/>
          <w:color w:val="auto"/>
          <w:szCs w:val="28"/>
        </w:rPr>
        <w:tab/>
      </w:r>
      <w:r w:rsidR="004E0609">
        <w:rPr>
          <w:rFonts w:ascii="Times New Roman" w:hAnsi="Times New Roman" w:cs="Times New Roman"/>
          <w:iCs/>
          <w:color w:val="auto"/>
          <w:szCs w:val="28"/>
        </w:rPr>
        <w:tab/>
      </w:r>
      <w:r w:rsidRPr="00226D22">
        <w:rPr>
          <w:rFonts w:ascii="Times New Roman" w:hAnsi="Times New Roman" w:cs="Times New Roman"/>
          <w:iCs/>
          <w:color w:val="auto"/>
          <w:szCs w:val="28"/>
        </w:rPr>
        <w:t>(1)</w:t>
      </w:r>
    </w:p>
    <w:p w14:paraId="3DE52735" w14:textId="77777777" w:rsidR="00226D22" w:rsidRDefault="00226D22" w:rsidP="004E0609">
      <w:pPr>
        <w:spacing w:line="360" w:lineRule="auto"/>
        <w:ind w:left="851"/>
        <w:rPr>
          <w:rFonts w:ascii="Times New Roman" w:hAnsi="Times New Roman" w:cs="Times New Roman"/>
          <w:iCs/>
          <w:color w:val="auto"/>
          <w:szCs w:val="28"/>
        </w:rPr>
      </w:pPr>
      <w:r w:rsidRPr="00226D22">
        <w:rPr>
          <w:rFonts w:ascii="Times New Roman" w:hAnsi="Times New Roman" w:cs="Times New Roman"/>
          <w:iCs/>
          <w:color w:val="auto"/>
          <w:szCs w:val="28"/>
        </w:rPr>
        <w:t>где Ф – магнитный поток, пронизывающий каждый виток катушки.</w:t>
      </w:r>
    </w:p>
    <w:p w14:paraId="1B1DFD4A" w14:textId="77777777" w:rsidR="004E0609" w:rsidRPr="00226D22" w:rsidRDefault="004E0609" w:rsidP="00226D22">
      <w:pPr>
        <w:spacing w:line="360" w:lineRule="auto"/>
        <w:rPr>
          <w:rFonts w:ascii="Times New Roman" w:hAnsi="Times New Roman" w:cs="Times New Roman"/>
          <w:iCs/>
          <w:color w:val="auto"/>
          <w:szCs w:val="28"/>
        </w:rPr>
      </w:pPr>
    </w:p>
    <w:p w14:paraId="688ABBF9" w14:textId="77777777" w:rsidR="00226D22" w:rsidRDefault="00226D22" w:rsidP="001F6B30">
      <w:pPr>
        <w:spacing w:line="360" w:lineRule="auto"/>
        <w:ind w:firstLine="851"/>
        <w:jc w:val="both"/>
        <w:rPr>
          <w:rFonts w:ascii="Times New Roman" w:hAnsi="Times New Roman" w:cs="Times New Roman"/>
          <w:iCs/>
          <w:color w:val="auto"/>
          <w:szCs w:val="28"/>
        </w:rPr>
      </w:pPr>
      <w:r w:rsidRPr="00226D22">
        <w:rPr>
          <w:rFonts w:ascii="Times New Roman" w:hAnsi="Times New Roman" w:cs="Times New Roman"/>
          <w:iCs/>
          <w:color w:val="auto"/>
          <w:szCs w:val="28"/>
        </w:rPr>
        <w:t xml:space="preserve">Для того, чтобы датчик обладал наибольшей чувствительностью, его необходимо ориентировать так, чтобы он пронизывался максимально возможным магнитным потоком, т.е. чтобы плоскость его витков была перпендикулярна вектору индукции магнитного поля. Если площадь витка индукционного датчика </w:t>
      </w:r>
      <w:r w:rsidRPr="00226D22">
        <w:rPr>
          <w:rFonts w:ascii="Times New Roman" w:hAnsi="Times New Roman" w:cs="Times New Roman"/>
          <w:iCs/>
          <w:color w:val="auto"/>
          <w:szCs w:val="28"/>
          <w:lang w:val="en-US"/>
        </w:rPr>
        <w:t>S</w:t>
      </w:r>
      <w:r w:rsidRPr="00226D22">
        <w:rPr>
          <w:rFonts w:ascii="Times New Roman" w:hAnsi="Times New Roman" w:cs="Times New Roman"/>
          <w:iCs/>
          <w:color w:val="auto"/>
          <w:szCs w:val="28"/>
        </w:rPr>
        <w:t xml:space="preserve"> достаточно мала, то магнитное поле в пределах датчика можно считать однородным. При выполнении этих условий магнитный поток, пронизывающий датчик, равен</w:t>
      </w:r>
    </w:p>
    <w:p w14:paraId="2D5A3339" w14:textId="77777777" w:rsidR="00FD21A9" w:rsidRPr="00226D22" w:rsidRDefault="00FD21A9" w:rsidP="00226D22">
      <w:pPr>
        <w:spacing w:line="360" w:lineRule="auto"/>
        <w:rPr>
          <w:rFonts w:ascii="Times New Roman" w:hAnsi="Times New Roman" w:cs="Times New Roman"/>
          <w:iCs/>
          <w:color w:val="auto"/>
          <w:szCs w:val="28"/>
        </w:rPr>
      </w:pPr>
    </w:p>
    <w:p w14:paraId="786BDD88" w14:textId="77777777" w:rsidR="00226D22" w:rsidRPr="00FD21A9" w:rsidRDefault="00226D22" w:rsidP="00226D22">
      <w:pPr>
        <w:spacing w:line="360" w:lineRule="auto"/>
        <w:rPr>
          <w:rFonts w:ascii="Times New Roman" w:hAnsi="Times New Roman" w:cs="Times New Roman"/>
          <w:color w:val="auto"/>
          <w:szCs w:val="28"/>
        </w:rPr>
      </w:pPr>
      <m:oMathPara>
        <m:oMath>
          <m:r>
            <w:rPr>
              <w:rFonts w:ascii="Cambria Math" w:hAnsi="Cambria Math" w:cs="Times New Roman"/>
              <w:color w:val="auto"/>
              <w:szCs w:val="28"/>
            </w:rPr>
            <m:t>Ф=BS=</m:t>
          </m:r>
          <m:sSub>
            <m:sSubPr>
              <m:ctrlPr>
                <w:rPr>
                  <w:rFonts w:ascii="Cambria Math" w:hAnsi="Cambria Math" w:cs="Times New Roman"/>
                  <w:i/>
                  <w:color w:val="auto"/>
                  <w:szCs w:val="28"/>
                </w:rPr>
              </m:ctrlPr>
            </m:sSubPr>
            <m:e>
              <m:r>
                <w:rPr>
                  <w:rFonts w:ascii="Cambria Math" w:hAnsi="Cambria Math" w:cs="Times New Roman"/>
                  <w:color w:val="auto"/>
                  <w:szCs w:val="28"/>
                </w:rPr>
                <m:t>B</m:t>
              </m:r>
            </m:e>
            <m:sub>
              <m:r>
                <w:rPr>
                  <w:rFonts w:ascii="Cambria Math" w:hAnsi="Cambria Math" w:cs="Times New Roman"/>
                  <w:color w:val="auto"/>
                  <w:szCs w:val="28"/>
                </w:rPr>
                <m:t>0</m:t>
              </m:r>
            </m:sub>
          </m:sSub>
          <m:r>
            <w:rPr>
              <w:rFonts w:ascii="Cambria Math" w:hAnsi="Cambria Math" w:cs="Times New Roman"/>
              <w:color w:val="auto"/>
              <w:szCs w:val="28"/>
            </w:rPr>
            <m:t>S</m:t>
          </m:r>
          <m:func>
            <m:funcPr>
              <m:ctrlPr>
                <w:rPr>
                  <w:rFonts w:ascii="Cambria Math" w:hAnsi="Cambria Math" w:cs="Times New Roman"/>
                  <w:i/>
                  <w:color w:val="auto"/>
                  <w:szCs w:val="28"/>
                </w:rPr>
              </m:ctrlPr>
            </m:funcPr>
            <m:fName>
              <m:r>
                <m:rPr>
                  <m:sty m:val="p"/>
                </m:rPr>
                <w:rPr>
                  <w:rFonts w:ascii="Cambria Math" w:hAnsi="Cambria Math" w:cs="Times New Roman"/>
                  <w:color w:val="auto"/>
                  <w:szCs w:val="28"/>
                </w:rPr>
                <m:t>cos</m:t>
              </m:r>
            </m:fName>
            <m:e>
              <m:r>
                <w:rPr>
                  <w:rFonts w:ascii="Cambria Math" w:hAnsi="Cambria Math" w:cs="Times New Roman"/>
                  <w:color w:val="auto"/>
                  <w:szCs w:val="28"/>
                </w:rPr>
                <m:t>(wt)</m:t>
              </m:r>
            </m:e>
          </m:func>
        </m:oMath>
      </m:oMathPara>
    </w:p>
    <w:p w14:paraId="5D1EA3B7" w14:textId="77777777" w:rsidR="00FD21A9" w:rsidRPr="00226D22" w:rsidRDefault="00FD21A9" w:rsidP="00226D22">
      <w:pPr>
        <w:spacing w:line="360" w:lineRule="auto"/>
        <w:rPr>
          <w:rFonts w:ascii="Times New Roman" w:hAnsi="Times New Roman" w:cs="Times New Roman"/>
          <w:color w:val="auto"/>
          <w:szCs w:val="28"/>
        </w:rPr>
      </w:pPr>
    </w:p>
    <w:p w14:paraId="7B7B8050" w14:textId="77777777" w:rsidR="00226D22" w:rsidRDefault="00226D22" w:rsidP="001F6B30">
      <w:pPr>
        <w:spacing w:line="360" w:lineRule="auto"/>
        <w:jc w:val="both"/>
        <w:rPr>
          <w:rFonts w:ascii="Times New Roman" w:hAnsi="Times New Roman" w:cs="Times New Roman"/>
          <w:iCs/>
          <w:color w:val="auto"/>
          <w:szCs w:val="28"/>
        </w:rPr>
      </w:pPr>
      <w:r w:rsidRPr="00226D22">
        <w:rPr>
          <w:rFonts w:ascii="Times New Roman" w:hAnsi="Times New Roman" w:cs="Times New Roman"/>
          <w:iCs/>
          <w:color w:val="auto"/>
          <w:szCs w:val="28"/>
        </w:rPr>
        <w:t>Подставляя выражение для магнитного потока в формулу (1), получим после дифференцирования выражение для мгновенного значения ЭДС в индукционном датчике</w:t>
      </w:r>
    </w:p>
    <w:p w14:paraId="4BF67F4A" w14:textId="77777777" w:rsidR="00FD21A9" w:rsidRPr="00226D22" w:rsidRDefault="00FD21A9" w:rsidP="00226D22">
      <w:pPr>
        <w:spacing w:line="360" w:lineRule="auto"/>
        <w:rPr>
          <w:rFonts w:ascii="Times New Roman" w:hAnsi="Times New Roman" w:cs="Times New Roman"/>
          <w:iCs/>
          <w:color w:val="auto"/>
          <w:szCs w:val="28"/>
        </w:rPr>
      </w:pPr>
    </w:p>
    <w:p w14:paraId="4A7E0808" w14:textId="77777777" w:rsidR="00226D22" w:rsidRPr="00226D22" w:rsidRDefault="00226D22" w:rsidP="00226D22">
      <w:pPr>
        <w:spacing w:line="360" w:lineRule="auto"/>
        <w:rPr>
          <w:rFonts w:ascii="Times New Roman" w:hAnsi="Times New Roman" w:cs="Times New Roman"/>
          <w:iCs/>
          <w:color w:val="auto"/>
          <w:szCs w:val="28"/>
        </w:rPr>
      </w:pPr>
      <m:oMathPara>
        <m:oMath>
          <m:r>
            <w:rPr>
              <w:rFonts w:ascii="Cambria Math" w:hAnsi="Cambria Math" w:cs="Times New Roman"/>
              <w:color w:val="auto"/>
              <w:szCs w:val="28"/>
            </w:rPr>
            <m:t>E=</m:t>
          </m:r>
          <m:sSub>
            <m:sSubPr>
              <m:ctrlPr>
                <w:rPr>
                  <w:rFonts w:ascii="Cambria Math" w:hAnsi="Cambria Math" w:cs="Times New Roman"/>
                  <w:i/>
                  <w:color w:val="auto"/>
                  <w:szCs w:val="28"/>
                </w:rPr>
              </m:ctrlPr>
            </m:sSubPr>
            <m:e>
              <m:r>
                <w:rPr>
                  <w:rFonts w:ascii="Cambria Math" w:hAnsi="Cambria Math" w:cs="Times New Roman"/>
                  <w:color w:val="auto"/>
                  <w:szCs w:val="28"/>
                </w:rPr>
                <m:t>N</m:t>
              </m:r>
            </m:e>
            <m:sub>
              <m:r>
                <w:rPr>
                  <w:rFonts w:ascii="Cambria Math" w:hAnsi="Cambria Math" w:cs="Times New Roman"/>
                  <w:color w:val="auto"/>
                  <w:szCs w:val="28"/>
                </w:rPr>
                <m:t>2</m:t>
              </m:r>
            </m:sub>
          </m:sSub>
          <m:sSub>
            <m:sSubPr>
              <m:ctrlPr>
                <w:rPr>
                  <w:rFonts w:ascii="Cambria Math" w:hAnsi="Cambria Math" w:cs="Times New Roman"/>
                  <w:i/>
                  <w:color w:val="auto"/>
                  <w:szCs w:val="28"/>
                </w:rPr>
              </m:ctrlPr>
            </m:sSubPr>
            <m:e>
              <m:r>
                <w:rPr>
                  <w:rFonts w:ascii="Cambria Math" w:hAnsi="Cambria Math" w:cs="Times New Roman"/>
                  <w:color w:val="auto"/>
                  <w:szCs w:val="28"/>
                </w:rPr>
                <m:t>B</m:t>
              </m:r>
            </m:e>
            <m:sub>
              <m:r>
                <w:rPr>
                  <w:rFonts w:ascii="Cambria Math" w:hAnsi="Cambria Math" w:cs="Times New Roman"/>
                  <w:color w:val="auto"/>
                  <w:szCs w:val="28"/>
                </w:rPr>
                <m:t>0</m:t>
              </m:r>
            </m:sub>
          </m:sSub>
          <m:r>
            <w:rPr>
              <w:rFonts w:ascii="Cambria Math" w:hAnsi="Cambria Math" w:cs="Times New Roman"/>
              <w:color w:val="auto"/>
              <w:szCs w:val="28"/>
            </w:rPr>
            <m:t>Sw</m:t>
          </m:r>
          <m:func>
            <m:funcPr>
              <m:ctrlPr>
                <w:rPr>
                  <w:rFonts w:ascii="Cambria Math" w:hAnsi="Cambria Math" w:cs="Times New Roman"/>
                  <w:i/>
                  <w:color w:val="auto"/>
                  <w:szCs w:val="28"/>
                </w:rPr>
              </m:ctrlPr>
            </m:funcPr>
            <m:fName>
              <m:r>
                <m:rPr>
                  <m:sty m:val="p"/>
                </m:rPr>
                <w:rPr>
                  <w:rFonts w:ascii="Cambria Math" w:hAnsi="Cambria Math" w:cs="Times New Roman"/>
                  <w:color w:val="auto"/>
                  <w:szCs w:val="28"/>
                </w:rPr>
                <m:t>sin</m:t>
              </m:r>
            </m:fName>
            <m:e>
              <m:d>
                <m:dPr>
                  <m:ctrlPr>
                    <w:rPr>
                      <w:rFonts w:ascii="Cambria Math" w:hAnsi="Cambria Math" w:cs="Times New Roman"/>
                      <w:i/>
                      <w:color w:val="auto"/>
                      <w:szCs w:val="28"/>
                    </w:rPr>
                  </m:ctrlPr>
                </m:dPr>
                <m:e>
                  <m:r>
                    <w:rPr>
                      <w:rFonts w:ascii="Cambria Math" w:hAnsi="Cambria Math" w:cs="Times New Roman"/>
                      <w:color w:val="auto"/>
                      <w:szCs w:val="28"/>
                    </w:rPr>
                    <m:t>wt</m:t>
                  </m:r>
                </m:e>
              </m:d>
              <m:r>
                <w:rPr>
                  <w:rFonts w:ascii="Cambria Math" w:hAnsi="Cambria Math" w:cs="Times New Roman"/>
                  <w:color w:val="auto"/>
                  <w:szCs w:val="28"/>
                </w:rPr>
                <m:t>=</m:t>
              </m:r>
              <m:sSub>
                <m:sSubPr>
                  <m:ctrlPr>
                    <w:rPr>
                      <w:rFonts w:ascii="Cambria Math" w:hAnsi="Cambria Math" w:cs="Times New Roman"/>
                      <w:i/>
                      <w:color w:val="auto"/>
                      <w:szCs w:val="28"/>
                    </w:rPr>
                  </m:ctrlPr>
                </m:sSubPr>
                <m:e>
                  <m:r>
                    <w:rPr>
                      <w:rFonts w:ascii="Cambria Math" w:hAnsi="Cambria Math" w:cs="Times New Roman"/>
                      <w:color w:val="auto"/>
                      <w:szCs w:val="28"/>
                    </w:rPr>
                    <m:t>E</m:t>
                  </m:r>
                </m:e>
                <m:sub>
                  <m:r>
                    <w:rPr>
                      <w:rFonts w:ascii="Cambria Math" w:hAnsi="Cambria Math" w:cs="Times New Roman"/>
                      <w:color w:val="auto"/>
                      <w:szCs w:val="28"/>
                    </w:rPr>
                    <m:t>0</m:t>
                  </m:r>
                </m:sub>
              </m:sSub>
              <m:func>
                <m:funcPr>
                  <m:ctrlPr>
                    <w:rPr>
                      <w:rFonts w:ascii="Cambria Math" w:hAnsi="Cambria Math" w:cs="Times New Roman"/>
                      <w:i/>
                      <w:color w:val="auto"/>
                      <w:szCs w:val="28"/>
                    </w:rPr>
                  </m:ctrlPr>
                </m:funcPr>
                <m:fName>
                  <m:r>
                    <m:rPr>
                      <m:sty m:val="p"/>
                    </m:rPr>
                    <w:rPr>
                      <w:rFonts w:ascii="Cambria Math" w:hAnsi="Cambria Math" w:cs="Times New Roman"/>
                      <w:color w:val="auto"/>
                      <w:szCs w:val="28"/>
                    </w:rPr>
                    <m:t>sin</m:t>
                  </m:r>
                </m:fName>
                <m:e>
                  <m:r>
                    <w:rPr>
                      <w:rFonts w:ascii="Cambria Math" w:hAnsi="Cambria Math" w:cs="Times New Roman"/>
                      <w:color w:val="auto"/>
                      <w:szCs w:val="28"/>
                    </w:rPr>
                    <m:t>(wt)</m:t>
                  </m:r>
                </m:e>
              </m:func>
            </m:e>
          </m:func>
        </m:oMath>
      </m:oMathPara>
    </w:p>
    <w:p w14:paraId="6007060D" w14:textId="77777777" w:rsidR="00226D22" w:rsidRDefault="00226D22" w:rsidP="001F6B30">
      <w:pPr>
        <w:spacing w:line="360" w:lineRule="auto"/>
        <w:ind w:firstLine="851"/>
        <w:jc w:val="both"/>
        <w:rPr>
          <w:rFonts w:ascii="Times New Roman" w:hAnsi="Times New Roman" w:cs="Times New Roman"/>
          <w:iCs/>
          <w:color w:val="auto"/>
          <w:szCs w:val="28"/>
        </w:rPr>
      </w:pPr>
      <w:r w:rsidRPr="00226D22">
        <w:rPr>
          <w:rFonts w:ascii="Times New Roman" w:hAnsi="Times New Roman" w:cs="Times New Roman"/>
          <w:iCs/>
          <w:color w:val="auto"/>
          <w:szCs w:val="28"/>
        </w:rPr>
        <w:t xml:space="preserve">где </w:t>
      </w:r>
      <m:oMath>
        <m:sSub>
          <m:sSubPr>
            <m:ctrlPr>
              <w:rPr>
                <w:rFonts w:ascii="Cambria Math" w:hAnsi="Cambria Math" w:cs="Times New Roman"/>
                <w:i/>
                <w:color w:val="auto"/>
                <w:szCs w:val="28"/>
              </w:rPr>
            </m:ctrlPr>
          </m:sSubPr>
          <m:e>
            <m:r>
              <w:rPr>
                <w:rFonts w:ascii="Cambria Math" w:hAnsi="Cambria Math" w:cs="Times New Roman"/>
                <w:color w:val="auto"/>
                <w:szCs w:val="28"/>
              </w:rPr>
              <m:t>E</m:t>
            </m:r>
          </m:e>
          <m:sub>
            <m:r>
              <w:rPr>
                <w:rFonts w:ascii="Cambria Math" w:hAnsi="Cambria Math" w:cs="Times New Roman"/>
                <w:color w:val="auto"/>
                <w:szCs w:val="28"/>
              </w:rPr>
              <m:t>0</m:t>
            </m:r>
          </m:sub>
        </m:sSub>
      </m:oMath>
      <w:r w:rsidRPr="00226D22">
        <w:rPr>
          <w:rFonts w:ascii="Times New Roman" w:hAnsi="Times New Roman" w:cs="Times New Roman"/>
          <w:color w:val="auto"/>
          <w:szCs w:val="28"/>
        </w:rPr>
        <w:t xml:space="preserve"> = </w:t>
      </w:r>
      <m:oMath>
        <m:sSub>
          <m:sSubPr>
            <m:ctrlPr>
              <w:rPr>
                <w:rFonts w:ascii="Cambria Math" w:hAnsi="Cambria Math" w:cs="Times New Roman"/>
                <w:i/>
                <w:color w:val="auto"/>
                <w:szCs w:val="28"/>
              </w:rPr>
            </m:ctrlPr>
          </m:sSubPr>
          <m:e>
            <m:r>
              <w:rPr>
                <w:rFonts w:ascii="Cambria Math" w:hAnsi="Cambria Math" w:cs="Times New Roman"/>
                <w:color w:val="auto"/>
                <w:szCs w:val="28"/>
              </w:rPr>
              <m:t>E</m:t>
            </m:r>
          </m:e>
          <m:sub>
            <m:r>
              <w:rPr>
                <w:rFonts w:ascii="Cambria Math" w:hAnsi="Cambria Math" w:cs="Times New Roman"/>
                <w:color w:val="auto"/>
                <w:szCs w:val="28"/>
              </w:rPr>
              <m:t>0</m:t>
            </m:r>
          </m:sub>
        </m:sSub>
      </m:oMath>
      <w:r w:rsidRPr="00226D22">
        <w:rPr>
          <w:rFonts w:ascii="Times New Roman" w:hAnsi="Times New Roman" w:cs="Times New Roman"/>
          <w:color w:val="auto"/>
          <w:szCs w:val="28"/>
        </w:rPr>
        <w:t>(</w:t>
      </w:r>
      <w:r w:rsidRPr="00226D22">
        <w:rPr>
          <w:rFonts w:ascii="Times New Roman" w:hAnsi="Times New Roman" w:cs="Times New Roman"/>
          <w:color w:val="auto"/>
          <w:szCs w:val="28"/>
          <w:lang w:val="en-US"/>
        </w:rPr>
        <w:t>r</w:t>
      </w:r>
      <w:r w:rsidRPr="00226D22">
        <w:rPr>
          <w:rFonts w:ascii="Times New Roman" w:hAnsi="Times New Roman" w:cs="Times New Roman"/>
          <w:color w:val="auto"/>
          <w:szCs w:val="28"/>
        </w:rPr>
        <w:t>,</w:t>
      </w:r>
      <w:r w:rsidRPr="00226D22">
        <w:rPr>
          <w:rFonts w:ascii="Times New Roman" w:hAnsi="Times New Roman" w:cs="Times New Roman"/>
          <w:color w:val="auto"/>
          <w:szCs w:val="28"/>
          <w:lang w:val="en-US"/>
        </w:rPr>
        <w:t>z</w:t>
      </w:r>
      <w:r w:rsidRPr="00226D22">
        <w:rPr>
          <w:rFonts w:ascii="Times New Roman" w:hAnsi="Times New Roman" w:cs="Times New Roman"/>
          <w:color w:val="auto"/>
          <w:szCs w:val="28"/>
        </w:rPr>
        <w:t>) – амплитудное значение ЭДС в индукционном датчике</w:t>
      </w:r>
      <w:r w:rsidRPr="00226D22">
        <w:rPr>
          <w:rFonts w:ascii="Times New Roman" w:hAnsi="Times New Roman" w:cs="Times New Roman"/>
          <w:iCs/>
          <w:color w:val="auto"/>
          <w:szCs w:val="28"/>
        </w:rPr>
        <w:t xml:space="preserve">, центр которого расположен в точке с координатами </w:t>
      </w:r>
      <w:r w:rsidRPr="00226D22">
        <w:rPr>
          <w:rFonts w:ascii="Times New Roman" w:hAnsi="Times New Roman" w:cs="Times New Roman"/>
          <w:iCs/>
          <w:color w:val="auto"/>
          <w:szCs w:val="28"/>
          <w:lang w:val="en-US"/>
        </w:rPr>
        <w:t>r</w:t>
      </w:r>
      <w:r w:rsidRPr="00226D22">
        <w:rPr>
          <w:rFonts w:ascii="Times New Roman" w:hAnsi="Times New Roman" w:cs="Times New Roman"/>
          <w:iCs/>
          <w:color w:val="auto"/>
          <w:szCs w:val="28"/>
        </w:rPr>
        <w:t>,</w:t>
      </w:r>
      <w:r w:rsidRPr="00226D22">
        <w:rPr>
          <w:rFonts w:ascii="Times New Roman" w:hAnsi="Times New Roman" w:cs="Times New Roman"/>
          <w:iCs/>
          <w:color w:val="auto"/>
          <w:szCs w:val="28"/>
          <w:lang w:val="en-US"/>
        </w:rPr>
        <w:t>z</w:t>
      </w:r>
      <w:r w:rsidRPr="00226D22">
        <w:rPr>
          <w:rFonts w:ascii="Times New Roman" w:hAnsi="Times New Roman" w:cs="Times New Roman"/>
          <w:iCs/>
          <w:color w:val="auto"/>
          <w:szCs w:val="28"/>
        </w:rPr>
        <w:t>, причём</w:t>
      </w:r>
    </w:p>
    <w:p w14:paraId="08801730" w14:textId="77777777" w:rsidR="002D4B1D" w:rsidRPr="00226D22" w:rsidRDefault="002D4B1D" w:rsidP="00226D22">
      <w:pPr>
        <w:spacing w:line="360" w:lineRule="auto"/>
        <w:rPr>
          <w:rFonts w:ascii="Times New Roman" w:hAnsi="Times New Roman" w:cs="Times New Roman"/>
          <w:iCs/>
          <w:color w:val="auto"/>
          <w:szCs w:val="28"/>
        </w:rPr>
      </w:pPr>
    </w:p>
    <w:p w14:paraId="35064695" w14:textId="77777777" w:rsidR="00226D22" w:rsidRDefault="00000000" w:rsidP="002D4B1D">
      <w:pPr>
        <w:spacing w:line="360" w:lineRule="auto"/>
        <w:jc w:val="center"/>
        <w:rPr>
          <w:rFonts w:ascii="Times New Roman" w:hAnsi="Times New Roman" w:cs="Times New Roman"/>
          <w:color w:val="auto"/>
          <w:szCs w:val="28"/>
        </w:rPr>
      </w:pPr>
      <m:oMath>
        <m:sSub>
          <m:sSubPr>
            <m:ctrlPr>
              <w:rPr>
                <w:rFonts w:ascii="Cambria Math" w:hAnsi="Cambria Math" w:cs="Times New Roman"/>
                <w:i/>
                <w:color w:val="auto"/>
                <w:szCs w:val="28"/>
              </w:rPr>
            </m:ctrlPr>
          </m:sSubPr>
          <m:e>
            <m:r>
              <w:rPr>
                <w:rFonts w:ascii="Cambria Math" w:hAnsi="Cambria Math" w:cs="Times New Roman"/>
                <w:color w:val="auto"/>
                <w:szCs w:val="28"/>
              </w:rPr>
              <m:t>E</m:t>
            </m:r>
          </m:e>
          <m:sub>
            <m:r>
              <w:rPr>
                <w:rFonts w:ascii="Cambria Math" w:hAnsi="Cambria Math" w:cs="Times New Roman"/>
                <w:color w:val="auto"/>
                <w:szCs w:val="28"/>
              </w:rPr>
              <m:t>0</m:t>
            </m:r>
          </m:sub>
        </m:sSub>
        <m:r>
          <w:rPr>
            <w:rFonts w:ascii="Cambria Math" w:hAnsi="Cambria Math" w:cs="Times New Roman"/>
            <w:color w:val="auto"/>
            <w:szCs w:val="28"/>
          </w:rPr>
          <m:t>=</m:t>
        </m:r>
        <m:sSub>
          <m:sSubPr>
            <m:ctrlPr>
              <w:rPr>
                <w:rFonts w:ascii="Cambria Math" w:hAnsi="Cambria Math" w:cs="Times New Roman"/>
                <w:i/>
                <w:color w:val="auto"/>
                <w:szCs w:val="28"/>
              </w:rPr>
            </m:ctrlPr>
          </m:sSubPr>
          <m:e>
            <m:r>
              <w:rPr>
                <w:rFonts w:ascii="Cambria Math" w:hAnsi="Cambria Math" w:cs="Times New Roman"/>
                <w:color w:val="auto"/>
                <w:szCs w:val="28"/>
              </w:rPr>
              <m:t>N</m:t>
            </m:r>
          </m:e>
          <m:sub>
            <m:r>
              <w:rPr>
                <w:rFonts w:ascii="Cambria Math" w:hAnsi="Cambria Math" w:cs="Times New Roman"/>
                <w:color w:val="auto"/>
                <w:szCs w:val="28"/>
              </w:rPr>
              <m:t>2</m:t>
            </m:r>
          </m:sub>
        </m:sSub>
        <m:sSub>
          <m:sSubPr>
            <m:ctrlPr>
              <w:rPr>
                <w:rFonts w:ascii="Cambria Math" w:hAnsi="Cambria Math" w:cs="Times New Roman"/>
                <w:i/>
                <w:color w:val="auto"/>
                <w:szCs w:val="28"/>
              </w:rPr>
            </m:ctrlPr>
          </m:sSubPr>
          <m:e>
            <m:r>
              <w:rPr>
                <w:rFonts w:ascii="Cambria Math" w:hAnsi="Cambria Math" w:cs="Times New Roman"/>
                <w:color w:val="auto"/>
                <w:szCs w:val="28"/>
              </w:rPr>
              <m:t>B</m:t>
            </m:r>
          </m:e>
          <m:sub>
            <m:r>
              <w:rPr>
                <w:rFonts w:ascii="Cambria Math" w:hAnsi="Cambria Math" w:cs="Times New Roman"/>
                <w:color w:val="auto"/>
                <w:szCs w:val="28"/>
              </w:rPr>
              <m:t>0</m:t>
            </m:r>
          </m:sub>
        </m:sSub>
        <m:r>
          <w:rPr>
            <w:rFonts w:ascii="Cambria Math" w:hAnsi="Cambria Math" w:cs="Times New Roman"/>
            <w:color w:val="auto"/>
            <w:szCs w:val="28"/>
          </w:rPr>
          <m:t>Sw</m:t>
        </m:r>
      </m:oMath>
      <w:r w:rsidR="002D4B1D">
        <w:rPr>
          <w:rFonts w:ascii="Times New Roman" w:hAnsi="Times New Roman" w:cs="Times New Roman"/>
          <w:color w:val="auto"/>
          <w:szCs w:val="28"/>
        </w:rPr>
        <w:tab/>
      </w:r>
      <w:r w:rsidR="002D4B1D">
        <w:rPr>
          <w:rFonts w:ascii="Times New Roman" w:hAnsi="Times New Roman" w:cs="Times New Roman"/>
          <w:color w:val="auto"/>
          <w:szCs w:val="28"/>
        </w:rPr>
        <w:tab/>
      </w:r>
      <w:r w:rsidR="00226D22" w:rsidRPr="00226D22">
        <w:rPr>
          <w:rFonts w:ascii="Times New Roman" w:hAnsi="Times New Roman" w:cs="Times New Roman"/>
          <w:color w:val="auto"/>
          <w:szCs w:val="28"/>
        </w:rPr>
        <w:t>(2)</w:t>
      </w:r>
    </w:p>
    <w:p w14:paraId="4CCE9A2B" w14:textId="77777777" w:rsidR="002D4B1D" w:rsidRPr="00226D22" w:rsidRDefault="002D4B1D" w:rsidP="00226D22">
      <w:pPr>
        <w:spacing w:line="360" w:lineRule="auto"/>
        <w:rPr>
          <w:rFonts w:ascii="Times New Roman" w:hAnsi="Times New Roman" w:cs="Times New Roman"/>
          <w:iCs/>
          <w:color w:val="auto"/>
          <w:szCs w:val="28"/>
        </w:rPr>
      </w:pPr>
    </w:p>
    <w:p w14:paraId="2CFD4DDF" w14:textId="77777777" w:rsidR="00226D22" w:rsidRDefault="00226D22" w:rsidP="001F6B30">
      <w:pPr>
        <w:spacing w:line="360" w:lineRule="auto"/>
        <w:ind w:firstLine="851"/>
        <w:jc w:val="both"/>
        <w:rPr>
          <w:rFonts w:ascii="Times New Roman" w:hAnsi="Times New Roman" w:cs="Times New Roman"/>
          <w:color w:val="auto"/>
          <w:szCs w:val="28"/>
        </w:rPr>
      </w:pPr>
      <w:r w:rsidRPr="00226D22">
        <w:rPr>
          <w:rFonts w:ascii="Times New Roman" w:hAnsi="Times New Roman" w:cs="Times New Roman"/>
          <w:color w:val="auto"/>
          <w:szCs w:val="28"/>
        </w:rPr>
        <w:t xml:space="preserve">Равенство (2) показывает, что для определения </w:t>
      </w:r>
      <m:oMath>
        <m:sSub>
          <m:sSubPr>
            <m:ctrlPr>
              <w:rPr>
                <w:rFonts w:ascii="Cambria Math" w:hAnsi="Cambria Math" w:cs="Times New Roman"/>
                <w:i/>
                <w:color w:val="auto"/>
                <w:szCs w:val="28"/>
              </w:rPr>
            </m:ctrlPr>
          </m:sSubPr>
          <m:e>
            <m:r>
              <w:rPr>
                <w:rFonts w:ascii="Cambria Math" w:hAnsi="Cambria Math" w:cs="Times New Roman"/>
                <w:color w:val="auto"/>
                <w:szCs w:val="28"/>
              </w:rPr>
              <m:t>B</m:t>
            </m:r>
          </m:e>
          <m:sub>
            <m:r>
              <w:rPr>
                <w:rFonts w:ascii="Cambria Math" w:hAnsi="Cambria Math" w:cs="Times New Roman"/>
                <w:color w:val="auto"/>
                <w:szCs w:val="28"/>
              </w:rPr>
              <m:t>0</m:t>
            </m:r>
          </m:sub>
        </m:sSub>
      </m:oMath>
      <w:r w:rsidRPr="00226D22">
        <w:rPr>
          <w:rFonts w:ascii="Times New Roman" w:hAnsi="Times New Roman" w:cs="Times New Roman"/>
          <w:color w:val="auto"/>
          <w:szCs w:val="28"/>
        </w:rPr>
        <w:t xml:space="preserve"> необходимо знать параметры </w:t>
      </w:r>
      <m:oMath>
        <m:sSub>
          <m:sSubPr>
            <m:ctrlPr>
              <w:rPr>
                <w:rFonts w:ascii="Cambria Math" w:hAnsi="Cambria Math" w:cs="Times New Roman"/>
                <w:i/>
                <w:color w:val="auto"/>
                <w:szCs w:val="28"/>
              </w:rPr>
            </m:ctrlPr>
          </m:sSubPr>
          <m:e>
            <m:r>
              <w:rPr>
                <w:rFonts w:ascii="Cambria Math" w:hAnsi="Cambria Math" w:cs="Times New Roman"/>
                <w:color w:val="auto"/>
                <w:szCs w:val="28"/>
              </w:rPr>
              <m:t>N</m:t>
            </m:r>
          </m:e>
          <m:sub>
            <m:r>
              <w:rPr>
                <w:rFonts w:ascii="Cambria Math" w:hAnsi="Cambria Math" w:cs="Times New Roman"/>
                <w:color w:val="auto"/>
                <w:szCs w:val="28"/>
              </w:rPr>
              <m:t>2</m:t>
            </m:r>
          </m:sub>
        </m:sSub>
      </m:oMath>
      <w:r w:rsidRPr="00226D22">
        <w:rPr>
          <w:rFonts w:ascii="Times New Roman" w:hAnsi="Times New Roman" w:cs="Times New Roman"/>
          <w:color w:val="auto"/>
          <w:szCs w:val="28"/>
        </w:rPr>
        <w:t xml:space="preserve">, </w:t>
      </w:r>
      <w:r w:rsidRPr="00226D22">
        <w:rPr>
          <w:rFonts w:ascii="Times New Roman" w:hAnsi="Times New Roman" w:cs="Times New Roman"/>
          <w:color w:val="auto"/>
          <w:szCs w:val="28"/>
          <w:lang w:val="en-US"/>
        </w:rPr>
        <w:t>S</w:t>
      </w:r>
      <w:r w:rsidRPr="00226D22">
        <w:rPr>
          <w:rFonts w:ascii="Times New Roman" w:hAnsi="Times New Roman" w:cs="Times New Roman"/>
          <w:color w:val="auto"/>
          <w:szCs w:val="28"/>
        </w:rPr>
        <w:t xml:space="preserve">, </w:t>
      </w:r>
      <w:r w:rsidRPr="00226D22">
        <w:rPr>
          <w:rFonts w:ascii="Times New Roman" w:hAnsi="Times New Roman" w:cs="Times New Roman"/>
          <w:color w:val="auto"/>
          <w:szCs w:val="28"/>
          <w:lang w:val="en-US"/>
        </w:rPr>
        <w:t>w</w:t>
      </w:r>
      <w:r w:rsidRPr="00226D22">
        <w:rPr>
          <w:rFonts w:ascii="Times New Roman" w:hAnsi="Times New Roman" w:cs="Times New Roman"/>
          <w:color w:val="auto"/>
          <w:szCs w:val="28"/>
        </w:rPr>
        <w:t xml:space="preserve"> конкретной экспериментальной установки, а также измерить амплитудное значение ЭДС </w:t>
      </w:r>
      <m:oMath>
        <m:sSub>
          <m:sSubPr>
            <m:ctrlPr>
              <w:rPr>
                <w:rFonts w:ascii="Cambria Math" w:hAnsi="Cambria Math" w:cs="Times New Roman"/>
                <w:i/>
                <w:color w:val="auto"/>
                <w:szCs w:val="28"/>
              </w:rPr>
            </m:ctrlPr>
          </m:sSubPr>
          <m:e>
            <m:r>
              <w:rPr>
                <w:rFonts w:ascii="Cambria Math" w:hAnsi="Cambria Math" w:cs="Times New Roman"/>
                <w:color w:val="auto"/>
                <w:szCs w:val="28"/>
                <w:lang w:val="en-US"/>
              </w:rPr>
              <m:t>E</m:t>
            </m:r>
          </m:e>
          <m:sub>
            <m:r>
              <w:rPr>
                <w:rFonts w:ascii="Cambria Math" w:hAnsi="Cambria Math" w:cs="Times New Roman"/>
                <w:color w:val="auto"/>
                <w:szCs w:val="28"/>
              </w:rPr>
              <m:t>0</m:t>
            </m:r>
          </m:sub>
        </m:sSub>
      </m:oMath>
      <w:r w:rsidRPr="00226D22">
        <w:rPr>
          <w:rFonts w:ascii="Times New Roman" w:hAnsi="Times New Roman" w:cs="Times New Roman"/>
          <w:color w:val="auto"/>
          <w:szCs w:val="28"/>
        </w:rPr>
        <w:t xml:space="preserve">, возникающей в индукционном датчике. Милливольтметр, </w:t>
      </w:r>
      <w:r w:rsidRPr="00226D22">
        <w:rPr>
          <w:rFonts w:ascii="Times New Roman" w:hAnsi="Times New Roman" w:cs="Times New Roman"/>
          <w:color w:val="auto"/>
          <w:szCs w:val="28"/>
        </w:rPr>
        <w:lastRenderedPageBreak/>
        <w:t xml:space="preserve">подключённый к индукционному датчику, регистрирует напряжение </w:t>
      </w:r>
      <w:r w:rsidRPr="00226D22">
        <w:rPr>
          <w:rFonts w:ascii="Times New Roman" w:hAnsi="Times New Roman" w:cs="Times New Roman"/>
          <w:color w:val="auto"/>
          <w:szCs w:val="28"/>
          <w:lang w:val="en-US"/>
        </w:rPr>
        <w:t>U</w:t>
      </w:r>
      <w:r w:rsidRPr="00226D22">
        <w:rPr>
          <w:rFonts w:ascii="Times New Roman" w:hAnsi="Times New Roman" w:cs="Times New Roman"/>
          <w:color w:val="auto"/>
          <w:szCs w:val="28"/>
        </w:rPr>
        <w:t xml:space="preserve">, которое является действующим значением ЭДС, возникающей в датчике, т.е. </w:t>
      </w:r>
      <m:oMath>
        <m:sSub>
          <m:sSubPr>
            <m:ctrlPr>
              <w:rPr>
                <w:rFonts w:ascii="Cambria Math" w:hAnsi="Cambria Math" w:cs="Times New Roman"/>
                <w:i/>
                <w:color w:val="auto"/>
                <w:szCs w:val="28"/>
              </w:rPr>
            </m:ctrlPr>
          </m:sSubPr>
          <m:e>
            <m:r>
              <w:rPr>
                <w:rFonts w:ascii="Cambria Math" w:hAnsi="Cambria Math" w:cs="Times New Roman"/>
                <w:color w:val="auto"/>
                <w:szCs w:val="28"/>
              </w:rPr>
              <m:t>E</m:t>
            </m:r>
          </m:e>
          <m:sub>
            <m:r>
              <w:rPr>
                <w:rFonts w:ascii="Cambria Math" w:hAnsi="Cambria Math" w:cs="Times New Roman"/>
                <w:color w:val="auto"/>
                <w:szCs w:val="28"/>
              </w:rPr>
              <m:t>0</m:t>
            </m:r>
          </m:sub>
        </m:sSub>
        <m:r>
          <w:rPr>
            <w:rFonts w:ascii="Cambria Math" w:hAnsi="Cambria Math" w:cs="Times New Roman"/>
            <w:color w:val="auto"/>
            <w:szCs w:val="28"/>
          </w:rPr>
          <m:t xml:space="preserve">= </m:t>
        </m:r>
        <m:rad>
          <m:radPr>
            <m:degHide m:val="1"/>
            <m:ctrlPr>
              <w:rPr>
                <w:rFonts w:ascii="Cambria Math" w:hAnsi="Cambria Math" w:cs="Times New Roman"/>
                <w:i/>
                <w:color w:val="auto"/>
                <w:szCs w:val="28"/>
              </w:rPr>
            </m:ctrlPr>
          </m:radPr>
          <m:deg/>
          <m:e>
            <m:r>
              <w:rPr>
                <w:rFonts w:ascii="Cambria Math" w:hAnsi="Cambria Math" w:cs="Times New Roman"/>
                <w:color w:val="auto"/>
                <w:szCs w:val="28"/>
              </w:rPr>
              <m:t>2</m:t>
            </m:r>
          </m:e>
        </m:rad>
        <m:r>
          <w:rPr>
            <w:rFonts w:ascii="Cambria Math" w:hAnsi="Cambria Math" w:cs="Times New Roman"/>
            <w:color w:val="auto"/>
            <w:szCs w:val="28"/>
          </w:rPr>
          <m:t>U</m:t>
        </m:r>
      </m:oMath>
      <w:r w:rsidRPr="00226D22">
        <w:rPr>
          <w:rFonts w:ascii="Times New Roman" w:hAnsi="Times New Roman" w:cs="Times New Roman"/>
          <w:color w:val="auto"/>
          <w:szCs w:val="28"/>
        </w:rPr>
        <w:t xml:space="preserve"> . Учитывая, что </w:t>
      </w:r>
      <m:oMath>
        <m:r>
          <w:rPr>
            <w:rFonts w:ascii="Cambria Math" w:hAnsi="Cambria Math" w:cs="Times New Roman"/>
            <w:color w:val="auto"/>
            <w:szCs w:val="28"/>
          </w:rPr>
          <m:t>w=2πv</m:t>
        </m:r>
      </m:oMath>
      <w:r w:rsidR="001F6B30">
        <w:rPr>
          <w:rFonts w:ascii="Times New Roman" w:hAnsi="Times New Roman" w:cs="Times New Roman"/>
          <w:color w:val="auto"/>
          <w:szCs w:val="28"/>
        </w:rPr>
        <w:t>, получим</w:t>
      </w:r>
    </w:p>
    <w:p w14:paraId="0CA12D38" w14:textId="77777777" w:rsidR="001F6B30" w:rsidRPr="00226D22" w:rsidRDefault="001F6B30" w:rsidP="001F6B30">
      <w:pPr>
        <w:spacing w:line="360" w:lineRule="auto"/>
        <w:jc w:val="both"/>
        <w:rPr>
          <w:rFonts w:ascii="Times New Roman" w:hAnsi="Times New Roman" w:cs="Times New Roman"/>
          <w:color w:val="auto"/>
          <w:szCs w:val="28"/>
        </w:rPr>
      </w:pPr>
    </w:p>
    <w:p w14:paraId="1E508294" w14:textId="77777777" w:rsidR="00226D22" w:rsidRPr="00226D22" w:rsidRDefault="00000000" w:rsidP="001F6B30">
      <w:pPr>
        <w:spacing w:line="360" w:lineRule="auto"/>
        <w:jc w:val="center"/>
        <w:rPr>
          <w:rFonts w:ascii="Times New Roman" w:hAnsi="Times New Roman" w:cs="Times New Roman"/>
          <w:iCs/>
          <w:color w:val="auto"/>
          <w:szCs w:val="28"/>
        </w:rPr>
      </w:pPr>
      <m:oMath>
        <m:sSub>
          <m:sSubPr>
            <m:ctrlPr>
              <w:rPr>
                <w:rFonts w:ascii="Cambria Math" w:hAnsi="Cambria Math" w:cs="Times New Roman"/>
                <w:i/>
                <w:color w:val="auto"/>
                <w:szCs w:val="28"/>
                <w:lang w:val="en-US"/>
              </w:rPr>
            </m:ctrlPr>
          </m:sSubPr>
          <m:e>
            <m:r>
              <w:rPr>
                <w:rFonts w:ascii="Cambria Math" w:hAnsi="Cambria Math" w:cs="Times New Roman"/>
                <w:color w:val="auto"/>
                <w:szCs w:val="28"/>
                <w:lang w:val="en-US"/>
              </w:rPr>
              <m:t>B</m:t>
            </m:r>
          </m:e>
          <m:sub>
            <m:r>
              <w:rPr>
                <w:rFonts w:ascii="Cambria Math" w:hAnsi="Cambria Math" w:cs="Times New Roman"/>
                <w:color w:val="auto"/>
                <w:szCs w:val="28"/>
              </w:rPr>
              <m:t>0</m:t>
            </m:r>
          </m:sub>
        </m:sSub>
        <m:r>
          <w:rPr>
            <w:rFonts w:ascii="Cambria Math" w:hAnsi="Cambria Math" w:cs="Times New Roman"/>
            <w:color w:val="auto"/>
            <w:szCs w:val="28"/>
          </w:rPr>
          <m:t xml:space="preserve">= </m:t>
        </m:r>
        <m:f>
          <m:fPr>
            <m:ctrlPr>
              <w:rPr>
                <w:rFonts w:ascii="Cambria Math" w:hAnsi="Cambria Math" w:cs="Times New Roman"/>
                <w:i/>
                <w:color w:val="auto"/>
                <w:szCs w:val="28"/>
                <w:lang w:val="en-US"/>
              </w:rPr>
            </m:ctrlPr>
          </m:fPr>
          <m:num>
            <m:rad>
              <m:radPr>
                <m:degHide m:val="1"/>
                <m:ctrlPr>
                  <w:rPr>
                    <w:rFonts w:ascii="Cambria Math" w:hAnsi="Cambria Math" w:cs="Times New Roman"/>
                    <w:i/>
                    <w:color w:val="auto"/>
                    <w:szCs w:val="28"/>
                    <w:lang w:val="en-US"/>
                  </w:rPr>
                </m:ctrlPr>
              </m:radPr>
              <m:deg/>
              <m:e>
                <m:r>
                  <w:rPr>
                    <w:rFonts w:ascii="Cambria Math" w:hAnsi="Cambria Math" w:cs="Times New Roman"/>
                    <w:color w:val="auto"/>
                    <w:szCs w:val="28"/>
                  </w:rPr>
                  <m:t>2</m:t>
                </m:r>
              </m:e>
            </m:rad>
            <m:r>
              <w:rPr>
                <w:rFonts w:ascii="Cambria Math" w:hAnsi="Cambria Math" w:cs="Times New Roman"/>
                <w:color w:val="auto"/>
                <w:szCs w:val="28"/>
                <w:lang w:val="en-US"/>
              </w:rPr>
              <m:t>U</m:t>
            </m:r>
          </m:num>
          <m:den>
            <m:r>
              <w:rPr>
                <w:rFonts w:ascii="Cambria Math" w:hAnsi="Cambria Math" w:cs="Times New Roman"/>
                <w:color w:val="auto"/>
                <w:szCs w:val="28"/>
              </w:rPr>
              <m:t>2πv</m:t>
            </m:r>
            <m:sSub>
              <m:sSubPr>
                <m:ctrlPr>
                  <w:rPr>
                    <w:rFonts w:ascii="Cambria Math" w:hAnsi="Cambria Math" w:cs="Times New Roman"/>
                    <w:i/>
                    <w:color w:val="auto"/>
                    <w:szCs w:val="28"/>
                  </w:rPr>
                </m:ctrlPr>
              </m:sSubPr>
              <m:e>
                <m:r>
                  <w:rPr>
                    <w:rFonts w:ascii="Cambria Math" w:hAnsi="Cambria Math" w:cs="Times New Roman"/>
                    <w:color w:val="auto"/>
                    <w:szCs w:val="28"/>
                  </w:rPr>
                  <m:t>N</m:t>
                </m:r>
              </m:e>
              <m:sub>
                <m:r>
                  <w:rPr>
                    <w:rFonts w:ascii="Cambria Math" w:hAnsi="Cambria Math" w:cs="Times New Roman"/>
                    <w:color w:val="auto"/>
                    <w:szCs w:val="28"/>
                  </w:rPr>
                  <m:t>2</m:t>
                </m:r>
              </m:sub>
            </m:sSub>
            <m:r>
              <w:rPr>
                <w:rFonts w:ascii="Cambria Math" w:hAnsi="Cambria Math" w:cs="Times New Roman"/>
                <w:color w:val="auto"/>
                <w:szCs w:val="28"/>
              </w:rPr>
              <m:t>S</m:t>
            </m:r>
          </m:den>
        </m:f>
      </m:oMath>
      <w:r w:rsidR="001F6B30">
        <w:rPr>
          <w:rFonts w:ascii="Times New Roman" w:hAnsi="Times New Roman" w:cs="Times New Roman"/>
          <w:iCs/>
          <w:color w:val="auto"/>
          <w:szCs w:val="28"/>
        </w:rPr>
        <w:tab/>
      </w:r>
      <w:r w:rsidR="001F6B30">
        <w:rPr>
          <w:rFonts w:ascii="Times New Roman" w:hAnsi="Times New Roman" w:cs="Times New Roman"/>
          <w:iCs/>
          <w:color w:val="auto"/>
          <w:szCs w:val="28"/>
        </w:rPr>
        <w:tab/>
      </w:r>
      <w:r w:rsidR="00226D22" w:rsidRPr="00226D22">
        <w:rPr>
          <w:rFonts w:ascii="Times New Roman" w:hAnsi="Times New Roman" w:cs="Times New Roman"/>
          <w:iCs/>
          <w:color w:val="auto"/>
          <w:szCs w:val="28"/>
        </w:rPr>
        <w:t>(3)</w:t>
      </w:r>
    </w:p>
    <w:p w14:paraId="11AE3B50" w14:textId="77777777" w:rsidR="00226D22" w:rsidRDefault="00226D22" w:rsidP="001F6B30">
      <w:pPr>
        <w:spacing w:line="360" w:lineRule="auto"/>
        <w:ind w:left="851"/>
        <w:rPr>
          <w:rFonts w:ascii="Times New Roman" w:hAnsi="Times New Roman" w:cs="Times New Roman"/>
          <w:iCs/>
          <w:color w:val="auto"/>
          <w:szCs w:val="28"/>
        </w:rPr>
      </w:pPr>
      <w:r w:rsidRPr="00226D22">
        <w:rPr>
          <w:rFonts w:ascii="Times New Roman" w:hAnsi="Times New Roman" w:cs="Times New Roman"/>
          <w:iCs/>
          <w:color w:val="auto"/>
          <w:szCs w:val="28"/>
        </w:rPr>
        <w:t xml:space="preserve">где </w:t>
      </w:r>
      <w:r w:rsidRPr="00226D22">
        <w:rPr>
          <w:rFonts w:ascii="Times New Roman" w:hAnsi="Times New Roman" w:cs="Times New Roman"/>
          <w:iCs/>
          <w:color w:val="auto"/>
          <w:szCs w:val="28"/>
          <w:lang w:val="en-US"/>
        </w:rPr>
        <w:t>v</w:t>
      </w:r>
      <w:r w:rsidRPr="00226D22">
        <w:rPr>
          <w:rFonts w:ascii="Times New Roman" w:hAnsi="Times New Roman" w:cs="Times New Roman"/>
          <w:iCs/>
          <w:color w:val="auto"/>
          <w:szCs w:val="28"/>
        </w:rPr>
        <w:t xml:space="preserve"> – частота генератора переменного электрического тока.</w:t>
      </w:r>
    </w:p>
    <w:p w14:paraId="642633D8" w14:textId="77777777" w:rsidR="001F6B30" w:rsidRPr="00226D22" w:rsidRDefault="001F6B30" w:rsidP="00226D22">
      <w:pPr>
        <w:spacing w:line="360" w:lineRule="auto"/>
        <w:rPr>
          <w:rFonts w:ascii="Times New Roman" w:hAnsi="Times New Roman" w:cs="Times New Roman"/>
          <w:iCs/>
          <w:color w:val="auto"/>
          <w:szCs w:val="28"/>
        </w:rPr>
      </w:pPr>
    </w:p>
    <w:p w14:paraId="289FBFC2" w14:textId="77777777" w:rsidR="00226D22" w:rsidRPr="00226D22" w:rsidRDefault="00226D22" w:rsidP="001F6B30">
      <w:pPr>
        <w:spacing w:line="360" w:lineRule="auto"/>
        <w:ind w:firstLine="851"/>
        <w:jc w:val="both"/>
        <w:rPr>
          <w:rFonts w:ascii="Times New Roman" w:hAnsi="Times New Roman" w:cs="Times New Roman"/>
          <w:iCs/>
          <w:color w:val="auto"/>
          <w:szCs w:val="28"/>
        </w:rPr>
      </w:pPr>
      <w:r w:rsidRPr="00226D22">
        <w:rPr>
          <w:rFonts w:ascii="Times New Roman" w:hAnsi="Times New Roman" w:cs="Times New Roman"/>
          <w:iCs/>
          <w:color w:val="auto"/>
          <w:szCs w:val="28"/>
        </w:rPr>
        <w:t xml:space="preserve">Рамка </w:t>
      </w:r>
      <w:r w:rsidRPr="00226D22">
        <w:rPr>
          <w:rFonts w:ascii="Times New Roman" w:hAnsi="Times New Roman" w:cs="Times New Roman"/>
          <w:iCs/>
          <w:color w:val="auto"/>
          <w:szCs w:val="28"/>
          <w:lang w:val="en-US"/>
        </w:rPr>
        <w:t>ABCD</w:t>
      </w:r>
      <w:r w:rsidRPr="00226D22">
        <w:rPr>
          <w:rFonts w:ascii="Times New Roman" w:hAnsi="Times New Roman" w:cs="Times New Roman"/>
          <w:iCs/>
          <w:color w:val="auto"/>
          <w:szCs w:val="28"/>
        </w:rPr>
        <w:t xml:space="preserve"> закреплена горизонтально, катушка датчика помещается в вертикальной плоскости, проходящей через сторону </w:t>
      </w:r>
      <w:r w:rsidRPr="00226D22">
        <w:rPr>
          <w:rFonts w:ascii="Times New Roman" w:hAnsi="Times New Roman" w:cs="Times New Roman"/>
          <w:iCs/>
          <w:color w:val="auto"/>
          <w:szCs w:val="28"/>
          <w:lang w:val="en-US"/>
        </w:rPr>
        <w:t>AB</w:t>
      </w:r>
      <w:r w:rsidRPr="00226D22">
        <w:rPr>
          <w:rFonts w:ascii="Times New Roman" w:hAnsi="Times New Roman" w:cs="Times New Roman"/>
          <w:iCs/>
          <w:color w:val="auto"/>
          <w:szCs w:val="28"/>
        </w:rPr>
        <w:t xml:space="preserve">. </w:t>
      </w:r>
      <w:r w:rsidR="001F6B30" w:rsidRPr="00226D22">
        <w:rPr>
          <w:rFonts w:ascii="Times New Roman" w:hAnsi="Times New Roman" w:cs="Times New Roman"/>
          <w:iCs/>
          <w:color w:val="auto"/>
          <w:szCs w:val="28"/>
        </w:rPr>
        <w:t>Такое расположение индукционного датчика,</w:t>
      </w:r>
      <w:r w:rsidRPr="00226D22">
        <w:rPr>
          <w:rFonts w:ascii="Times New Roman" w:hAnsi="Times New Roman" w:cs="Times New Roman"/>
          <w:iCs/>
          <w:color w:val="auto"/>
          <w:szCs w:val="28"/>
        </w:rPr>
        <w:t xml:space="preserve"> приводит к тому, что он регистрирует только магнитное поле стороны </w:t>
      </w:r>
      <w:r w:rsidRPr="00226D22">
        <w:rPr>
          <w:rFonts w:ascii="Times New Roman" w:hAnsi="Times New Roman" w:cs="Times New Roman"/>
          <w:iCs/>
          <w:color w:val="auto"/>
          <w:szCs w:val="28"/>
          <w:lang w:val="en-US"/>
        </w:rPr>
        <w:t>AB</w:t>
      </w:r>
      <w:r w:rsidRPr="00226D22">
        <w:rPr>
          <w:rFonts w:ascii="Times New Roman" w:hAnsi="Times New Roman" w:cs="Times New Roman"/>
          <w:iCs/>
          <w:color w:val="auto"/>
          <w:szCs w:val="28"/>
        </w:rPr>
        <w:t xml:space="preserve">. Это объясняется тем, что изменение магнитного потока, создаваемого участками </w:t>
      </w:r>
      <w:r w:rsidRPr="00226D22">
        <w:rPr>
          <w:rFonts w:ascii="Times New Roman" w:hAnsi="Times New Roman" w:cs="Times New Roman"/>
          <w:iCs/>
          <w:color w:val="auto"/>
          <w:szCs w:val="28"/>
          <w:lang w:val="en-US"/>
        </w:rPr>
        <w:t>AD</w:t>
      </w:r>
      <w:r w:rsidRPr="00226D22">
        <w:rPr>
          <w:rFonts w:ascii="Times New Roman" w:hAnsi="Times New Roman" w:cs="Times New Roman"/>
          <w:iCs/>
          <w:color w:val="auto"/>
          <w:szCs w:val="28"/>
        </w:rPr>
        <w:t xml:space="preserve"> и </w:t>
      </w:r>
      <w:r w:rsidRPr="00226D22">
        <w:rPr>
          <w:rFonts w:ascii="Times New Roman" w:hAnsi="Times New Roman" w:cs="Times New Roman"/>
          <w:iCs/>
          <w:color w:val="auto"/>
          <w:szCs w:val="28"/>
          <w:lang w:val="en-US"/>
        </w:rPr>
        <w:t>BC</w:t>
      </w:r>
      <w:r w:rsidRPr="00226D22">
        <w:rPr>
          <w:rFonts w:ascii="Times New Roman" w:hAnsi="Times New Roman" w:cs="Times New Roman"/>
          <w:iCs/>
          <w:color w:val="auto"/>
          <w:szCs w:val="28"/>
        </w:rPr>
        <w:t xml:space="preserve"> контура с током, датчиком не регистрируется, а вкладом со стороны участка </w:t>
      </w:r>
      <w:r w:rsidRPr="00226D22">
        <w:rPr>
          <w:rFonts w:ascii="Times New Roman" w:hAnsi="Times New Roman" w:cs="Times New Roman"/>
          <w:iCs/>
          <w:color w:val="auto"/>
          <w:szCs w:val="28"/>
          <w:lang w:val="en-US"/>
        </w:rPr>
        <w:t>CD</w:t>
      </w:r>
      <w:r w:rsidRPr="00226D22">
        <w:rPr>
          <w:rFonts w:ascii="Times New Roman" w:hAnsi="Times New Roman" w:cs="Times New Roman"/>
          <w:iCs/>
          <w:color w:val="auto"/>
          <w:szCs w:val="28"/>
        </w:rPr>
        <w:t xml:space="preserve"> можно пренебречь, так как так как расстояние от датчика до стороны </w:t>
      </w:r>
      <w:r w:rsidRPr="00226D22">
        <w:rPr>
          <w:rFonts w:ascii="Times New Roman" w:hAnsi="Times New Roman" w:cs="Times New Roman"/>
          <w:iCs/>
          <w:color w:val="auto"/>
          <w:szCs w:val="28"/>
          <w:lang w:val="en-US"/>
        </w:rPr>
        <w:t>CD</w:t>
      </w:r>
      <w:r w:rsidRPr="00226D22">
        <w:rPr>
          <w:rFonts w:ascii="Times New Roman" w:hAnsi="Times New Roman" w:cs="Times New Roman"/>
          <w:iCs/>
          <w:color w:val="auto"/>
          <w:szCs w:val="28"/>
        </w:rPr>
        <w:t xml:space="preserve"> значительно больше, чем до стороны </w:t>
      </w:r>
      <w:r w:rsidRPr="00226D22">
        <w:rPr>
          <w:rFonts w:ascii="Times New Roman" w:hAnsi="Times New Roman" w:cs="Times New Roman"/>
          <w:iCs/>
          <w:color w:val="auto"/>
          <w:szCs w:val="28"/>
          <w:lang w:val="en-US"/>
        </w:rPr>
        <w:t>AB</w:t>
      </w:r>
      <w:r w:rsidRPr="00226D22">
        <w:rPr>
          <w:rFonts w:ascii="Times New Roman" w:hAnsi="Times New Roman" w:cs="Times New Roman"/>
          <w:iCs/>
          <w:color w:val="auto"/>
          <w:szCs w:val="28"/>
        </w:rPr>
        <w:t xml:space="preserve">. Положение датчика может изменяться в вертикальной плоскости. Величина силы тока в рамке </w:t>
      </w:r>
      <w:r w:rsidRPr="00226D22">
        <w:rPr>
          <w:rFonts w:ascii="Times New Roman" w:hAnsi="Times New Roman" w:cs="Times New Roman"/>
          <w:iCs/>
          <w:color w:val="auto"/>
          <w:szCs w:val="28"/>
          <w:lang w:val="en-US"/>
        </w:rPr>
        <w:t>ABCD</w:t>
      </w:r>
      <w:r w:rsidRPr="00226D22">
        <w:rPr>
          <w:rFonts w:ascii="Times New Roman" w:hAnsi="Times New Roman" w:cs="Times New Roman"/>
          <w:iCs/>
          <w:color w:val="auto"/>
          <w:szCs w:val="28"/>
        </w:rPr>
        <w:t xml:space="preserve"> контролируется с помощью амперметра. </w:t>
      </w:r>
    </w:p>
    <w:p w14:paraId="138C4A99" w14:textId="77777777" w:rsidR="00226D22" w:rsidRPr="00226D22" w:rsidRDefault="00226D22" w:rsidP="001F6B30">
      <w:pPr>
        <w:spacing w:line="360" w:lineRule="auto"/>
        <w:ind w:firstLine="851"/>
        <w:jc w:val="both"/>
        <w:rPr>
          <w:rFonts w:ascii="Times New Roman" w:hAnsi="Times New Roman" w:cs="Times New Roman"/>
          <w:color w:val="auto"/>
          <w:szCs w:val="28"/>
        </w:rPr>
      </w:pPr>
      <w:r w:rsidRPr="00226D22">
        <w:rPr>
          <w:rFonts w:ascii="Times New Roman" w:hAnsi="Times New Roman" w:cs="Times New Roman"/>
          <w:iCs/>
          <w:color w:val="auto"/>
          <w:szCs w:val="28"/>
        </w:rPr>
        <w:t xml:space="preserve">Для исследования магнитного поля кругового тока к генератору низкой частоты подключается проволочный контур, содержащий </w:t>
      </w:r>
      <w:r w:rsidRPr="00226D22">
        <w:rPr>
          <w:rFonts w:ascii="Times New Roman" w:hAnsi="Times New Roman" w:cs="Times New Roman"/>
          <w:color w:val="auto"/>
          <w:szCs w:val="28"/>
          <w:lang w:val="en-US"/>
        </w:rPr>
        <w:t>N</w:t>
      </w:r>
      <w:r w:rsidRPr="00226D22">
        <w:rPr>
          <w:rFonts w:ascii="Times New Roman" w:hAnsi="Times New Roman" w:cs="Times New Roman"/>
          <w:color w:val="auto"/>
          <w:szCs w:val="28"/>
        </w:rPr>
        <w:t xml:space="preserve"> витков проволоки и имеющий форму окружности радиуса </w:t>
      </w:r>
      <w:r w:rsidRPr="00226D22">
        <w:rPr>
          <w:rFonts w:ascii="Times New Roman" w:hAnsi="Times New Roman" w:cs="Times New Roman"/>
          <w:color w:val="auto"/>
          <w:szCs w:val="28"/>
          <w:lang w:val="en-US"/>
        </w:rPr>
        <w:t>R</w:t>
      </w:r>
      <w:r w:rsidRPr="00226D22">
        <w:rPr>
          <w:rFonts w:ascii="Times New Roman" w:hAnsi="Times New Roman" w:cs="Times New Roman"/>
          <w:color w:val="auto"/>
          <w:szCs w:val="28"/>
        </w:rPr>
        <w:t>. Индукционный датчик в этом случае, перемещается вдоль вертикального стержня, совпадающего с осью кругового контура.</w:t>
      </w:r>
    </w:p>
    <w:p w14:paraId="08169040" w14:textId="77777777" w:rsidR="00D23F55" w:rsidRPr="00226D22" w:rsidRDefault="00226D22" w:rsidP="001F6B30">
      <w:pPr>
        <w:spacing w:line="360" w:lineRule="auto"/>
        <w:ind w:firstLine="851"/>
        <w:jc w:val="both"/>
        <w:rPr>
          <w:rFonts w:ascii="Times New Roman" w:hAnsi="Times New Roman" w:cs="Times New Roman"/>
          <w:color w:val="auto"/>
          <w:szCs w:val="28"/>
        </w:rPr>
      </w:pPr>
      <w:r w:rsidRPr="00226D22">
        <w:rPr>
          <w:rFonts w:ascii="Times New Roman" w:hAnsi="Times New Roman" w:cs="Times New Roman"/>
          <w:color w:val="auto"/>
          <w:szCs w:val="28"/>
        </w:rPr>
        <w:t>Подключение генератора низкой частоты к прямоугольному или круговому контуру производится с помощью переключателя, расположенного на панели экспериментальной установки.</w:t>
      </w:r>
    </w:p>
    <w:p w14:paraId="64A8915C" w14:textId="77777777" w:rsidR="00D23F55" w:rsidRPr="00D23F55" w:rsidRDefault="00D23F55" w:rsidP="00D23F55">
      <w:pPr>
        <w:spacing w:line="360" w:lineRule="auto"/>
        <w:rPr>
          <w:rFonts w:ascii="Times New Roman" w:hAnsi="Times New Roman" w:cs="Times New Roman"/>
          <w:color w:val="auto"/>
          <w:sz w:val="28"/>
          <w:szCs w:val="28"/>
        </w:rPr>
      </w:pPr>
    </w:p>
    <w:p w14:paraId="31DD5369" w14:textId="77777777" w:rsidR="00D23F55" w:rsidRPr="002023CC" w:rsidRDefault="00D23F55" w:rsidP="002023CC">
      <w:pPr>
        <w:spacing w:line="360" w:lineRule="auto"/>
        <w:ind w:left="851"/>
        <w:rPr>
          <w:rFonts w:ascii="Times New Roman" w:hAnsi="Times New Roman" w:cs="Times New Roman"/>
          <w:b/>
          <w:color w:val="auto"/>
          <w:szCs w:val="28"/>
        </w:rPr>
      </w:pPr>
      <w:r w:rsidRPr="002023CC">
        <w:rPr>
          <w:rFonts w:ascii="Times New Roman" w:hAnsi="Times New Roman" w:cs="Times New Roman"/>
          <w:b/>
          <w:color w:val="auto"/>
          <w:szCs w:val="28"/>
        </w:rPr>
        <w:t>Расчетные</w:t>
      </w:r>
      <w:r w:rsidR="00000CD8" w:rsidRPr="002023CC">
        <w:rPr>
          <w:rFonts w:ascii="Times New Roman" w:hAnsi="Times New Roman" w:cs="Times New Roman"/>
          <w:b/>
          <w:color w:val="auto"/>
          <w:szCs w:val="28"/>
        </w:rPr>
        <w:t xml:space="preserve"> </w:t>
      </w:r>
      <w:r w:rsidRPr="002023CC">
        <w:rPr>
          <w:rFonts w:ascii="Times New Roman" w:hAnsi="Times New Roman" w:cs="Times New Roman"/>
          <w:b/>
          <w:color w:val="auto"/>
          <w:szCs w:val="28"/>
        </w:rPr>
        <w:t>формулы:</w:t>
      </w:r>
    </w:p>
    <w:p w14:paraId="12D5A695" w14:textId="77777777" w:rsidR="00C71C16" w:rsidRPr="00C33DBF" w:rsidRDefault="00C71C16" w:rsidP="001533AB">
      <w:pPr>
        <w:spacing w:line="360" w:lineRule="auto"/>
        <w:rPr>
          <w:rFonts w:ascii="Times New Roman" w:hAnsi="Times New Roman" w:cs="Times New Roman"/>
          <w:b/>
          <w:color w:val="auto"/>
          <w:sz w:val="28"/>
          <w:szCs w:val="28"/>
          <w:lang w:val="en-US"/>
        </w:rPr>
      </w:pPr>
    </w:p>
    <w:p w14:paraId="296467E4" w14:textId="77777777" w:rsidR="004418FB" w:rsidRDefault="004418FB" w:rsidP="004418FB">
      <w:pPr>
        <w:pStyle w:val="af3"/>
        <w:numPr>
          <w:ilvl w:val="0"/>
          <w:numId w:val="25"/>
        </w:numPr>
        <w:spacing w:line="360" w:lineRule="auto"/>
        <w:ind w:left="0" w:firstLine="0"/>
        <w:rPr>
          <w:rFonts w:ascii="Times New Roman" w:hAnsi="Times New Roman" w:cs="Times New Roman"/>
          <w:color w:val="auto"/>
          <w:sz w:val="28"/>
          <w:szCs w:val="28"/>
        </w:rPr>
      </w:pPr>
      <w:r w:rsidRPr="00DC1357">
        <w:rPr>
          <w:rFonts w:ascii="Times New Roman" w:hAnsi="Times New Roman" w:cs="Times New Roman"/>
          <w:noProof/>
          <w:color w:val="auto"/>
          <w:sz w:val="28"/>
          <w:szCs w:val="28"/>
        </w:rPr>
        <w:drawing>
          <wp:inline distT="0" distB="0" distL="0" distR="0" wp14:anchorId="0190B751" wp14:editId="27D55E0B">
            <wp:extent cx="1115290" cy="60645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9908"/>
                    <a:stretch/>
                  </pic:blipFill>
                  <pic:spPr bwMode="auto">
                    <a:xfrm>
                      <a:off x="0" y="0"/>
                      <a:ext cx="1120525" cy="609301"/>
                    </a:xfrm>
                    <a:prstGeom prst="rect">
                      <a:avLst/>
                    </a:prstGeom>
                    <a:ln>
                      <a:noFill/>
                    </a:ln>
                    <a:extLst>
                      <a:ext uri="{53640926-AAD7-44D8-BBD7-CCE9431645EC}">
                        <a14:shadowObscured xmlns:a14="http://schemas.microsoft.com/office/drawing/2010/main"/>
                      </a:ext>
                    </a:extLst>
                  </pic:spPr>
                </pic:pic>
              </a:graphicData>
            </a:graphic>
          </wp:inline>
        </w:drawing>
      </w:r>
    </w:p>
    <w:p w14:paraId="0BF24D6E" w14:textId="77777777" w:rsidR="00C71C16" w:rsidRPr="00DC1357" w:rsidRDefault="00C71C16" w:rsidP="00C71C16">
      <w:pPr>
        <w:pStyle w:val="af3"/>
        <w:spacing w:line="360" w:lineRule="auto"/>
        <w:ind w:left="0"/>
        <w:rPr>
          <w:rFonts w:ascii="Times New Roman" w:hAnsi="Times New Roman" w:cs="Times New Roman"/>
          <w:color w:val="auto"/>
          <w:sz w:val="28"/>
          <w:szCs w:val="28"/>
        </w:rPr>
      </w:pPr>
    </w:p>
    <w:p w14:paraId="69911FE5" w14:textId="77777777" w:rsidR="001533AB" w:rsidRPr="00C71C16" w:rsidRDefault="00DC1357" w:rsidP="00DC1357">
      <w:pPr>
        <w:pStyle w:val="af3"/>
        <w:numPr>
          <w:ilvl w:val="0"/>
          <w:numId w:val="25"/>
        </w:numPr>
        <w:spacing w:line="360" w:lineRule="auto"/>
        <w:ind w:left="0" w:firstLine="0"/>
        <w:rPr>
          <w:rFonts w:ascii="Times New Roman" w:hAnsi="Times New Roman" w:cs="Times New Roman"/>
          <w:color w:val="auto"/>
          <w:sz w:val="28"/>
          <w:szCs w:val="28"/>
        </w:rPr>
      </w:pPr>
      <w:r w:rsidRPr="00DC1357">
        <w:rPr>
          <w:rFonts w:ascii="Times New Roman" w:hAnsi="Times New Roman" w:cs="Times New Roman"/>
          <w:noProof/>
          <w:color w:val="auto"/>
          <w:sz w:val="28"/>
          <w:szCs w:val="28"/>
        </w:rPr>
        <w:drawing>
          <wp:inline distT="0" distB="0" distL="0" distR="0" wp14:anchorId="3F8587A4" wp14:editId="00B1740A">
            <wp:extent cx="2687389" cy="64423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1922" cy="650118"/>
                    </a:xfrm>
                    <a:prstGeom prst="rect">
                      <a:avLst/>
                    </a:prstGeom>
                  </pic:spPr>
                </pic:pic>
              </a:graphicData>
            </a:graphic>
          </wp:inline>
        </w:drawing>
      </w:r>
      <w:r w:rsidR="001533AB" w:rsidRPr="00DC1357">
        <w:rPr>
          <w:rFonts w:ascii="Times New Roman" w:hAnsi="Times New Roman" w:cs="Times New Roman"/>
          <w:color w:val="auto"/>
          <w:sz w:val="28"/>
          <w:szCs w:val="28"/>
          <w:lang w:val="en-US"/>
        </w:rPr>
        <w:t xml:space="preserve"> </w:t>
      </w:r>
    </w:p>
    <w:p w14:paraId="7F817119" w14:textId="77777777" w:rsidR="00C71C16" w:rsidRPr="00DC1357" w:rsidRDefault="00C71C16" w:rsidP="00C71C16">
      <w:pPr>
        <w:pStyle w:val="af3"/>
        <w:spacing w:line="360" w:lineRule="auto"/>
        <w:ind w:left="0"/>
        <w:rPr>
          <w:rFonts w:ascii="Times New Roman" w:hAnsi="Times New Roman" w:cs="Times New Roman"/>
          <w:color w:val="auto"/>
          <w:sz w:val="28"/>
          <w:szCs w:val="28"/>
        </w:rPr>
      </w:pPr>
    </w:p>
    <w:p w14:paraId="23DCD547" w14:textId="77777777" w:rsidR="00C74B06" w:rsidRPr="00084630" w:rsidRDefault="00C71C16" w:rsidP="00C74B06">
      <w:pPr>
        <w:pStyle w:val="af3"/>
        <w:numPr>
          <w:ilvl w:val="0"/>
          <w:numId w:val="25"/>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lastRenderedPageBreak/>
        <w:tab/>
      </w:r>
      <w:r w:rsidRPr="00C71C16">
        <w:rPr>
          <w:rFonts w:ascii="Times New Roman" w:hAnsi="Times New Roman" w:cs="Times New Roman"/>
          <w:noProof/>
          <w:color w:val="auto"/>
          <w:sz w:val="28"/>
          <w:szCs w:val="28"/>
        </w:rPr>
        <w:drawing>
          <wp:inline distT="0" distB="0" distL="0" distR="0" wp14:anchorId="32BD4A26" wp14:editId="22D25538">
            <wp:extent cx="1258732" cy="72736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5209" cy="731106"/>
                    </a:xfrm>
                    <a:prstGeom prst="rect">
                      <a:avLst/>
                    </a:prstGeom>
                  </pic:spPr>
                </pic:pic>
              </a:graphicData>
            </a:graphic>
          </wp:inline>
        </w:drawing>
      </w:r>
    </w:p>
    <w:p w14:paraId="69EECEBF" w14:textId="77777777" w:rsidR="00C74B06" w:rsidRPr="00C74B06" w:rsidRDefault="00C74B06" w:rsidP="00C74B06">
      <w:pPr>
        <w:pStyle w:val="af3"/>
        <w:rPr>
          <w:rFonts w:ascii="Times New Roman" w:hAnsi="Times New Roman" w:cs="Times New Roman"/>
          <w:color w:val="auto"/>
          <w:sz w:val="28"/>
          <w:szCs w:val="28"/>
        </w:rPr>
      </w:pPr>
    </w:p>
    <w:p w14:paraId="097E59F2" w14:textId="77777777" w:rsidR="00C74B06" w:rsidRDefault="00C74B06" w:rsidP="00C74B06">
      <w:pPr>
        <w:pStyle w:val="af3"/>
        <w:numPr>
          <w:ilvl w:val="0"/>
          <w:numId w:val="25"/>
        </w:numPr>
        <w:spacing w:line="360" w:lineRule="auto"/>
        <w:rPr>
          <w:rFonts w:ascii="Times New Roman" w:hAnsi="Times New Roman" w:cs="Times New Roman"/>
          <w:color w:val="auto"/>
          <w:sz w:val="28"/>
          <w:szCs w:val="28"/>
        </w:rPr>
      </w:pPr>
      <w:r w:rsidRPr="00C74B06">
        <w:rPr>
          <w:rFonts w:ascii="Times New Roman" w:hAnsi="Times New Roman" w:cs="Times New Roman"/>
          <w:noProof/>
          <w:color w:val="auto"/>
          <w:sz w:val="28"/>
          <w:szCs w:val="28"/>
        </w:rPr>
        <w:drawing>
          <wp:inline distT="0" distB="0" distL="0" distR="0" wp14:anchorId="7A1C1A46" wp14:editId="2328D838">
            <wp:extent cx="2953257" cy="69965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8595" cy="717503"/>
                    </a:xfrm>
                    <a:prstGeom prst="rect">
                      <a:avLst/>
                    </a:prstGeom>
                  </pic:spPr>
                </pic:pic>
              </a:graphicData>
            </a:graphic>
          </wp:inline>
        </w:drawing>
      </w:r>
    </w:p>
    <w:p w14:paraId="4F4D433F" w14:textId="77777777" w:rsidR="00C30AB0" w:rsidRPr="00C30AB0" w:rsidRDefault="00C30AB0" w:rsidP="00C30AB0">
      <w:pPr>
        <w:pStyle w:val="af3"/>
        <w:rPr>
          <w:rFonts w:ascii="Times New Roman" w:hAnsi="Times New Roman" w:cs="Times New Roman"/>
          <w:color w:val="auto"/>
          <w:sz w:val="28"/>
          <w:szCs w:val="28"/>
        </w:rPr>
      </w:pPr>
    </w:p>
    <w:p w14:paraId="6219B9C7" w14:textId="77777777" w:rsidR="00C30AB0" w:rsidRDefault="00C30AB0" w:rsidP="00C30AB0">
      <w:pPr>
        <w:pStyle w:val="af3"/>
        <w:numPr>
          <w:ilvl w:val="0"/>
          <w:numId w:val="25"/>
        </w:numPr>
        <w:spacing w:line="360" w:lineRule="auto"/>
        <w:rPr>
          <w:rFonts w:ascii="Times New Roman" w:hAnsi="Times New Roman" w:cs="Times New Roman"/>
          <w:color w:val="auto"/>
          <w:sz w:val="28"/>
          <w:szCs w:val="28"/>
        </w:rPr>
      </w:pPr>
      <w:r w:rsidRPr="00C30AB0">
        <w:rPr>
          <w:rFonts w:ascii="Times New Roman" w:hAnsi="Times New Roman" w:cs="Times New Roman"/>
          <w:noProof/>
          <w:color w:val="auto"/>
          <w:sz w:val="28"/>
          <w:szCs w:val="28"/>
        </w:rPr>
        <w:drawing>
          <wp:inline distT="0" distB="0" distL="0" distR="0" wp14:anchorId="70FBA40C" wp14:editId="00D15A0C">
            <wp:extent cx="2965207" cy="623454"/>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9894" cy="630747"/>
                    </a:xfrm>
                    <a:prstGeom prst="rect">
                      <a:avLst/>
                    </a:prstGeom>
                  </pic:spPr>
                </pic:pic>
              </a:graphicData>
            </a:graphic>
          </wp:inline>
        </w:drawing>
      </w:r>
    </w:p>
    <w:p w14:paraId="0FF8E4BB" w14:textId="77777777" w:rsidR="00976A68" w:rsidRPr="00976A68" w:rsidRDefault="00976A68" w:rsidP="00976A68">
      <w:pPr>
        <w:pStyle w:val="af3"/>
        <w:rPr>
          <w:rFonts w:ascii="Times New Roman" w:hAnsi="Times New Roman" w:cs="Times New Roman"/>
          <w:color w:val="auto"/>
          <w:sz w:val="28"/>
          <w:szCs w:val="28"/>
        </w:rPr>
      </w:pPr>
    </w:p>
    <w:p w14:paraId="5A6BA0D1" w14:textId="77777777" w:rsidR="00976A68" w:rsidRDefault="00976A68" w:rsidP="00976A68">
      <w:pPr>
        <w:pStyle w:val="af3"/>
        <w:numPr>
          <w:ilvl w:val="0"/>
          <w:numId w:val="25"/>
        </w:numPr>
        <w:spacing w:line="360" w:lineRule="auto"/>
        <w:rPr>
          <w:rFonts w:ascii="Times New Roman" w:hAnsi="Times New Roman" w:cs="Times New Roman"/>
          <w:color w:val="auto"/>
          <w:sz w:val="28"/>
          <w:szCs w:val="28"/>
        </w:rPr>
      </w:pPr>
      <w:r w:rsidRPr="00976A68">
        <w:rPr>
          <w:rFonts w:ascii="Times New Roman" w:hAnsi="Times New Roman" w:cs="Times New Roman"/>
          <w:noProof/>
          <w:color w:val="auto"/>
          <w:sz w:val="28"/>
          <w:szCs w:val="28"/>
        </w:rPr>
        <w:drawing>
          <wp:inline distT="0" distB="0" distL="0" distR="0" wp14:anchorId="7A78313C" wp14:editId="7005B172">
            <wp:extent cx="3804815" cy="73429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1027" cy="745139"/>
                    </a:xfrm>
                    <a:prstGeom prst="rect">
                      <a:avLst/>
                    </a:prstGeom>
                  </pic:spPr>
                </pic:pic>
              </a:graphicData>
            </a:graphic>
          </wp:inline>
        </w:drawing>
      </w:r>
    </w:p>
    <w:p w14:paraId="6E054552" w14:textId="77777777" w:rsidR="00324840" w:rsidRPr="00324840" w:rsidRDefault="00324840" w:rsidP="00324840">
      <w:pPr>
        <w:pStyle w:val="af3"/>
        <w:rPr>
          <w:rFonts w:ascii="Times New Roman" w:hAnsi="Times New Roman" w:cs="Times New Roman"/>
          <w:color w:val="auto"/>
          <w:sz w:val="28"/>
          <w:szCs w:val="28"/>
        </w:rPr>
      </w:pPr>
    </w:p>
    <w:p w14:paraId="5B413AFF" w14:textId="77777777" w:rsidR="00324840" w:rsidRDefault="00324840" w:rsidP="00324840">
      <w:pPr>
        <w:pStyle w:val="af3"/>
        <w:numPr>
          <w:ilvl w:val="0"/>
          <w:numId w:val="25"/>
        </w:numPr>
        <w:spacing w:line="360" w:lineRule="auto"/>
        <w:rPr>
          <w:rFonts w:ascii="Times New Roman" w:hAnsi="Times New Roman" w:cs="Times New Roman"/>
          <w:color w:val="auto"/>
          <w:sz w:val="28"/>
          <w:szCs w:val="28"/>
        </w:rPr>
      </w:pPr>
      <w:r w:rsidRPr="00324840">
        <w:rPr>
          <w:rFonts w:ascii="Times New Roman" w:hAnsi="Times New Roman" w:cs="Times New Roman"/>
          <w:noProof/>
          <w:color w:val="auto"/>
          <w:sz w:val="28"/>
          <w:szCs w:val="28"/>
        </w:rPr>
        <w:drawing>
          <wp:inline distT="0" distB="0" distL="0" distR="0" wp14:anchorId="25756850" wp14:editId="242F8F52">
            <wp:extent cx="1963898" cy="782781"/>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4057" cy="794802"/>
                    </a:xfrm>
                    <a:prstGeom prst="rect">
                      <a:avLst/>
                    </a:prstGeom>
                  </pic:spPr>
                </pic:pic>
              </a:graphicData>
            </a:graphic>
          </wp:inline>
        </w:drawing>
      </w:r>
    </w:p>
    <w:p w14:paraId="70812B2A" w14:textId="77777777" w:rsidR="008368EF" w:rsidRPr="008368EF" w:rsidRDefault="008368EF" w:rsidP="008368EF">
      <w:pPr>
        <w:pStyle w:val="af3"/>
        <w:rPr>
          <w:rFonts w:ascii="Times New Roman" w:hAnsi="Times New Roman" w:cs="Times New Roman"/>
          <w:color w:val="auto"/>
          <w:sz w:val="28"/>
          <w:szCs w:val="28"/>
        </w:rPr>
      </w:pPr>
    </w:p>
    <w:p w14:paraId="2661E4FE" w14:textId="77777777" w:rsidR="008368EF" w:rsidRDefault="008368EF" w:rsidP="008368EF">
      <w:pPr>
        <w:pStyle w:val="af3"/>
        <w:numPr>
          <w:ilvl w:val="0"/>
          <w:numId w:val="25"/>
        </w:numPr>
        <w:spacing w:line="360" w:lineRule="auto"/>
        <w:rPr>
          <w:rFonts w:ascii="Times New Roman" w:hAnsi="Times New Roman" w:cs="Times New Roman"/>
          <w:color w:val="auto"/>
          <w:sz w:val="28"/>
          <w:szCs w:val="28"/>
        </w:rPr>
      </w:pPr>
      <w:r w:rsidRPr="008368EF">
        <w:rPr>
          <w:rFonts w:ascii="Times New Roman" w:hAnsi="Times New Roman" w:cs="Times New Roman"/>
          <w:noProof/>
          <w:color w:val="auto"/>
          <w:sz w:val="28"/>
          <w:szCs w:val="28"/>
        </w:rPr>
        <w:drawing>
          <wp:inline distT="0" distB="0" distL="0" distR="0" wp14:anchorId="4F99F07D" wp14:editId="5FABD1FC">
            <wp:extent cx="3082636" cy="696079"/>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7913" cy="699529"/>
                    </a:xfrm>
                    <a:prstGeom prst="rect">
                      <a:avLst/>
                    </a:prstGeom>
                  </pic:spPr>
                </pic:pic>
              </a:graphicData>
            </a:graphic>
          </wp:inline>
        </w:drawing>
      </w:r>
    </w:p>
    <w:p w14:paraId="149AAC22" w14:textId="77777777" w:rsidR="008368EF" w:rsidRPr="008368EF" w:rsidRDefault="008368EF" w:rsidP="008368EF">
      <w:pPr>
        <w:pStyle w:val="af3"/>
        <w:rPr>
          <w:rFonts w:ascii="Times New Roman" w:hAnsi="Times New Roman" w:cs="Times New Roman"/>
          <w:color w:val="auto"/>
          <w:sz w:val="28"/>
          <w:szCs w:val="28"/>
        </w:rPr>
      </w:pPr>
    </w:p>
    <w:p w14:paraId="0CCA4F40" w14:textId="77777777" w:rsidR="008368EF" w:rsidRDefault="008368EF" w:rsidP="008368EF">
      <w:pPr>
        <w:pStyle w:val="af3"/>
        <w:numPr>
          <w:ilvl w:val="0"/>
          <w:numId w:val="25"/>
        </w:numPr>
        <w:spacing w:line="360" w:lineRule="auto"/>
        <w:rPr>
          <w:rFonts w:ascii="Times New Roman" w:hAnsi="Times New Roman" w:cs="Times New Roman"/>
          <w:color w:val="auto"/>
          <w:sz w:val="28"/>
          <w:szCs w:val="28"/>
        </w:rPr>
      </w:pPr>
      <w:r w:rsidRPr="008368EF">
        <w:rPr>
          <w:rFonts w:ascii="Times New Roman" w:hAnsi="Times New Roman" w:cs="Times New Roman"/>
          <w:noProof/>
          <w:color w:val="auto"/>
          <w:sz w:val="28"/>
          <w:szCs w:val="28"/>
        </w:rPr>
        <w:drawing>
          <wp:inline distT="0" distB="0" distL="0" distR="0" wp14:anchorId="5DA3A3EF" wp14:editId="69D4FD89">
            <wp:extent cx="1392705" cy="65809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10268" cy="666390"/>
                    </a:xfrm>
                    <a:prstGeom prst="rect">
                      <a:avLst/>
                    </a:prstGeom>
                  </pic:spPr>
                </pic:pic>
              </a:graphicData>
            </a:graphic>
          </wp:inline>
        </w:drawing>
      </w:r>
    </w:p>
    <w:p w14:paraId="484EF4E2" w14:textId="77777777" w:rsidR="008368EF" w:rsidRPr="008368EF" w:rsidRDefault="008368EF" w:rsidP="008368EF">
      <w:pPr>
        <w:pStyle w:val="af3"/>
        <w:rPr>
          <w:rFonts w:ascii="Times New Roman" w:hAnsi="Times New Roman" w:cs="Times New Roman"/>
          <w:color w:val="auto"/>
          <w:sz w:val="28"/>
          <w:szCs w:val="28"/>
        </w:rPr>
      </w:pPr>
    </w:p>
    <w:p w14:paraId="18156981" w14:textId="77777777" w:rsidR="008368EF" w:rsidRPr="00DC1357" w:rsidRDefault="008368EF" w:rsidP="008368EF">
      <w:pPr>
        <w:pStyle w:val="af3"/>
        <w:numPr>
          <w:ilvl w:val="0"/>
          <w:numId w:val="25"/>
        </w:numPr>
        <w:spacing w:line="360" w:lineRule="auto"/>
        <w:rPr>
          <w:rFonts w:ascii="Times New Roman" w:hAnsi="Times New Roman" w:cs="Times New Roman"/>
          <w:color w:val="auto"/>
          <w:sz w:val="28"/>
          <w:szCs w:val="28"/>
        </w:rPr>
      </w:pPr>
      <w:r w:rsidRPr="008368EF">
        <w:rPr>
          <w:rFonts w:ascii="Times New Roman" w:hAnsi="Times New Roman" w:cs="Times New Roman"/>
          <w:noProof/>
          <w:color w:val="auto"/>
          <w:sz w:val="28"/>
          <w:szCs w:val="28"/>
        </w:rPr>
        <w:drawing>
          <wp:inline distT="0" distB="0" distL="0" distR="0" wp14:anchorId="2B0F5852" wp14:editId="06BC1CAE">
            <wp:extent cx="4752109" cy="644921"/>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6049" cy="657670"/>
                    </a:xfrm>
                    <a:prstGeom prst="rect">
                      <a:avLst/>
                    </a:prstGeom>
                  </pic:spPr>
                </pic:pic>
              </a:graphicData>
            </a:graphic>
          </wp:inline>
        </w:drawing>
      </w:r>
    </w:p>
    <w:p w14:paraId="087D46D1" w14:textId="77777777" w:rsidR="00DB2B2A" w:rsidRDefault="00DB2B2A" w:rsidP="004A1DA0">
      <w:pPr>
        <w:spacing w:line="360" w:lineRule="auto"/>
        <w:jc w:val="both"/>
        <w:rPr>
          <w:rFonts w:ascii="Times New Roman" w:hAnsi="Times New Roman" w:cs="Times New Roman"/>
          <w:b/>
          <w:color w:val="auto"/>
          <w:szCs w:val="28"/>
        </w:rPr>
      </w:pPr>
    </w:p>
    <w:p w14:paraId="4912884E" w14:textId="77777777" w:rsidR="00000CD8" w:rsidRDefault="00000CD8" w:rsidP="002023CC">
      <w:pPr>
        <w:spacing w:line="360" w:lineRule="auto"/>
        <w:ind w:firstLine="851"/>
        <w:jc w:val="both"/>
        <w:rPr>
          <w:rFonts w:ascii="Times New Roman" w:hAnsi="Times New Roman" w:cs="Times New Roman"/>
          <w:b/>
          <w:color w:val="auto"/>
          <w:szCs w:val="28"/>
        </w:rPr>
      </w:pPr>
      <w:r w:rsidRPr="004A1DA0">
        <w:rPr>
          <w:rFonts w:ascii="Times New Roman" w:hAnsi="Times New Roman" w:cs="Times New Roman"/>
          <w:b/>
          <w:color w:val="auto"/>
          <w:szCs w:val="28"/>
        </w:rPr>
        <w:t>Выполнение работы:</w:t>
      </w:r>
    </w:p>
    <w:p w14:paraId="67040401" w14:textId="77777777" w:rsidR="00DB2B2A" w:rsidRPr="00DB2B2A" w:rsidRDefault="00DB2B2A" w:rsidP="00DB2B2A">
      <w:pPr>
        <w:spacing w:line="360" w:lineRule="auto"/>
        <w:ind w:firstLine="851"/>
        <w:jc w:val="both"/>
        <w:rPr>
          <w:rFonts w:ascii="Times New Roman" w:hAnsi="Times New Roman" w:cs="Times New Roman"/>
          <w:color w:val="auto"/>
          <w:szCs w:val="28"/>
        </w:rPr>
      </w:pPr>
      <w:r w:rsidRPr="00DB2B2A">
        <w:rPr>
          <w:rFonts w:ascii="Times New Roman" w:hAnsi="Times New Roman" w:cs="Times New Roman"/>
          <w:color w:val="auto"/>
          <w:szCs w:val="28"/>
        </w:rPr>
        <w:t>Поскольку приборов у нас нет, будем производить все вычисления</w:t>
      </w:r>
      <w:r w:rsidR="00E943E7">
        <w:rPr>
          <w:rFonts w:ascii="Times New Roman" w:hAnsi="Times New Roman" w:cs="Times New Roman"/>
          <w:color w:val="auto"/>
          <w:szCs w:val="28"/>
        </w:rPr>
        <w:t xml:space="preserve"> исходя</w:t>
      </w:r>
      <w:r w:rsidRPr="00DB2B2A">
        <w:rPr>
          <w:rFonts w:ascii="Times New Roman" w:hAnsi="Times New Roman" w:cs="Times New Roman"/>
          <w:color w:val="auto"/>
          <w:szCs w:val="28"/>
        </w:rPr>
        <w:t xml:space="preserve"> из предоставленных данных в таблице 1.</w:t>
      </w:r>
    </w:p>
    <w:p w14:paraId="201A9B3E" w14:textId="77777777" w:rsidR="00DB2B2A" w:rsidRPr="004A1DA0" w:rsidRDefault="00DB2B2A" w:rsidP="004A1DA0">
      <w:pPr>
        <w:spacing w:line="360" w:lineRule="auto"/>
        <w:jc w:val="both"/>
        <w:rPr>
          <w:rFonts w:ascii="Times New Roman" w:hAnsi="Times New Roman" w:cs="Times New Roman"/>
          <w:b/>
          <w:color w:val="auto"/>
          <w:szCs w:val="28"/>
        </w:rPr>
      </w:pPr>
    </w:p>
    <w:p w14:paraId="37C25D2F" w14:textId="77777777" w:rsidR="00DB2B2A" w:rsidRPr="00DB2B2A" w:rsidRDefault="00DB2B2A" w:rsidP="00DB2B2A">
      <w:pPr>
        <w:spacing w:line="360" w:lineRule="auto"/>
        <w:jc w:val="both"/>
        <w:rPr>
          <w:rFonts w:ascii="Times New Roman" w:hAnsi="Times New Roman" w:cs="Times New Roman"/>
          <w:color w:val="auto"/>
          <w:szCs w:val="28"/>
        </w:rPr>
      </w:pPr>
      <w:r w:rsidRPr="00DB2B2A">
        <w:rPr>
          <w:rFonts w:ascii="Times New Roman" w:hAnsi="Times New Roman" w:cs="Times New Roman"/>
          <w:color w:val="auto"/>
          <w:szCs w:val="28"/>
        </w:rPr>
        <w:lastRenderedPageBreak/>
        <w:t>Таблица 1</w:t>
      </w:r>
    </w:p>
    <w:tbl>
      <w:tblPr>
        <w:tblStyle w:val="af8"/>
        <w:tblW w:w="0" w:type="auto"/>
        <w:tblLook w:val="04A0" w:firstRow="1" w:lastRow="0" w:firstColumn="1" w:lastColumn="0" w:noHBand="0" w:noVBand="1"/>
      </w:tblPr>
      <w:tblGrid>
        <w:gridCol w:w="670"/>
        <w:gridCol w:w="876"/>
        <w:gridCol w:w="972"/>
        <w:gridCol w:w="972"/>
        <w:gridCol w:w="1124"/>
        <w:gridCol w:w="1204"/>
        <w:gridCol w:w="919"/>
        <w:gridCol w:w="1317"/>
        <w:gridCol w:w="597"/>
        <w:gridCol w:w="923"/>
      </w:tblGrid>
      <w:tr w:rsidR="00DB2B2A" w:rsidRPr="00DB2B2A" w14:paraId="357E5109" w14:textId="77777777" w:rsidTr="002077D3">
        <w:tc>
          <w:tcPr>
            <w:tcW w:w="671" w:type="dxa"/>
            <w:tcBorders>
              <w:top w:val="single" w:sz="4" w:space="0" w:color="auto"/>
              <w:left w:val="single" w:sz="4" w:space="0" w:color="auto"/>
              <w:bottom w:val="single" w:sz="4" w:space="0" w:color="auto"/>
              <w:right w:val="single" w:sz="4" w:space="0" w:color="auto"/>
            </w:tcBorders>
            <w:hideMark/>
          </w:tcPr>
          <w:p w14:paraId="367DAEBD" w14:textId="77777777" w:rsidR="00DB2B2A" w:rsidRPr="00DB2B2A" w:rsidRDefault="00DB2B2A" w:rsidP="00DB2B2A">
            <w:pPr>
              <w:spacing w:line="360" w:lineRule="auto"/>
              <w:jc w:val="both"/>
              <w:rPr>
                <w:rFonts w:ascii="Times New Roman" w:hAnsi="Times New Roman" w:cs="Times New Roman"/>
                <w:color w:val="auto"/>
                <w:szCs w:val="28"/>
                <w:lang w:val="en-US"/>
              </w:rPr>
            </w:pPr>
            <w:r w:rsidRPr="00DB2B2A">
              <w:rPr>
                <w:rFonts w:ascii="Times New Roman" w:hAnsi="Times New Roman" w:cs="Times New Roman"/>
                <w:color w:val="auto"/>
                <w:szCs w:val="28"/>
                <w:lang w:val="en-US"/>
              </w:rPr>
              <w:t>I, A</w:t>
            </w:r>
          </w:p>
        </w:tc>
        <w:tc>
          <w:tcPr>
            <w:tcW w:w="838" w:type="dxa"/>
            <w:tcBorders>
              <w:top w:val="single" w:sz="4" w:space="0" w:color="auto"/>
              <w:left w:val="single" w:sz="4" w:space="0" w:color="auto"/>
              <w:bottom w:val="single" w:sz="4" w:space="0" w:color="auto"/>
              <w:right w:val="single" w:sz="4" w:space="0" w:color="auto"/>
            </w:tcBorders>
            <w:hideMark/>
          </w:tcPr>
          <w:p w14:paraId="0EA55A43" w14:textId="77777777" w:rsidR="00DB2B2A" w:rsidRPr="00DB2B2A" w:rsidRDefault="00DB2B2A" w:rsidP="00DB2B2A">
            <w:pPr>
              <w:spacing w:line="360" w:lineRule="auto"/>
              <w:jc w:val="both"/>
              <w:rPr>
                <w:rFonts w:ascii="Times New Roman" w:hAnsi="Times New Roman" w:cs="Times New Roman"/>
                <w:color w:val="auto"/>
                <w:szCs w:val="28"/>
                <w:lang w:val="en-US"/>
              </w:rPr>
            </w:pPr>
            <w:r w:rsidRPr="00DB2B2A">
              <w:rPr>
                <w:rFonts w:ascii="Times New Roman" w:hAnsi="Times New Roman" w:cs="Times New Roman"/>
                <w:color w:val="auto"/>
                <w:szCs w:val="28"/>
              </w:rPr>
              <w:t>∆</w:t>
            </w:r>
            <w:r w:rsidRPr="00DB2B2A">
              <w:rPr>
                <w:rFonts w:ascii="Times New Roman" w:hAnsi="Times New Roman" w:cs="Times New Roman"/>
                <w:color w:val="auto"/>
                <w:szCs w:val="28"/>
                <w:lang w:val="en-US"/>
              </w:rPr>
              <w:t>I, A</w:t>
            </w:r>
          </w:p>
        </w:tc>
        <w:tc>
          <w:tcPr>
            <w:tcW w:w="977" w:type="dxa"/>
            <w:tcBorders>
              <w:top w:val="single" w:sz="4" w:space="0" w:color="auto"/>
              <w:left w:val="single" w:sz="4" w:space="0" w:color="auto"/>
              <w:bottom w:val="single" w:sz="4" w:space="0" w:color="auto"/>
              <w:right w:val="single" w:sz="4" w:space="0" w:color="auto"/>
            </w:tcBorders>
            <w:hideMark/>
          </w:tcPr>
          <w:p w14:paraId="78846865" w14:textId="77777777" w:rsidR="00DB2B2A" w:rsidRPr="00DB2B2A" w:rsidRDefault="00DB2B2A" w:rsidP="00DB2B2A">
            <w:pPr>
              <w:spacing w:line="360" w:lineRule="auto"/>
              <w:jc w:val="both"/>
              <w:rPr>
                <w:rFonts w:ascii="Times New Roman" w:hAnsi="Times New Roman" w:cs="Times New Roman"/>
                <w:color w:val="auto"/>
                <w:szCs w:val="28"/>
              </w:rPr>
            </w:pPr>
            <m:oMath>
              <m:r>
                <w:rPr>
                  <w:rFonts w:ascii="Cambria Math" w:hAnsi="Cambria Math" w:cs="Times New Roman"/>
                  <w:color w:val="auto"/>
                  <w:szCs w:val="28"/>
                  <w:lang w:val="en-US"/>
                </w:rPr>
                <m:t>v</m:t>
              </m:r>
            </m:oMath>
            <w:r w:rsidRPr="00DB2B2A">
              <w:rPr>
                <w:rFonts w:ascii="Times New Roman" w:hAnsi="Times New Roman" w:cs="Times New Roman"/>
                <w:color w:val="auto"/>
                <w:szCs w:val="28"/>
                <w:lang w:val="en-US"/>
              </w:rPr>
              <w:t xml:space="preserve">, </w:t>
            </w:r>
            <w:r w:rsidRPr="00DB2B2A">
              <w:rPr>
                <w:rFonts w:ascii="Times New Roman" w:hAnsi="Times New Roman" w:cs="Times New Roman"/>
                <w:color w:val="auto"/>
                <w:szCs w:val="28"/>
              </w:rPr>
              <w:t>Гц</w:t>
            </w:r>
          </w:p>
        </w:tc>
        <w:tc>
          <w:tcPr>
            <w:tcW w:w="976" w:type="dxa"/>
            <w:tcBorders>
              <w:top w:val="single" w:sz="4" w:space="0" w:color="auto"/>
              <w:left w:val="single" w:sz="4" w:space="0" w:color="auto"/>
              <w:bottom w:val="single" w:sz="4" w:space="0" w:color="auto"/>
              <w:right w:val="single" w:sz="4" w:space="0" w:color="auto"/>
            </w:tcBorders>
            <w:hideMark/>
          </w:tcPr>
          <w:p w14:paraId="0AA5E368" w14:textId="77777777" w:rsidR="00DB2B2A" w:rsidRPr="00DB2B2A" w:rsidRDefault="00DB2B2A" w:rsidP="00DB2B2A">
            <w:pPr>
              <w:spacing w:line="360" w:lineRule="auto"/>
              <w:jc w:val="both"/>
              <w:rPr>
                <w:rFonts w:ascii="Times New Roman" w:hAnsi="Times New Roman" w:cs="Times New Roman"/>
                <w:color w:val="auto"/>
                <w:szCs w:val="28"/>
              </w:rPr>
            </w:pPr>
            <w:r w:rsidRPr="00DB2B2A">
              <w:rPr>
                <w:rFonts w:ascii="Times New Roman" w:hAnsi="Times New Roman" w:cs="Times New Roman"/>
                <w:color w:val="auto"/>
                <w:szCs w:val="28"/>
              </w:rPr>
              <w:t>∆</w:t>
            </w:r>
            <m:oMath>
              <m:r>
                <w:rPr>
                  <w:rFonts w:ascii="Cambria Math" w:hAnsi="Cambria Math" w:cs="Times New Roman"/>
                  <w:color w:val="auto"/>
                  <w:szCs w:val="28"/>
                  <w:lang w:val="en-US"/>
                </w:rPr>
                <m:t xml:space="preserve"> v</m:t>
              </m:r>
            </m:oMath>
            <w:r w:rsidRPr="00DB2B2A">
              <w:rPr>
                <w:rFonts w:ascii="Times New Roman" w:hAnsi="Times New Roman" w:cs="Times New Roman"/>
                <w:color w:val="auto"/>
                <w:szCs w:val="28"/>
                <w:lang w:val="en-US"/>
              </w:rPr>
              <w:t xml:space="preserve">, </w:t>
            </w:r>
            <w:r w:rsidRPr="00DB2B2A">
              <w:rPr>
                <w:rFonts w:ascii="Times New Roman" w:hAnsi="Times New Roman" w:cs="Times New Roman"/>
                <w:color w:val="auto"/>
                <w:szCs w:val="28"/>
              </w:rPr>
              <w:t>Гц</w:t>
            </w:r>
          </w:p>
        </w:tc>
        <w:tc>
          <w:tcPr>
            <w:tcW w:w="1126" w:type="dxa"/>
            <w:tcBorders>
              <w:top w:val="single" w:sz="4" w:space="0" w:color="auto"/>
              <w:left w:val="single" w:sz="4" w:space="0" w:color="auto"/>
              <w:bottom w:val="single" w:sz="4" w:space="0" w:color="auto"/>
              <w:right w:val="single" w:sz="4" w:space="0" w:color="auto"/>
            </w:tcBorders>
            <w:hideMark/>
          </w:tcPr>
          <w:p w14:paraId="1911B1E0" w14:textId="77777777" w:rsidR="00DB2B2A" w:rsidRPr="00DB2B2A" w:rsidRDefault="00DB2B2A" w:rsidP="00DB2B2A">
            <w:pPr>
              <w:spacing w:line="360" w:lineRule="auto"/>
              <w:jc w:val="both"/>
              <w:rPr>
                <w:rFonts w:ascii="Times New Roman" w:hAnsi="Times New Roman" w:cs="Times New Roman"/>
                <w:color w:val="auto"/>
                <w:szCs w:val="28"/>
                <w:vertAlign w:val="superscript"/>
              </w:rPr>
            </w:pPr>
            <w:r w:rsidRPr="00DB2B2A">
              <w:rPr>
                <w:rFonts w:ascii="Times New Roman" w:hAnsi="Times New Roman" w:cs="Times New Roman"/>
                <w:color w:val="auto"/>
                <w:szCs w:val="28"/>
                <w:lang w:val="en-US"/>
              </w:rPr>
              <w:t xml:space="preserve">S, </w:t>
            </w:r>
            <w:r w:rsidRPr="00DB2B2A">
              <w:rPr>
                <w:rFonts w:ascii="Times New Roman" w:hAnsi="Times New Roman" w:cs="Times New Roman"/>
                <w:color w:val="auto"/>
                <w:szCs w:val="28"/>
              </w:rPr>
              <w:t>м</w:t>
            </w:r>
            <w:r w:rsidRPr="00DB2B2A">
              <w:rPr>
                <w:rFonts w:ascii="Times New Roman" w:hAnsi="Times New Roman" w:cs="Times New Roman"/>
                <w:color w:val="auto"/>
                <w:szCs w:val="28"/>
                <w:vertAlign w:val="superscript"/>
              </w:rPr>
              <w:t>2</w:t>
            </w:r>
          </w:p>
        </w:tc>
        <w:tc>
          <w:tcPr>
            <w:tcW w:w="1211" w:type="dxa"/>
            <w:tcBorders>
              <w:top w:val="single" w:sz="4" w:space="0" w:color="auto"/>
              <w:left w:val="single" w:sz="4" w:space="0" w:color="auto"/>
              <w:bottom w:val="single" w:sz="4" w:space="0" w:color="auto"/>
              <w:right w:val="single" w:sz="4" w:space="0" w:color="auto"/>
            </w:tcBorders>
            <w:hideMark/>
          </w:tcPr>
          <w:p w14:paraId="56E18E7A" w14:textId="77777777" w:rsidR="00DB2B2A" w:rsidRPr="00DB2B2A" w:rsidRDefault="00DB2B2A" w:rsidP="00DB2B2A">
            <w:pPr>
              <w:spacing w:line="360" w:lineRule="auto"/>
              <w:jc w:val="both"/>
              <w:rPr>
                <w:rFonts w:ascii="Times New Roman" w:hAnsi="Times New Roman" w:cs="Times New Roman"/>
                <w:color w:val="auto"/>
                <w:szCs w:val="28"/>
              </w:rPr>
            </w:pPr>
            <w:r w:rsidRPr="00DB2B2A">
              <w:rPr>
                <w:rFonts w:ascii="Times New Roman" w:hAnsi="Times New Roman" w:cs="Times New Roman"/>
                <w:color w:val="auto"/>
                <w:szCs w:val="28"/>
                <w:lang w:val="en-US"/>
              </w:rPr>
              <w:t xml:space="preserve">R, </w:t>
            </w:r>
            <w:r w:rsidRPr="00DB2B2A">
              <w:rPr>
                <w:rFonts w:ascii="Times New Roman" w:hAnsi="Times New Roman" w:cs="Times New Roman"/>
                <w:color w:val="auto"/>
                <w:szCs w:val="28"/>
              </w:rPr>
              <w:t>м</w:t>
            </w:r>
          </w:p>
        </w:tc>
        <w:tc>
          <w:tcPr>
            <w:tcW w:w="923" w:type="dxa"/>
            <w:tcBorders>
              <w:top w:val="single" w:sz="4" w:space="0" w:color="auto"/>
              <w:left w:val="single" w:sz="4" w:space="0" w:color="auto"/>
              <w:bottom w:val="single" w:sz="4" w:space="0" w:color="auto"/>
              <w:right w:val="single" w:sz="4" w:space="0" w:color="auto"/>
            </w:tcBorders>
            <w:hideMark/>
          </w:tcPr>
          <w:p w14:paraId="2623CFB0" w14:textId="77777777" w:rsidR="00DB2B2A" w:rsidRPr="00DB2B2A" w:rsidRDefault="00DB2B2A" w:rsidP="00DB2B2A">
            <w:pPr>
              <w:spacing w:line="360" w:lineRule="auto"/>
              <w:jc w:val="both"/>
              <w:rPr>
                <w:rFonts w:ascii="Times New Roman" w:hAnsi="Times New Roman" w:cs="Times New Roman"/>
                <w:color w:val="auto"/>
                <w:szCs w:val="28"/>
              </w:rPr>
            </w:pPr>
            <w:r w:rsidRPr="00DB2B2A">
              <w:rPr>
                <w:rFonts w:ascii="Times New Roman" w:hAnsi="Times New Roman" w:cs="Times New Roman"/>
                <w:color w:val="auto"/>
                <w:szCs w:val="28"/>
                <w:lang w:val="en-US"/>
              </w:rPr>
              <w:t>r</w:t>
            </w:r>
            <w:r w:rsidRPr="00DB2B2A">
              <w:rPr>
                <w:rFonts w:ascii="Times New Roman" w:hAnsi="Times New Roman" w:cs="Times New Roman"/>
                <w:color w:val="auto"/>
                <w:szCs w:val="28"/>
                <w:vertAlign w:val="subscript"/>
                <w:lang w:val="en-US"/>
              </w:rPr>
              <w:t>0</w:t>
            </w:r>
            <w:r w:rsidRPr="00DB2B2A">
              <w:rPr>
                <w:rFonts w:ascii="Times New Roman" w:hAnsi="Times New Roman" w:cs="Times New Roman"/>
                <w:color w:val="auto"/>
                <w:szCs w:val="28"/>
                <w:lang w:val="en-US"/>
              </w:rPr>
              <w:t xml:space="preserve">, </w:t>
            </w:r>
            <w:r w:rsidRPr="00DB2B2A">
              <w:rPr>
                <w:rFonts w:ascii="Times New Roman" w:hAnsi="Times New Roman" w:cs="Times New Roman"/>
                <w:color w:val="auto"/>
                <w:szCs w:val="28"/>
              </w:rPr>
              <w:t>м</w:t>
            </w:r>
          </w:p>
        </w:tc>
        <w:tc>
          <w:tcPr>
            <w:tcW w:w="1324" w:type="dxa"/>
            <w:tcBorders>
              <w:top w:val="single" w:sz="4" w:space="0" w:color="auto"/>
              <w:left w:val="single" w:sz="4" w:space="0" w:color="auto"/>
              <w:bottom w:val="single" w:sz="4" w:space="0" w:color="auto"/>
              <w:right w:val="single" w:sz="4" w:space="0" w:color="auto"/>
            </w:tcBorders>
            <w:hideMark/>
          </w:tcPr>
          <w:p w14:paraId="46E365F5" w14:textId="77777777" w:rsidR="00DB2B2A" w:rsidRPr="00DB2B2A" w:rsidRDefault="00DB2B2A" w:rsidP="00DB2B2A">
            <w:pPr>
              <w:spacing w:line="360" w:lineRule="auto"/>
              <w:jc w:val="both"/>
              <w:rPr>
                <w:rFonts w:ascii="Times New Roman" w:hAnsi="Times New Roman" w:cs="Times New Roman"/>
                <w:color w:val="auto"/>
                <w:szCs w:val="28"/>
              </w:rPr>
            </w:pPr>
            <w:r w:rsidRPr="00DB2B2A">
              <w:rPr>
                <w:rFonts w:ascii="Times New Roman" w:hAnsi="Times New Roman" w:cs="Times New Roman"/>
                <w:color w:val="auto"/>
                <w:szCs w:val="28"/>
                <w:lang w:val="en-US"/>
              </w:rPr>
              <w:t xml:space="preserve">L, </w:t>
            </w:r>
            <w:r w:rsidRPr="00DB2B2A">
              <w:rPr>
                <w:rFonts w:ascii="Times New Roman" w:hAnsi="Times New Roman" w:cs="Times New Roman"/>
                <w:color w:val="auto"/>
                <w:szCs w:val="28"/>
              </w:rPr>
              <w:t>м</w:t>
            </w:r>
          </w:p>
        </w:tc>
        <w:tc>
          <w:tcPr>
            <w:tcW w:w="599" w:type="dxa"/>
            <w:tcBorders>
              <w:top w:val="single" w:sz="4" w:space="0" w:color="auto"/>
              <w:left w:val="single" w:sz="4" w:space="0" w:color="auto"/>
              <w:bottom w:val="single" w:sz="4" w:space="0" w:color="auto"/>
              <w:right w:val="single" w:sz="4" w:space="0" w:color="auto"/>
            </w:tcBorders>
            <w:hideMark/>
          </w:tcPr>
          <w:p w14:paraId="1CCB4BBC" w14:textId="77777777" w:rsidR="00DB2B2A" w:rsidRPr="00DB2B2A" w:rsidRDefault="00DB2B2A" w:rsidP="00DB2B2A">
            <w:pPr>
              <w:spacing w:line="360" w:lineRule="auto"/>
              <w:jc w:val="both"/>
              <w:rPr>
                <w:rFonts w:ascii="Times New Roman" w:hAnsi="Times New Roman" w:cs="Times New Roman"/>
                <w:color w:val="auto"/>
                <w:szCs w:val="28"/>
                <w:vertAlign w:val="subscript"/>
                <w:lang w:val="en-US"/>
              </w:rPr>
            </w:pPr>
            <w:r w:rsidRPr="00DB2B2A">
              <w:rPr>
                <w:rFonts w:ascii="Times New Roman" w:hAnsi="Times New Roman" w:cs="Times New Roman"/>
                <w:color w:val="auto"/>
                <w:szCs w:val="28"/>
                <w:lang w:val="en-US"/>
              </w:rPr>
              <w:t>N</w:t>
            </w:r>
            <w:r w:rsidRPr="00DB2B2A">
              <w:rPr>
                <w:rFonts w:ascii="Times New Roman" w:hAnsi="Times New Roman" w:cs="Times New Roman"/>
                <w:color w:val="auto"/>
                <w:szCs w:val="28"/>
                <w:vertAlign w:val="subscript"/>
                <w:lang w:val="en-US"/>
              </w:rPr>
              <w:t>1</w:t>
            </w:r>
          </w:p>
        </w:tc>
        <w:tc>
          <w:tcPr>
            <w:tcW w:w="926" w:type="dxa"/>
            <w:tcBorders>
              <w:top w:val="single" w:sz="4" w:space="0" w:color="auto"/>
              <w:left w:val="single" w:sz="4" w:space="0" w:color="auto"/>
              <w:bottom w:val="single" w:sz="4" w:space="0" w:color="auto"/>
              <w:right w:val="single" w:sz="4" w:space="0" w:color="auto"/>
            </w:tcBorders>
            <w:hideMark/>
          </w:tcPr>
          <w:p w14:paraId="3E253C12" w14:textId="77777777" w:rsidR="00DB2B2A" w:rsidRPr="00DB2B2A" w:rsidRDefault="00DB2B2A" w:rsidP="00DB2B2A">
            <w:pPr>
              <w:spacing w:line="360" w:lineRule="auto"/>
              <w:jc w:val="both"/>
              <w:rPr>
                <w:rFonts w:ascii="Times New Roman" w:hAnsi="Times New Roman" w:cs="Times New Roman"/>
                <w:color w:val="auto"/>
                <w:szCs w:val="28"/>
                <w:vertAlign w:val="subscript"/>
                <w:lang w:val="en-US"/>
              </w:rPr>
            </w:pPr>
            <w:r w:rsidRPr="00DB2B2A">
              <w:rPr>
                <w:rFonts w:ascii="Times New Roman" w:hAnsi="Times New Roman" w:cs="Times New Roman"/>
                <w:color w:val="auto"/>
                <w:szCs w:val="28"/>
                <w:lang w:val="en-US"/>
              </w:rPr>
              <w:t>N</w:t>
            </w:r>
            <w:r w:rsidRPr="00DB2B2A">
              <w:rPr>
                <w:rFonts w:ascii="Times New Roman" w:hAnsi="Times New Roman" w:cs="Times New Roman"/>
                <w:color w:val="auto"/>
                <w:szCs w:val="28"/>
                <w:vertAlign w:val="subscript"/>
                <w:lang w:val="en-US"/>
              </w:rPr>
              <w:t>2</w:t>
            </w:r>
          </w:p>
        </w:tc>
      </w:tr>
      <w:tr w:rsidR="00DB2B2A" w:rsidRPr="00DB2B2A" w14:paraId="42671B47" w14:textId="77777777" w:rsidTr="002077D3">
        <w:tc>
          <w:tcPr>
            <w:tcW w:w="671" w:type="dxa"/>
            <w:tcBorders>
              <w:top w:val="single" w:sz="4" w:space="0" w:color="auto"/>
              <w:left w:val="single" w:sz="4" w:space="0" w:color="auto"/>
              <w:bottom w:val="single" w:sz="4" w:space="0" w:color="auto"/>
              <w:right w:val="single" w:sz="4" w:space="0" w:color="auto"/>
            </w:tcBorders>
            <w:hideMark/>
          </w:tcPr>
          <w:p w14:paraId="49F79F95" w14:textId="77777777" w:rsidR="00DB2B2A" w:rsidRPr="00DB2B2A" w:rsidRDefault="00DB2B2A" w:rsidP="00DB2B2A">
            <w:pPr>
              <w:spacing w:line="360" w:lineRule="auto"/>
              <w:jc w:val="both"/>
              <w:rPr>
                <w:rFonts w:ascii="Times New Roman" w:hAnsi="Times New Roman" w:cs="Times New Roman"/>
                <w:color w:val="auto"/>
                <w:szCs w:val="28"/>
              </w:rPr>
            </w:pPr>
            <w:r w:rsidRPr="00DB2B2A">
              <w:rPr>
                <w:rFonts w:ascii="Times New Roman" w:hAnsi="Times New Roman" w:cs="Times New Roman"/>
                <w:color w:val="auto"/>
                <w:szCs w:val="28"/>
              </w:rPr>
              <w:t>0,6</w:t>
            </w:r>
          </w:p>
        </w:tc>
        <w:tc>
          <w:tcPr>
            <w:tcW w:w="838" w:type="dxa"/>
            <w:tcBorders>
              <w:top w:val="single" w:sz="4" w:space="0" w:color="auto"/>
              <w:left w:val="single" w:sz="4" w:space="0" w:color="auto"/>
              <w:bottom w:val="single" w:sz="4" w:space="0" w:color="auto"/>
              <w:right w:val="single" w:sz="4" w:space="0" w:color="auto"/>
            </w:tcBorders>
          </w:tcPr>
          <w:p w14:paraId="3BB204C0" w14:textId="77777777" w:rsidR="00DB2B2A" w:rsidRPr="00DB2B2A" w:rsidRDefault="00DB2B2A" w:rsidP="00DB2B2A">
            <w:pPr>
              <w:spacing w:line="360" w:lineRule="auto"/>
              <w:jc w:val="both"/>
              <w:rPr>
                <w:rFonts w:ascii="Times New Roman" w:hAnsi="Times New Roman" w:cs="Times New Roman"/>
                <w:color w:val="auto"/>
                <w:szCs w:val="28"/>
              </w:rPr>
            </w:pPr>
            <w:r w:rsidRPr="00DB2B2A">
              <w:rPr>
                <w:rFonts w:ascii="Times New Roman" w:hAnsi="Times New Roman" w:cs="Times New Roman"/>
                <w:color w:val="auto"/>
                <w:szCs w:val="28"/>
              </w:rPr>
              <w:t>0,0006</w:t>
            </w:r>
          </w:p>
        </w:tc>
        <w:tc>
          <w:tcPr>
            <w:tcW w:w="977" w:type="dxa"/>
            <w:tcBorders>
              <w:top w:val="single" w:sz="4" w:space="0" w:color="auto"/>
              <w:left w:val="single" w:sz="4" w:space="0" w:color="auto"/>
              <w:bottom w:val="single" w:sz="4" w:space="0" w:color="auto"/>
              <w:right w:val="single" w:sz="4" w:space="0" w:color="auto"/>
            </w:tcBorders>
          </w:tcPr>
          <w:p w14:paraId="376D09A0" w14:textId="77777777" w:rsidR="00DB2B2A" w:rsidRPr="00DB2B2A" w:rsidRDefault="00DB2B2A" w:rsidP="00DB2B2A">
            <w:pPr>
              <w:spacing w:line="360" w:lineRule="auto"/>
              <w:jc w:val="both"/>
              <w:rPr>
                <w:rFonts w:ascii="Times New Roman" w:hAnsi="Times New Roman" w:cs="Times New Roman"/>
                <w:color w:val="auto"/>
                <w:szCs w:val="28"/>
                <w:lang w:val="en-US"/>
              </w:rPr>
            </w:pPr>
            <w:r w:rsidRPr="00DB2B2A">
              <w:rPr>
                <w:rFonts w:ascii="Times New Roman" w:hAnsi="Times New Roman" w:cs="Times New Roman"/>
                <w:color w:val="auto"/>
                <w:szCs w:val="28"/>
                <w:lang w:val="en-US"/>
              </w:rPr>
              <w:t>500</w:t>
            </w:r>
          </w:p>
        </w:tc>
        <w:tc>
          <w:tcPr>
            <w:tcW w:w="976" w:type="dxa"/>
            <w:tcBorders>
              <w:top w:val="single" w:sz="4" w:space="0" w:color="auto"/>
              <w:left w:val="single" w:sz="4" w:space="0" w:color="auto"/>
              <w:bottom w:val="single" w:sz="4" w:space="0" w:color="auto"/>
              <w:right w:val="single" w:sz="4" w:space="0" w:color="auto"/>
            </w:tcBorders>
          </w:tcPr>
          <w:p w14:paraId="6D170ABA" w14:textId="77777777" w:rsidR="00DB2B2A" w:rsidRPr="00DB2B2A" w:rsidRDefault="00DB2B2A" w:rsidP="00DB2B2A">
            <w:pPr>
              <w:spacing w:line="360" w:lineRule="auto"/>
              <w:jc w:val="both"/>
              <w:rPr>
                <w:rFonts w:ascii="Times New Roman" w:hAnsi="Times New Roman" w:cs="Times New Roman"/>
                <w:color w:val="auto"/>
                <w:szCs w:val="28"/>
                <w:lang w:val="en-US"/>
              </w:rPr>
            </w:pPr>
            <w:r w:rsidRPr="00DB2B2A">
              <w:rPr>
                <w:rFonts w:ascii="Times New Roman" w:hAnsi="Times New Roman" w:cs="Times New Roman"/>
                <w:color w:val="auto"/>
                <w:szCs w:val="28"/>
                <w:lang w:val="en-US"/>
              </w:rPr>
              <w:t>10</w:t>
            </w:r>
          </w:p>
        </w:tc>
        <w:tc>
          <w:tcPr>
            <w:tcW w:w="1126" w:type="dxa"/>
            <w:tcBorders>
              <w:top w:val="single" w:sz="4" w:space="0" w:color="auto"/>
              <w:left w:val="single" w:sz="4" w:space="0" w:color="auto"/>
              <w:bottom w:val="single" w:sz="4" w:space="0" w:color="auto"/>
              <w:right w:val="single" w:sz="4" w:space="0" w:color="auto"/>
            </w:tcBorders>
          </w:tcPr>
          <w:p w14:paraId="280365FA" w14:textId="77777777" w:rsidR="00DB2B2A" w:rsidRPr="00DB2B2A" w:rsidRDefault="00DB2B2A" w:rsidP="00DB2B2A">
            <w:pPr>
              <w:spacing w:line="360" w:lineRule="auto"/>
              <w:jc w:val="both"/>
              <w:rPr>
                <w:rFonts w:ascii="Times New Roman" w:hAnsi="Times New Roman" w:cs="Times New Roman"/>
                <w:color w:val="auto"/>
                <w:szCs w:val="28"/>
              </w:rPr>
            </w:pPr>
            <w:r w:rsidRPr="00DB2B2A">
              <w:rPr>
                <w:rFonts w:ascii="Times New Roman" w:hAnsi="Times New Roman" w:cs="Times New Roman"/>
                <w:color w:val="auto"/>
                <w:szCs w:val="28"/>
              </w:rPr>
              <w:t>0,00013</w:t>
            </w:r>
          </w:p>
        </w:tc>
        <w:tc>
          <w:tcPr>
            <w:tcW w:w="1211" w:type="dxa"/>
            <w:tcBorders>
              <w:top w:val="single" w:sz="4" w:space="0" w:color="auto"/>
              <w:left w:val="single" w:sz="4" w:space="0" w:color="auto"/>
              <w:bottom w:val="single" w:sz="4" w:space="0" w:color="auto"/>
              <w:right w:val="single" w:sz="4" w:space="0" w:color="auto"/>
            </w:tcBorders>
          </w:tcPr>
          <w:p w14:paraId="256BEA95" w14:textId="77777777" w:rsidR="00DB2B2A" w:rsidRPr="00DB2B2A" w:rsidRDefault="00DB2B2A" w:rsidP="00DB2B2A">
            <w:pPr>
              <w:spacing w:line="360" w:lineRule="auto"/>
              <w:jc w:val="both"/>
              <w:rPr>
                <w:rFonts w:ascii="Times New Roman" w:hAnsi="Times New Roman" w:cs="Times New Roman"/>
                <w:color w:val="auto"/>
                <w:szCs w:val="28"/>
              </w:rPr>
            </w:pPr>
            <w:r w:rsidRPr="00DB2B2A">
              <w:rPr>
                <w:rFonts w:ascii="Times New Roman" w:hAnsi="Times New Roman" w:cs="Times New Roman"/>
                <w:color w:val="auto"/>
                <w:szCs w:val="28"/>
              </w:rPr>
              <w:t>0,06</w:t>
            </w:r>
          </w:p>
        </w:tc>
        <w:tc>
          <w:tcPr>
            <w:tcW w:w="923" w:type="dxa"/>
            <w:tcBorders>
              <w:top w:val="single" w:sz="4" w:space="0" w:color="auto"/>
              <w:left w:val="single" w:sz="4" w:space="0" w:color="auto"/>
              <w:bottom w:val="single" w:sz="4" w:space="0" w:color="auto"/>
              <w:right w:val="single" w:sz="4" w:space="0" w:color="auto"/>
            </w:tcBorders>
          </w:tcPr>
          <w:p w14:paraId="381329E6" w14:textId="77777777" w:rsidR="00DB2B2A" w:rsidRPr="00DB2B2A" w:rsidRDefault="00DB2B2A" w:rsidP="00DB2B2A">
            <w:pPr>
              <w:spacing w:line="360" w:lineRule="auto"/>
              <w:jc w:val="both"/>
              <w:rPr>
                <w:rFonts w:ascii="Times New Roman" w:hAnsi="Times New Roman" w:cs="Times New Roman"/>
                <w:color w:val="auto"/>
                <w:szCs w:val="28"/>
              </w:rPr>
            </w:pPr>
            <w:r w:rsidRPr="00DB2B2A">
              <w:rPr>
                <w:rFonts w:ascii="Times New Roman" w:hAnsi="Times New Roman" w:cs="Times New Roman"/>
                <w:color w:val="auto"/>
                <w:szCs w:val="28"/>
              </w:rPr>
              <w:t>0,08</w:t>
            </w:r>
          </w:p>
        </w:tc>
        <w:tc>
          <w:tcPr>
            <w:tcW w:w="1324" w:type="dxa"/>
            <w:tcBorders>
              <w:top w:val="single" w:sz="4" w:space="0" w:color="auto"/>
              <w:left w:val="single" w:sz="4" w:space="0" w:color="auto"/>
              <w:bottom w:val="single" w:sz="4" w:space="0" w:color="auto"/>
              <w:right w:val="single" w:sz="4" w:space="0" w:color="auto"/>
            </w:tcBorders>
          </w:tcPr>
          <w:p w14:paraId="523B393D" w14:textId="77777777" w:rsidR="00DB2B2A" w:rsidRPr="00DB2B2A" w:rsidRDefault="00DB2B2A" w:rsidP="00DB2B2A">
            <w:pPr>
              <w:spacing w:line="360" w:lineRule="auto"/>
              <w:jc w:val="both"/>
              <w:rPr>
                <w:rFonts w:ascii="Times New Roman" w:hAnsi="Times New Roman" w:cs="Times New Roman"/>
                <w:color w:val="auto"/>
                <w:szCs w:val="28"/>
              </w:rPr>
            </w:pPr>
            <w:r w:rsidRPr="00DB2B2A">
              <w:rPr>
                <w:rFonts w:ascii="Times New Roman" w:hAnsi="Times New Roman" w:cs="Times New Roman"/>
                <w:color w:val="auto"/>
                <w:szCs w:val="28"/>
              </w:rPr>
              <w:t>0,4 ±0,01</w:t>
            </w:r>
          </w:p>
        </w:tc>
        <w:tc>
          <w:tcPr>
            <w:tcW w:w="599" w:type="dxa"/>
            <w:tcBorders>
              <w:top w:val="single" w:sz="4" w:space="0" w:color="auto"/>
              <w:left w:val="single" w:sz="4" w:space="0" w:color="auto"/>
              <w:bottom w:val="single" w:sz="4" w:space="0" w:color="auto"/>
              <w:right w:val="single" w:sz="4" w:space="0" w:color="auto"/>
            </w:tcBorders>
          </w:tcPr>
          <w:p w14:paraId="450FCD73" w14:textId="77777777" w:rsidR="00DB2B2A" w:rsidRPr="00DB2B2A" w:rsidRDefault="00DB2B2A" w:rsidP="00DB2B2A">
            <w:pPr>
              <w:spacing w:line="360" w:lineRule="auto"/>
              <w:jc w:val="both"/>
              <w:rPr>
                <w:rFonts w:ascii="Times New Roman" w:hAnsi="Times New Roman" w:cs="Times New Roman"/>
                <w:color w:val="auto"/>
                <w:szCs w:val="28"/>
              </w:rPr>
            </w:pPr>
            <w:r w:rsidRPr="00DB2B2A">
              <w:rPr>
                <w:rFonts w:ascii="Times New Roman" w:hAnsi="Times New Roman" w:cs="Times New Roman"/>
                <w:color w:val="auto"/>
                <w:szCs w:val="28"/>
              </w:rPr>
              <w:t>30</w:t>
            </w:r>
          </w:p>
        </w:tc>
        <w:tc>
          <w:tcPr>
            <w:tcW w:w="926" w:type="dxa"/>
            <w:tcBorders>
              <w:top w:val="single" w:sz="4" w:space="0" w:color="auto"/>
              <w:left w:val="single" w:sz="4" w:space="0" w:color="auto"/>
              <w:bottom w:val="single" w:sz="4" w:space="0" w:color="auto"/>
              <w:right w:val="single" w:sz="4" w:space="0" w:color="auto"/>
            </w:tcBorders>
          </w:tcPr>
          <w:p w14:paraId="0A498B06" w14:textId="77777777" w:rsidR="00DB2B2A" w:rsidRPr="00DB2B2A" w:rsidRDefault="00DB2B2A" w:rsidP="00DB2B2A">
            <w:pPr>
              <w:spacing w:line="360" w:lineRule="auto"/>
              <w:jc w:val="both"/>
              <w:rPr>
                <w:rFonts w:ascii="Times New Roman" w:hAnsi="Times New Roman" w:cs="Times New Roman"/>
                <w:color w:val="auto"/>
                <w:szCs w:val="28"/>
              </w:rPr>
            </w:pPr>
            <w:r w:rsidRPr="00DB2B2A">
              <w:rPr>
                <w:rFonts w:ascii="Times New Roman" w:hAnsi="Times New Roman" w:cs="Times New Roman"/>
                <w:color w:val="auto"/>
                <w:szCs w:val="28"/>
              </w:rPr>
              <w:t>1000</w:t>
            </w:r>
          </w:p>
        </w:tc>
      </w:tr>
    </w:tbl>
    <w:p w14:paraId="088E522E" w14:textId="77777777" w:rsidR="004A1DA0" w:rsidRDefault="004A1DA0" w:rsidP="004A1DA0">
      <w:pPr>
        <w:spacing w:line="360" w:lineRule="auto"/>
        <w:jc w:val="both"/>
        <w:rPr>
          <w:rFonts w:ascii="Times New Roman" w:hAnsi="Times New Roman" w:cs="Times New Roman"/>
          <w:color w:val="auto"/>
          <w:szCs w:val="28"/>
        </w:rPr>
      </w:pPr>
    </w:p>
    <w:p w14:paraId="56F36AF4" w14:textId="77777777" w:rsidR="000C19EE" w:rsidRPr="00FE0E14" w:rsidRDefault="000C19EE" w:rsidP="00FE0E14">
      <w:pPr>
        <w:spacing w:line="360" w:lineRule="auto"/>
        <w:ind w:firstLine="851"/>
        <w:jc w:val="both"/>
        <w:rPr>
          <w:rFonts w:ascii="Times New Roman" w:hAnsi="Times New Roman" w:cs="Times New Roman"/>
          <w:color w:val="auto"/>
          <w:szCs w:val="28"/>
        </w:rPr>
      </w:pPr>
      <w:r>
        <w:rPr>
          <w:rFonts w:ascii="Times New Roman" w:hAnsi="Times New Roman" w:cs="Times New Roman"/>
          <w:color w:val="auto"/>
          <w:szCs w:val="28"/>
        </w:rPr>
        <w:t xml:space="preserve">Вычисляем столбец с значением </w:t>
      </w:r>
      <w:r w:rsidRPr="00D54B16">
        <w:rPr>
          <w:rFonts w:ascii="Times New Roman" w:hAnsi="Times New Roman" w:cs="Times New Roman"/>
          <w:color w:val="auto"/>
          <w:szCs w:val="28"/>
          <w:lang w:val="en-US"/>
        </w:rPr>
        <w:t>B</w:t>
      </w:r>
      <w:r w:rsidRPr="00D54B16">
        <w:rPr>
          <w:rFonts w:ascii="Times New Roman" w:hAnsi="Times New Roman" w:cs="Times New Roman"/>
          <w:color w:val="auto"/>
          <w:szCs w:val="28"/>
          <w:vertAlign w:val="subscript"/>
        </w:rPr>
        <w:t>0</w:t>
      </w:r>
      <w:r>
        <w:rPr>
          <w:rFonts w:ascii="Times New Roman" w:hAnsi="Times New Roman" w:cs="Times New Roman"/>
          <w:color w:val="auto"/>
          <w:szCs w:val="28"/>
          <w:vertAlign w:val="subscript"/>
        </w:rPr>
        <w:t xml:space="preserve"> </w:t>
      </w:r>
      <w:r w:rsidRPr="000C19EE">
        <w:rPr>
          <w:rFonts w:ascii="Times New Roman" w:hAnsi="Times New Roman" w:cs="Times New Roman"/>
          <w:color w:val="auto"/>
          <w:szCs w:val="28"/>
        </w:rPr>
        <w:t>по</w:t>
      </w:r>
      <w:r>
        <w:rPr>
          <w:rFonts w:ascii="Times New Roman" w:hAnsi="Times New Roman" w:cs="Times New Roman"/>
          <w:color w:val="auto"/>
          <w:szCs w:val="28"/>
          <w:vertAlign w:val="subscript"/>
        </w:rPr>
        <w:t xml:space="preserve"> </w:t>
      </w:r>
      <w:r>
        <w:rPr>
          <w:rFonts w:ascii="Times New Roman" w:hAnsi="Times New Roman" w:cs="Times New Roman"/>
          <w:color w:val="auto"/>
          <w:szCs w:val="28"/>
        </w:rPr>
        <w:t>формуле (1).</w:t>
      </w:r>
      <w:r w:rsidR="00C71C16" w:rsidRPr="00C71C16">
        <w:rPr>
          <w:rFonts w:ascii="Times New Roman" w:hAnsi="Times New Roman" w:cs="Times New Roman"/>
          <w:color w:val="auto"/>
          <w:szCs w:val="28"/>
        </w:rPr>
        <w:t xml:space="preserve"> </w:t>
      </w:r>
      <w:r w:rsidR="00C71C16">
        <w:rPr>
          <w:rFonts w:ascii="Times New Roman" w:hAnsi="Times New Roman" w:cs="Times New Roman"/>
          <w:color w:val="auto"/>
          <w:szCs w:val="28"/>
        </w:rPr>
        <w:t xml:space="preserve">Вычисляем столбец </w:t>
      </w:r>
      <w:r w:rsidR="00C71C16" w:rsidRPr="00D54B16">
        <w:rPr>
          <w:rFonts w:ascii="Times New Roman" w:hAnsi="Times New Roman" w:cs="Times New Roman"/>
          <w:color w:val="auto"/>
          <w:szCs w:val="28"/>
        </w:rPr>
        <w:t>∆В</w:t>
      </w:r>
      <w:r w:rsidR="00C71C16" w:rsidRPr="00D54B16">
        <w:rPr>
          <w:rFonts w:ascii="Times New Roman" w:hAnsi="Times New Roman" w:cs="Times New Roman"/>
          <w:color w:val="auto"/>
          <w:szCs w:val="28"/>
          <w:vertAlign w:val="subscript"/>
        </w:rPr>
        <w:t>0</w:t>
      </w:r>
      <w:r w:rsidR="00FE0E14">
        <w:rPr>
          <w:rFonts w:ascii="Times New Roman" w:hAnsi="Times New Roman" w:cs="Times New Roman"/>
          <w:color w:val="auto"/>
          <w:szCs w:val="28"/>
        </w:rPr>
        <w:t xml:space="preserve"> </w:t>
      </w:r>
      <w:r w:rsidR="00C71C16">
        <w:rPr>
          <w:rFonts w:ascii="Times New Roman" w:hAnsi="Times New Roman" w:cs="Times New Roman"/>
          <w:color w:val="auto"/>
          <w:szCs w:val="28"/>
        </w:rPr>
        <w:t>по формуле (2). Вычисляем столбец В по формуле (3).</w:t>
      </w:r>
      <w:r w:rsidR="00FE0E14" w:rsidRPr="00FE0E14">
        <w:rPr>
          <w:rFonts w:ascii="Times New Roman" w:hAnsi="Times New Roman" w:cs="Times New Roman"/>
          <w:color w:val="auto"/>
          <w:szCs w:val="28"/>
        </w:rPr>
        <w:t xml:space="preserve"> </w:t>
      </w:r>
      <w:r w:rsidR="00FE0E14">
        <w:rPr>
          <w:rFonts w:ascii="Times New Roman" w:hAnsi="Times New Roman" w:cs="Times New Roman"/>
          <w:color w:val="auto"/>
          <w:szCs w:val="28"/>
        </w:rPr>
        <w:t>Вычисляем столбец ∆</w:t>
      </w:r>
      <w:r w:rsidR="00FE0E14" w:rsidRPr="00D54B16">
        <w:rPr>
          <w:rFonts w:ascii="Times New Roman" w:hAnsi="Times New Roman" w:cs="Times New Roman"/>
          <w:color w:val="auto"/>
          <w:szCs w:val="28"/>
        </w:rPr>
        <w:t>В</w:t>
      </w:r>
      <w:r w:rsidR="00FE0E14">
        <w:rPr>
          <w:rFonts w:ascii="Times New Roman" w:hAnsi="Times New Roman" w:cs="Times New Roman"/>
          <w:color w:val="auto"/>
          <w:szCs w:val="28"/>
        </w:rPr>
        <w:t xml:space="preserve"> с помощью формулы (4).</w:t>
      </w:r>
      <w:r w:rsidR="00F52CB8">
        <w:rPr>
          <w:rFonts w:ascii="Times New Roman" w:hAnsi="Times New Roman" w:cs="Times New Roman"/>
          <w:color w:val="auto"/>
          <w:szCs w:val="28"/>
        </w:rPr>
        <w:t xml:space="preserve"> Результаты вычислений представлены в таблице 2.</w:t>
      </w:r>
    </w:p>
    <w:p w14:paraId="535AEDFA" w14:textId="77777777" w:rsidR="000C19EE" w:rsidRPr="004A1DA0" w:rsidRDefault="000C19EE" w:rsidP="004A1DA0">
      <w:pPr>
        <w:spacing w:line="360" w:lineRule="auto"/>
        <w:jc w:val="both"/>
        <w:rPr>
          <w:rFonts w:ascii="Times New Roman" w:hAnsi="Times New Roman" w:cs="Times New Roman"/>
          <w:color w:val="auto"/>
          <w:szCs w:val="28"/>
        </w:rPr>
      </w:pPr>
    </w:p>
    <w:p w14:paraId="626879C4" w14:textId="77777777" w:rsidR="00D54B16" w:rsidRDefault="00D54B16" w:rsidP="00D54B16">
      <w:pPr>
        <w:spacing w:line="360" w:lineRule="auto"/>
        <w:jc w:val="both"/>
        <w:rPr>
          <w:rFonts w:ascii="Times New Roman" w:hAnsi="Times New Roman" w:cs="Times New Roman"/>
          <w:color w:val="auto"/>
          <w:szCs w:val="28"/>
        </w:rPr>
      </w:pPr>
      <w:r w:rsidRPr="00D54B16">
        <w:rPr>
          <w:rFonts w:ascii="Times New Roman" w:hAnsi="Times New Roman" w:cs="Times New Roman"/>
          <w:color w:val="auto"/>
          <w:szCs w:val="28"/>
        </w:rPr>
        <w:t xml:space="preserve">Таблица 2. </w:t>
      </w:r>
      <w:r>
        <w:rPr>
          <w:rFonts w:ascii="Times New Roman" w:hAnsi="Times New Roman" w:cs="Times New Roman"/>
          <w:color w:val="auto"/>
          <w:szCs w:val="28"/>
        </w:rPr>
        <w:t xml:space="preserve">Прямой ток: </w:t>
      </w:r>
      <w:r w:rsidRPr="00D54B16">
        <w:rPr>
          <w:rFonts w:ascii="Times New Roman" w:hAnsi="Times New Roman" w:cs="Times New Roman"/>
          <w:color w:val="auto"/>
          <w:szCs w:val="28"/>
        </w:rPr>
        <w:t xml:space="preserve">зависимость величин от поперечной координаты r </w:t>
      </w:r>
    </w:p>
    <w:p w14:paraId="5D144E43" w14:textId="77777777" w:rsidR="005F2A12" w:rsidRPr="00CD1517" w:rsidRDefault="005F2A12" w:rsidP="00D54B16">
      <w:pPr>
        <w:spacing w:line="360" w:lineRule="auto"/>
        <w:jc w:val="both"/>
        <w:rPr>
          <w:rFonts w:ascii="Times New Roman" w:hAnsi="Times New Roman" w:cs="Times New Roman"/>
          <w:color w:val="auto"/>
          <w:szCs w:val="28"/>
        </w:rPr>
      </w:pPr>
      <w:r w:rsidRPr="005F2A12">
        <w:rPr>
          <w:rFonts w:ascii="Times New Roman" w:hAnsi="Times New Roman" w:cs="Times New Roman"/>
          <w:noProof/>
          <w:color w:val="auto"/>
          <w:szCs w:val="28"/>
        </w:rPr>
        <w:drawing>
          <wp:inline distT="0" distB="0" distL="0" distR="0" wp14:anchorId="79A4FF59" wp14:editId="49E4E5C1">
            <wp:extent cx="5942330" cy="257619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2330" cy="2576195"/>
                    </a:xfrm>
                    <a:prstGeom prst="rect">
                      <a:avLst/>
                    </a:prstGeom>
                  </pic:spPr>
                </pic:pic>
              </a:graphicData>
            </a:graphic>
          </wp:inline>
        </w:drawing>
      </w:r>
    </w:p>
    <w:p w14:paraId="6F0B360E" w14:textId="77777777" w:rsidR="00D54B16" w:rsidRPr="00D54B16" w:rsidRDefault="00D54B16" w:rsidP="00D54B16">
      <w:pPr>
        <w:spacing w:line="360" w:lineRule="auto"/>
        <w:jc w:val="both"/>
        <w:rPr>
          <w:rFonts w:ascii="Times New Roman" w:hAnsi="Times New Roman" w:cs="Times New Roman"/>
          <w:color w:val="auto"/>
          <w:szCs w:val="28"/>
        </w:rPr>
      </w:pPr>
    </w:p>
    <w:p w14:paraId="1C25AF80" w14:textId="77777777" w:rsidR="00CB47FD" w:rsidRPr="00FE0E14" w:rsidRDefault="00CB47FD" w:rsidP="00CB47FD">
      <w:pPr>
        <w:spacing w:line="360" w:lineRule="auto"/>
        <w:ind w:firstLine="851"/>
        <w:jc w:val="both"/>
        <w:rPr>
          <w:rFonts w:ascii="Times New Roman" w:hAnsi="Times New Roman" w:cs="Times New Roman"/>
          <w:color w:val="auto"/>
          <w:szCs w:val="28"/>
        </w:rPr>
      </w:pPr>
      <w:r>
        <w:rPr>
          <w:rFonts w:ascii="Times New Roman" w:hAnsi="Times New Roman" w:cs="Times New Roman"/>
          <w:color w:val="auto"/>
          <w:szCs w:val="28"/>
        </w:rPr>
        <w:t xml:space="preserve">Вычисляем столбец с значением </w:t>
      </w:r>
      <w:r w:rsidRPr="00D54B16">
        <w:rPr>
          <w:rFonts w:ascii="Times New Roman" w:hAnsi="Times New Roman" w:cs="Times New Roman"/>
          <w:color w:val="auto"/>
          <w:szCs w:val="28"/>
          <w:lang w:val="en-US"/>
        </w:rPr>
        <w:t>B</w:t>
      </w:r>
      <w:r w:rsidRPr="00D54B16">
        <w:rPr>
          <w:rFonts w:ascii="Times New Roman" w:hAnsi="Times New Roman" w:cs="Times New Roman"/>
          <w:color w:val="auto"/>
          <w:szCs w:val="28"/>
          <w:vertAlign w:val="subscript"/>
        </w:rPr>
        <w:t>0</w:t>
      </w:r>
      <w:r>
        <w:rPr>
          <w:rFonts w:ascii="Times New Roman" w:hAnsi="Times New Roman" w:cs="Times New Roman"/>
          <w:color w:val="auto"/>
          <w:szCs w:val="28"/>
          <w:vertAlign w:val="subscript"/>
        </w:rPr>
        <w:t xml:space="preserve"> </w:t>
      </w:r>
      <w:r w:rsidRPr="000C19EE">
        <w:rPr>
          <w:rFonts w:ascii="Times New Roman" w:hAnsi="Times New Roman" w:cs="Times New Roman"/>
          <w:color w:val="auto"/>
          <w:szCs w:val="28"/>
        </w:rPr>
        <w:t>по</w:t>
      </w:r>
      <w:r>
        <w:rPr>
          <w:rFonts w:ascii="Times New Roman" w:hAnsi="Times New Roman" w:cs="Times New Roman"/>
          <w:color w:val="auto"/>
          <w:szCs w:val="28"/>
          <w:vertAlign w:val="subscript"/>
        </w:rPr>
        <w:t xml:space="preserve"> </w:t>
      </w:r>
      <w:r>
        <w:rPr>
          <w:rFonts w:ascii="Times New Roman" w:hAnsi="Times New Roman" w:cs="Times New Roman"/>
          <w:color w:val="auto"/>
          <w:szCs w:val="28"/>
        </w:rPr>
        <w:t>формуле (1).</w:t>
      </w:r>
      <w:r w:rsidRPr="00C71C16">
        <w:rPr>
          <w:rFonts w:ascii="Times New Roman" w:hAnsi="Times New Roman" w:cs="Times New Roman"/>
          <w:color w:val="auto"/>
          <w:szCs w:val="28"/>
        </w:rPr>
        <w:t xml:space="preserve"> </w:t>
      </w:r>
      <w:r>
        <w:rPr>
          <w:rFonts w:ascii="Times New Roman" w:hAnsi="Times New Roman" w:cs="Times New Roman"/>
          <w:color w:val="auto"/>
          <w:szCs w:val="28"/>
        </w:rPr>
        <w:t xml:space="preserve">Вычисляем столбец </w:t>
      </w:r>
      <w:r w:rsidRPr="00D54B16">
        <w:rPr>
          <w:rFonts w:ascii="Times New Roman" w:hAnsi="Times New Roman" w:cs="Times New Roman"/>
          <w:color w:val="auto"/>
          <w:szCs w:val="28"/>
        </w:rPr>
        <w:t>∆В</w:t>
      </w:r>
      <w:r w:rsidRPr="00D54B16">
        <w:rPr>
          <w:rFonts w:ascii="Times New Roman" w:hAnsi="Times New Roman" w:cs="Times New Roman"/>
          <w:color w:val="auto"/>
          <w:szCs w:val="28"/>
          <w:vertAlign w:val="subscript"/>
        </w:rPr>
        <w:t>0</w:t>
      </w:r>
      <w:r>
        <w:rPr>
          <w:rFonts w:ascii="Times New Roman" w:hAnsi="Times New Roman" w:cs="Times New Roman"/>
          <w:color w:val="auto"/>
          <w:szCs w:val="28"/>
        </w:rPr>
        <w:t xml:space="preserve"> по формуле (</w:t>
      </w:r>
      <w:r w:rsidR="00C30AB0" w:rsidRPr="00731B82">
        <w:rPr>
          <w:rFonts w:ascii="Times New Roman" w:hAnsi="Times New Roman" w:cs="Times New Roman"/>
          <w:color w:val="auto"/>
          <w:szCs w:val="28"/>
        </w:rPr>
        <w:t>5</w:t>
      </w:r>
      <w:r>
        <w:rPr>
          <w:rFonts w:ascii="Times New Roman" w:hAnsi="Times New Roman" w:cs="Times New Roman"/>
          <w:color w:val="auto"/>
          <w:szCs w:val="28"/>
        </w:rPr>
        <w:t>). Вычисляем столбец В по формуле (</w:t>
      </w:r>
      <w:r w:rsidR="00731B82" w:rsidRPr="00D35AB8">
        <w:rPr>
          <w:rFonts w:ascii="Times New Roman" w:hAnsi="Times New Roman" w:cs="Times New Roman"/>
          <w:color w:val="auto"/>
          <w:szCs w:val="28"/>
        </w:rPr>
        <w:t>6</w:t>
      </w:r>
      <w:r>
        <w:rPr>
          <w:rFonts w:ascii="Times New Roman" w:hAnsi="Times New Roman" w:cs="Times New Roman"/>
          <w:color w:val="auto"/>
          <w:szCs w:val="28"/>
        </w:rPr>
        <w:t>).</w:t>
      </w:r>
      <w:r w:rsidRPr="00FE0E14">
        <w:rPr>
          <w:rFonts w:ascii="Times New Roman" w:hAnsi="Times New Roman" w:cs="Times New Roman"/>
          <w:color w:val="auto"/>
          <w:szCs w:val="28"/>
        </w:rPr>
        <w:t xml:space="preserve"> </w:t>
      </w:r>
      <w:r>
        <w:rPr>
          <w:rFonts w:ascii="Times New Roman" w:hAnsi="Times New Roman" w:cs="Times New Roman"/>
          <w:color w:val="auto"/>
          <w:szCs w:val="28"/>
        </w:rPr>
        <w:t>Вычисляем столбец ∆</w:t>
      </w:r>
      <w:r w:rsidRPr="00D54B16">
        <w:rPr>
          <w:rFonts w:ascii="Times New Roman" w:hAnsi="Times New Roman" w:cs="Times New Roman"/>
          <w:color w:val="auto"/>
          <w:szCs w:val="28"/>
        </w:rPr>
        <w:t>В</w:t>
      </w:r>
      <w:r>
        <w:rPr>
          <w:rFonts w:ascii="Times New Roman" w:hAnsi="Times New Roman" w:cs="Times New Roman"/>
          <w:color w:val="auto"/>
          <w:szCs w:val="28"/>
        </w:rPr>
        <w:t xml:space="preserve"> с помощью формулы (</w:t>
      </w:r>
      <w:r w:rsidR="00D35AB8" w:rsidRPr="00D35AB8">
        <w:rPr>
          <w:rFonts w:ascii="Times New Roman" w:hAnsi="Times New Roman" w:cs="Times New Roman"/>
          <w:color w:val="auto"/>
          <w:szCs w:val="28"/>
        </w:rPr>
        <w:t>7</w:t>
      </w:r>
      <w:r>
        <w:rPr>
          <w:rFonts w:ascii="Times New Roman" w:hAnsi="Times New Roman" w:cs="Times New Roman"/>
          <w:color w:val="auto"/>
          <w:szCs w:val="28"/>
        </w:rPr>
        <w:t>). Результаты выч</w:t>
      </w:r>
      <w:r w:rsidR="00DA5CA3">
        <w:rPr>
          <w:rFonts w:ascii="Times New Roman" w:hAnsi="Times New Roman" w:cs="Times New Roman"/>
          <w:color w:val="auto"/>
          <w:szCs w:val="28"/>
        </w:rPr>
        <w:t>ислений представлены в таблице 3</w:t>
      </w:r>
      <w:r>
        <w:rPr>
          <w:rFonts w:ascii="Times New Roman" w:hAnsi="Times New Roman" w:cs="Times New Roman"/>
          <w:color w:val="auto"/>
          <w:szCs w:val="28"/>
        </w:rPr>
        <w:t>.</w:t>
      </w:r>
    </w:p>
    <w:p w14:paraId="6CCA7114" w14:textId="77777777" w:rsidR="004A1DA0" w:rsidRDefault="004A1DA0" w:rsidP="004A1DA0">
      <w:pPr>
        <w:spacing w:line="360" w:lineRule="auto"/>
        <w:jc w:val="both"/>
        <w:rPr>
          <w:rFonts w:ascii="Times New Roman" w:hAnsi="Times New Roman" w:cs="Times New Roman"/>
          <w:color w:val="auto"/>
          <w:szCs w:val="28"/>
        </w:rPr>
      </w:pPr>
    </w:p>
    <w:p w14:paraId="2D60F338" w14:textId="77777777" w:rsidR="00DA5CA3" w:rsidRPr="00DA5CA3" w:rsidRDefault="00DA5CA3" w:rsidP="00DA5CA3">
      <w:pPr>
        <w:spacing w:line="360" w:lineRule="auto"/>
        <w:jc w:val="both"/>
        <w:rPr>
          <w:rFonts w:ascii="Times New Roman" w:hAnsi="Times New Roman" w:cs="Times New Roman"/>
          <w:color w:val="auto"/>
          <w:szCs w:val="28"/>
        </w:rPr>
      </w:pPr>
      <w:r w:rsidRPr="00C63FA2">
        <w:rPr>
          <w:rFonts w:ascii="Times New Roman" w:hAnsi="Times New Roman" w:cs="Times New Roman"/>
          <w:color w:val="auto"/>
          <w:szCs w:val="28"/>
        </w:rPr>
        <w:t>Таблица 3. Прямой ток: зависимость величин от координаты z</w:t>
      </w:r>
    </w:p>
    <w:p w14:paraId="7B5F74FF" w14:textId="77777777" w:rsidR="00DA5CA3" w:rsidRPr="00DA5CA3" w:rsidRDefault="00375D4B" w:rsidP="00DA5CA3">
      <w:pPr>
        <w:spacing w:line="360" w:lineRule="auto"/>
        <w:jc w:val="both"/>
        <w:rPr>
          <w:rFonts w:ascii="Times New Roman" w:hAnsi="Times New Roman" w:cs="Times New Roman"/>
          <w:color w:val="auto"/>
          <w:szCs w:val="28"/>
        </w:rPr>
      </w:pPr>
      <w:r>
        <w:rPr>
          <w:rFonts w:ascii="Times New Roman" w:hAnsi="Times New Roman" w:cs="Times New Roman"/>
          <w:noProof/>
          <w:color w:val="auto"/>
          <w:szCs w:val="28"/>
        </w:rPr>
        <w:drawing>
          <wp:inline distT="0" distB="0" distL="0" distR="0" wp14:anchorId="6D4EF0A8" wp14:editId="08734B2E">
            <wp:extent cx="5965123" cy="250767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wD5kN0MuZs.jpg"/>
                    <pic:cNvPicPr/>
                  </pic:nvPicPr>
                  <pic:blipFill>
                    <a:blip r:embed="rId24">
                      <a:extLst>
                        <a:ext uri="{28A0092B-C50C-407E-A947-70E740481C1C}">
                          <a14:useLocalDpi xmlns:a14="http://schemas.microsoft.com/office/drawing/2010/main" val="0"/>
                        </a:ext>
                      </a:extLst>
                    </a:blip>
                    <a:stretch>
                      <a:fillRect/>
                    </a:stretch>
                  </pic:blipFill>
                  <pic:spPr>
                    <a:xfrm>
                      <a:off x="0" y="0"/>
                      <a:ext cx="5973430" cy="2511164"/>
                    </a:xfrm>
                    <a:prstGeom prst="rect">
                      <a:avLst/>
                    </a:prstGeom>
                  </pic:spPr>
                </pic:pic>
              </a:graphicData>
            </a:graphic>
          </wp:inline>
        </w:drawing>
      </w:r>
    </w:p>
    <w:p w14:paraId="181849AF" w14:textId="77777777" w:rsidR="00CB47FD" w:rsidRDefault="00CB47FD" w:rsidP="004A1DA0">
      <w:pPr>
        <w:spacing w:line="360" w:lineRule="auto"/>
        <w:jc w:val="both"/>
        <w:rPr>
          <w:rFonts w:ascii="Times New Roman" w:hAnsi="Times New Roman" w:cs="Times New Roman"/>
          <w:color w:val="auto"/>
          <w:szCs w:val="28"/>
        </w:rPr>
      </w:pPr>
    </w:p>
    <w:p w14:paraId="76CF798A" w14:textId="77777777" w:rsidR="00D71153" w:rsidRDefault="00D71153" w:rsidP="00D71153">
      <w:pPr>
        <w:spacing w:line="360" w:lineRule="auto"/>
        <w:ind w:firstLine="851"/>
        <w:jc w:val="both"/>
        <w:rPr>
          <w:rFonts w:ascii="Times New Roman" w:hAnsi="Times New Roman" w:cs="Times New Roman"/>
          <w:color w:val="auto"/>
          <w:szCs w:val="28"/>
        </w:rPr>
      </w:pPr>
      <w:r>
        <w:rPr>
          <w:rFonts w:ascii="Times New Roman" w:hAnsi="Times New Roman" w:cs="Times New Roman"/>
          <w:color w:val="auto"/>
          <w:szCs w:val="28"/>
        </w:rPr>
        <w:t xml:space="preserve">Вычисляем столбец с значением </w:t>
      </w:r>
      <w:r w:rsidRPr="00D54B16">
        <w:rPr>
          <w:rFonts w:ascii="Times New Roman" w:hAnsi="Times New Roman" w:cs="Times New Roman"/>
          <w:color w:val="auto"/>
          <w:szCs w:val="28"/>
          <w:lang w:val="en-US"/>
        </w:rPr>
        <w:t>B</w:t>
      </w:r>
      <w:r w:rsidRPr="00D54B16">
        <w:rPr>
          <w:rFonts w:ascii="Times New Roman" w:hAnsi="Times New Roman" w:cs="Times New Roman"/>
          <w:color w:val="auto"/>
          <w:szCs w:val="28"/>
          <w:vertAlign w:val="subscript"/>
        </w:rPr>
        <w:t>0</w:t>
      </w:r>
      <w:r>
        <w:rPr>
          <w:rFonts w:ascii="Times New Roman" w:hAnsi="Times New Roman" w:cs="Times New Roman"/>
          <w:color w:val="auto"/>
          <w:szCs w:val="28"/>
          <w:vertAlign w:val="subscript"/>
        </w:rPr>
        <w:t xml:space="preserve"> </w:t>
      </w:r>
      <w:r w:rsidRPr="000C19EE">
        <w:rPr>
          <w:rFonts w:ascii="Times New Roman" w:hAnsi="Times New Roman" w:cs="Times New Roman"/>
          <w:color w:val="auto"/>
          <w:szCs w:val="28"/>
        </w:rPr>
        <w:t>по</w:t>
      </w:r>
      <w:r>
        <w:rPr>
          <w:rFonts w:ascii="Times New Roman" w:hAnsi="Times New Roman" w:cs="Times New Roman"/>
          <w:color w:val="auto"/>
          <w:szCs w:val="28"/>
          <w:vertAlign w:val="subscript"/>
        </w:rPr>
        <w:t xml:space="preserve"> </w:t>
      </w:r>
      <w:r>
        <w:rPr>
          <w:rFonts w:ascii="Times New Roman" w:hAnsi="Times New Roman" w:cs="Times New Roman"/>
          <w:color w:val="auto"/>
          <w:szCs w:val="28"/>
        </w:rPr>
        <w:t>формуле (1).</w:t>
      </w:r>
      <w:r w:rsidRPr="00C71C16">
        <w:rPr>
          <w:rFonts w:ascii="Times New Roman" w:hAnsi="Times New Roman" w:cs="Times New Roman"/>
          <w:color w:val="auto"/>
          <w:szCs w:val="28"/>
        </w:rPr>
        <w:t xml:space="preserve"> </w:t>
      </w:r>
      <w:r>
        <w:rPr>
          <w:rFonts w:ascii="Times New Roman" w:hAnsi="Times New Roman" w:cs="Times New Roman"/>
          <w:color w:val="auto"/>
          <w:szCs w:val="28"/>
        </w:rPr>
        <w:t xml:space="preserve">Вычисляем столбец </w:t>
      </w:r>
      <w:r w:rsidRPr="00D54B16">
        <w:rPr>
          <w:rFonts w:ascii="Times New Roman" w:hAnsi="Times New Roman" w:cs="Times New Roman"/>
          <w:color w:val="auto"/>
          <w:szCs w:val="28"/>
        </w:rPr>
        <w:t>∆В</w:t>
      </w:r>
      <w:r w:rsidRPr="00D54B16">
        <w:rPr>
          <w:rFonts w:ascii="Times New Roman" w:hAnsi="Times New Roman" w:cs="Times New Roman"/>
          <w:color w:val="auto"/>
          <w:szCs w:val="28"/>
          <w:vertAlign w:val="subscript"/>
        </w:rPr>
        <w:t>0</w:t>
      </w:r>
      <w:r>
        <w:rPr>
          <w:rFonts w:ascii="Times New Roman" w:hAnsi="Times New Roman" w:cs="Times New Roman"/>
          <w:color w:val="auto"/>
          <w:szCs w:val="28"/>
        </w:rPr>
        <w:t xml:space="preserve"> по формуле (</w:t>
      </w:r>
      <w:r w:rsidR="008368EF" w:rsidRPr="008368EF">
        <w:rPr>
          <w:rFonts w:ascii="Times New Roman" w:hAnsi="Times New Roman" w:cs="Times New Roman"/>
          <w:color w:val="auto"/>
          <w:szCs w:val="28"/>
        </w:rPr>
        <w:t>8</w:t>
      </w:r>
      <w:r>
        <w:rPr>
          <w:rFonts w:ascii="Times New Roman" w:hAnsi="Times New Roman" w:cs="Times New Roman"/>
          <w:color w:val="auto"/>
          <w:szCs w:val="28"/>
        </w:rPr>
        <w:t>). Вычисляем столбец В по формуле (</w:t>
      </w:r>
      <w:r w:rsidR="008368EF" w:rsidRPr="002958ED">
        <w:rPr>
          <w:rFonts w:ascii="Times New Roman" w:hAnsi="Times New Roman" w:cs="Times New Roman"/>
          <w:color w:val="auto"/>
          <w:szCs w:val="28"/>
        </w:rPr>
        <w:t>9</w:t>
      </w:r>
      <w:r>
        <w:rPr>
          <w:rFonts w:ascii="Times New Roman" w:hAnsi="Times New Roman" w:cs="Times New Roman"/>
          <w:color w:val="auto"/>
          <w:szCs w:val="28"/>
        </w:rPr>
        <w:t>).</w:t>
      </w:r>
      <w:r w:rsidRPr="00FE0E14">
        <w:rPr>
          <w:rFonts w:ascii="Times New Roman" w:hAnsi="Times New Roman" w:cs="Times New Roman"/>
          <w:color w:val="auto"/>
          <w:szCs w:val="28"/>
        </w:rPr>
        <w:t xml:space="preserve"> </w:t>
      </w:r>
      <w:r>
        <w:rPr>
          <w:rFonts w:ascii="Times New Roman" w:hAnsi="Times New Roman" w:cs="Times New Roman"/>
          <w:color w:val="auto"/>
          <w:szCs w:val="28"/>
        </w:rPr>
        <w:t>Вычисляем столбец ∆</w:t>
      </w:r>
      <w:r w:rsidRPr="00D54B16">
        <w:rPr>
          <w:rFonts w:ascii="Times New Roman" w:hAnsi="Times New Roman" w:cs="Times New Roman"/>
          <w:color w:val="auto"/>
          <w:szCs w:val="28"/>
        </w:rPr>
        <w:t>В</w:t>
      </w:r>
      <w:r>
        <w:rPr>
          <w:rFonts w:ascii="Times New Roman" w:hAnsi="Times New Roman" w:cs="Times New Roman"/>
          <w:color w:val="auto"/>
          <w:szCs w:val="28"/>
        </w:rPr>
        <w:t xml:space="preserve"> с помощью формулы (</w:t>
      </w:r>
      <w:r w:rsidR="002958ED" w:rsidRPr="002958ED">
        <w:rPr>
          <w:rFonts w:ascii="Times New Roman" w:hAnsi="Times New Roman" w:cs="Times New Roman"/>
          <w:color w:val="auto"/>
          <w:szCs w:val="28"/>
        </w:rPr>
        <w:t>10</w:t>
      </w:r>
      <w:r>
        <w:rPr>
          <w:rFonts w:ascii="Times New Roman" w:hAnsi="Times New Roman" w:cs="Times New Roman"/>
          <w:color w:val="auto"/>
          <w:szCs w:val="28"/>
        </w:rPr>
        <w:t>). Результаты вычислений представлены в таблице 3.</w:t>
      </w:r>
    </w:p>
    <w:p w14:paraId="1076A177" w14:textId="77777777" w:rsidR="00D71153" w:rsidRDefault="00D71153" w:rsidP="004A1DA0">
      <w:pPr>
        <w:spacing w:line="360" w:lineRule="auto"/>
        <w:jc w:val="both"/>
        <w:rPr>
          <w:rFonts w:ascii="Times New Roman" w:hAnsi="Times New Roman" w:cs="Times New Roman"/>
          <w:color w:val="auto"/>
          <w:szCs w:val="28"/>
        </w:rPr>
      </w:pPr>
    </w:p>
    <w:p w14:paraId="321D0F4C" w14:textId="77777777" w:rsidR="00CB47FD" w:rsidRDefault="0069258D" w:rsidP="004A1DA0">
      <w:pPr>
        <w:spacing w:line="360" w:lineRule="auto"/>
        <w:jc w:val="both"/>
        <w:rPr>
          <w:rFonts w:ascii="Times New Roman" w:hAnsi="Times New Roman" w:cs="Times New Roman"/>
          <w:color w:val="auto"/>
          <w:szCs w:val="28"/>
        </w:rPr>
      </w:pPr>
      <w:r w:rsidRPr="002958ED">
        <w:rPr>
          <w:rFonts w:ascii="Times New Roman" w:hAnsi="Times New Roman" w:cs="Times New Roman"/>
          <w:color w:val="auto"/>
          <w:szCs w:val="28"/>
        </w:rPr>
        <w:t>Таблица 4.  Круговой ток: зависимость от поперечной координаты r</w:t>
      </w:r>
    </w:p>
    <w:p w14:paraId="1FE0B1E0" w14:textId="77777777" w:rsidR="00CB47FD" w:rsidRDefault="0069258D" w:rsidP="004A1DA0">
      <w:pPr>
        <w:spacing w:line="360" w:lineRule="auto"/>
        <w:jc w:val="both"/>
        <w:rPr>
          <w:rFonts w:ascii="Times New Roman" w:hAnsi="Times New Roman" w:cs="Times New Roman"/>
          <w:color w:val="auto"/>
          <w:szCs w:val="28"/>
        </w:rPr>
      </w:pPr>
      <w:r>
        <w:rPr>
          <w:rFonts w:ascii="Times New Roman" w:hAnsi="Times New Roman" w:cs="Times New Roman"/>
          <w:noProof/>
          <w:color w:val="auto"/>
          <w:szCs w:val="28"/>
        </w:rPr>
        <w:drawing>
          <wp:inline distT="0" distB="0" distL="0" distR="0" wp14:anchorId="4A17D7C9" wp14:editId="0FBE1D14">
            <wp:extent cx="5942330" cy="22701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fKHDht67yM.jpg"/>
                    <pic:cNvPicPr/>
                  </pic:nvPicPr>
                  <pic:blipFill>
                    <a:blip r:embed="rId25">
                      <a:extLst>
                        <a:ext uri="{28A0092B-C50C-407E-A947-70E740481C1C}">
                          <a14:useLocalDpi xmlns:a14="http://schemas.microsoft.com/office/drawing/2010/main" val="0"/>
                        </a:ext>
                      </a:extLst>
                    </a:blip>
                    <a:stretch>
                      <a:fillRect/>
                    </a:stretch>
                  </pic:blipFill>
                  <pic:spPr>
                    <a:xfrm>
                      <a:off x="0" y="0"/>
                      <a:ext cx="5942330" cy="2270125"/>
                    </a:xfrm>
                    <a:prstGeom prst="rect">
                      <a:avLst/>
                    </a:prstGeom>
                  </pic:spPr>
                </pic:pic>
              </a:graphicData>
            </a:graphic>
          </wp:inline>
        </w:drawing>
      </w:r>
    </w:p>
    <w:p w14:paraId="0A149AFF" w14:textId="77777777" w:rsidR="00CB47FD" w:rsidRDefault="00CB47FD" w:rsidP="004A1DA0">
      <w:pPr>
        <w:spacing w:line="360" w:lineRule="auto"/>
        <w:jc w:val="both"/>
        <w:rPr>
          <w:rFonts w:ascii="Times New Roman" w:hAnsi="Times New Roman" w:cs="Times New Roman"/>
          <w:color w:val="auto"/>
          <w:szCs w:val="28"/>
        </w:rPr>
      </w:pPr>
    </w:p>
    <w:p w14:paraId="538ADA17" w14:textId="77777777" w:rsidR="000D5028" w:rsidRPr="005C235C" w:rsidRDefault="00CA6EDF" w:rsidP="005C235C">
      <w:pPr>
        <w:spacing w:line="360" w:lineRule="auto"/>
        <w:ind w:left="851"/>
        <w:jc w:val="both"/>
        <w:rPr>
          <w:rFonts w:ascii="Times New Roman" w:hAnsi="Times New Roman" w:cs="Times New Roman"/>
          <w:b/>
          <w:color w:val="auto"/>
          <w:szCs w:val="28"/>
        </w:rPr>
      </w:pPr>
      <w:r w:rsidRPr="005C235C">
        <w:rPr>
          <w:rFonts w:ascii="Times New Roman" w:hAnsi="Times New Roman" w:cs="Times New Roman"/>
          <w:b/>
          <w:color w:val="auto"/>
          <w:szCs w:val="28"/>
        </w:rPr>
        <w:t>Контрольные вопросы:</w:t>
      </w:r>
    </w:p>
    <w:p w14:paraId="10DD79B4" w14:textId="77777777" w:rsidR="000D5028" w:rsidRPr="000D5028" w:rsidRDefault="000D5028" w:rsidP="000D5028">
      <w:pPr>
        <w:spacing w:line="360" w:lineRule="auto"/>
        <w:jc w:val="both"/>
        <w:rPr>
          <w:rFonts w:ascii="Times New Roman" w:hAnsi="Times New Roman" w:cs="Times New Roman"/>
          <w:color w:val="auto"/>
          <w:szCs w:val="28"/>
        </w:rPr>
      </w:pPr>
    </w:p>
    <w:p w14:paraId="1B929D99" w14:textId="77777777" w:rsidR="000D5028" w:rsidRDefault="000D5028" w:rsidP="00CA6EDF">
      <w:pPr>
        <w:pStyle w:val="af3"/>
        <w:numPr>
          <w:ilvl w:val="0"/>
          <w:numId w:val="28"/>
        </w:numPr>
        <w:spacing w:line="360" w:lineRule="auto"/>
        <w:ind w:left="0" w:firstLine="851"/>
        <w:jc w:val="both"/>
        <w:rPr>
          <w:rFonts w:ascii="Times New Roman" w:hAnsi="Times New Roman" w:cs="Times New Roman"/>
          <w:color w:val="auto"/>
          <w:szCs w:val="28"/>
        </w:rPr>
      </w:pPr>
      <w:r w:rsidRPr="00CA6EDF">
        <w:rPr>
          <w:rFonts w:ascii="Times New Roman" w:hAnsi="Times New Roman" w:cs="Times New Roman"/>
          <w:color w:val="auto"/>
          <w:szCs w:val="28"/>
        </w:rPr>
        <w:t>Что называется индукцией магнитного поля? В каких единицах измеряется индукция магнитного поля в системе единиц СИ?</w:t>
      </w:r>
    </w:p>
    <w:p w14:paraId="62B4BAB1" w14:textId="77777777" w:rsidR="002D1634" w:rsidRPr="002D1634" w:rsidRDefault="002D1634" w:rsidP="002D1634">
      <w:pPr>
        <w:pStyle w:val="af3"/>
        <w:spacing w:line="360" w:lineRule="auto"/>
        <w:ind w:left="0" w:firstLine="851"/>
        <w:jc w:val="both"/>
        <w:rPr>
          <w:rFonts w:ascii="Times New Roman" w:hAnsi="Times New Roman" w:cs="Times New Roman"/>
          <w:color w:val="auto"/>
          <w:szCs w:val="28"/>
        </w:rPr>
      </w:pPr>
      <w:r w:rsidRPr="002D1634">
        <w:rPr>
          <w:rFonts w:ascii="Times New Roman" w:hAnsi="Times New Roman" w:cs="Times New Roman"/>
          <w:color w:val="auto"/>
          <w:szCs w:val="28"/>
        </w:rPr>
        <w:t>Индукция магнитного поля (магнитная индукция) — это векторная физическая величина, характеризующая магнитное поле в каждой точке пространства. Она описывает силовое действие магнитного поля на движущиеся заряженные частицы и проводники с током, а также на тела с магнитным моментом. Магнитная и</w:t>
      </w:r>
      <w:r w:rsidR="00E51442">
        <w:rPr>
          <w:rFonts w:ascii="Times New Roman" w:hAnsi="Times New Roman" w:cs="Times New Roman"/>
          <w:color w:val="auto"/>
          <w:szCs w:val="28"/>
        </w:rPr>
        <w:t xml:space="preserve">ндукция обозначается вектором </w:t>
      </w:r>
      <m:oMath>
        <m:acc>
          <m:accPr>
            <m:chr m:val="⃗"/>
            <m:ctrlPr>
              <w:rPr>
                <w:rFonts w:ascii="Cambria Math" w:hAnsi="Cambria Math" w:cs="Times New Roman"/>
                <w:i/>
                <w:color w:val="auto"/>
                <w:szCs w:val="28"/>
              </w:rPr>
            </m:ctrlPr>
          </m:accPr>
          <m:e>
            <m:r>
              <w:rPr>
                <w:rFonts w:ascii="Cambria Math" w:hAnsi="Cambria Math" w:cs="Times New Roman"/>
                <w:color w:val="auto"/>
                <w:szCs w:val="28"/>
              </w:rPr>
              <m:t>B</m:t>
            </m:r>
          </m:e>
        </m:acc>
      </m:oMath>
      <w:r w:rsidRPr="002D1634">
        <w:rPr>
          <w:rFonts w:ascii="Times New Roman" w:hAnsi="Times New Roman" w:cs="Times New Roman"/>
          <w:color w:val="auto"/>
          <w:szCs w:val="28"/>
        </w:rPr>
        <w:t>, направление которого совпадает с направлением магнитного поля. Модуль вектора магнитной индукции показывает интенсивность поля и силу, с которой оно действует на ток.</w:t>
      </w:r>
    </w:p>
    <w:p w14:paraId="4A6AF669" w14:textId="77777777" w:rsidR="002D1634" w:rsidRDefault="002D1634" w:rsidP="002D1634">
      <w:pPr>
        <w:pStyle w:val="af3"/>
        <w:spacing w:line="360" w:lineRule="auto"/>
        <w:ind w:left="0" w:firstLine="851"/>
        <w:jc w:val="both"/>
        <w:rPr>
          <w:rFonts w:ascii="Times New Roman" w:hAnsi="Times New Roman" w:cs="Times New Roman"/>
          <w:color w:val="auto"/>
          <w:szCs w:val="28"/>
        </w:rPr>
      </w:pPr>
      <w:r w:rsidRPr="002D1634">
        <w:rPr>
          <w:rFonts w:ascii="Times New Roman" w:hAnsi="Times New Roman" w:cs="Times New Roman"/>
          <w:color w:val="auto"/>
          <w:szCs w:val="28"/>
        </w:rPr>
        <w:t>В системе единиц СИ магнитная индукция измеряется в теслах (Тл). Один тесла - это магнитная индукция такого поля, при котором на проводник длиной 1 метр с током 1 ампер действует сила 1 ньютон.</w:t>
      </w:r>
    </w:p>
    <w:p w14:paraId="047BF962" w14:textId="77777777" w:rsidR="002D1634" w:rsidRPr="00CA6EDF" w:rsidRDefault="002D1634" w:rsidP="002D1634">
      <w:pPr>
        <w:pStyle w:val="af3"/>
        <w:spacing w:line="360" w:lineRule="auto"/>
        <w:ind w:left="851"/>
        <w:jc w:val="both"/>
        <w:rPr>
          <w:rFonts w:ascii="Times New Roman" w:hAnsi="Times New Roman" w:cs="Times New Roman"/>
          <w:color w:val="auto"/>
          <w:szCs w:val="28"/>
        </w:rPr>
      </w:pPr>
    </w:p>
    <w:p w14:paraId="231AD2E9" w14:textId="77777777" w:rsidR="000D5028" w:rsidRDefault="000D5028" w:rsidP="00CA6EDF">
      <w:pPr>
        <w:pStyle w:val="af3"/>
        <w:numPr>
          <w:ilvl w:val="0"/>
          <w:numId w:val="28"/>
        </w:numPr>
        <w:spacing w:line="360" w:lineRule="auto"/>
        <w:ind w:left="0" w:firstLine="851"/>
        <w:jc w:val="both"/>
        <w:rPr>
          <w:rFonts w:ascii="Times New Roman" w:hAnsi="Times New Roman" w:cs="Times New Roman"/>
          <w:color w:val="auto"/>
          <w:szCs w:val="28"/>
        </w:rPr>
      </w:pPr>
      <w:r w:rsidRPr="00CA6EDF">
        <w:rPr>
          <w:rFonts w:ascii="Times New Roman" w:hAnsi="Times New Roman" w:cs="Times New Roman"/>
          <w:color w:val="auto"/>
          <w:szCs w:val="28"/>
        </w:rPr>
        <w:t>Сформулируйте закон Био-Савара-Лапласа, запишите формулу для определения вектора магнитной индукции и поясните смысл величин, входящих в эту формулу.</w:t>
      </w:r>
    </w:p>
    <w:p w14:paraId="5719F1DC" w14:textId="77777777" w:rsidR="006D3DAD" w:rsidRPr="006D3DAD" w:rsidRDefault="00D46FA6" w:rsidP="006D3DAD">
      <w:pPr>
        <w:pStyle w:val="af3"/>
        <w:spacing w:line="360" w:lineRule="auto"/>
        <w:ind w:left="0" w:firstLine="851"/>
        <w:jc w:val="both"/>
        <w:rPr>
          <w:rFonts w:ascii="Times New Roman" w:hAnsi="Times New Roman" w:cs="Times New Roman"/>
          <w:color w:val="auto"/>
          <w:szCs w:val="28"/>
        </w:rPr>
      </w:pPr>
      <w:r>
        <w:rPr>
          <w:rFonts w:ascii="Times New Roman" w:hAnsi="Times New Roman" w:cs="Times New Roman"/>
          <w:color w:val="auto"/>
          <w:szCs w:val="28"/>
        </w:rPr>
        <w:t>Магнитная индукция B</w:t>
      </w:r>
      <w:r w:rsidR="006D3DAD" w:rsidRPr="006D3DAD">
        <w:rPr>
          <w:rFonts w:ascii="Times New Roman" w:hAnsi="Times New Roman" w:cs="Times New Roman"/>
          <w:color w:val="auto"/>
          <w:szCs w:val="28"/>
        </w:rPr>
        <w:t xml:space="preserve"> в точке пространства, создаваемая элементом проводника </w:t>
      </w:r>
      <w:r w:rsidR="006D3DAD" w:rsidRPr="006D3DAD">
        <w:rPr>
          <w:rFonts w:ascii="Times New Roman" w:hAnsi="Times New Roman" w:cs="Times New Roman"/>
          <w:color w:val="auto"/>
          <w:szCs w:val="28"/>
        </w:rPr>
        <w:lastRenderedPageBreak/>
        <w:t>с током, пропорциональна силе тока, длине элемента проводника и синусу угла между направлением тока и радиус-вектором, направленным из элемента к точке наблюдения, и обратно пропорциональна квадрату расстояния от элемента до точки.</w:t>
      </w:r>
    </w:p>
    <w:p w14:paraId="19606E20" w14:textId="77777777" w:rsidR="006D3DAD" w:rsidRDefault="006D3DAD" w:rsidP="006D3DAD">
      <w:pPr>
        <w:pStyle w:val="af3"/>
        <w:spacing w:line="360" w:lineRule="auto"/>
        <w:ind w:left="0" w:firstLine="851"/>
        <w:jc w:val="both"/>
        <w:rPr>
          <w:rFonts w:ascii="Times New Roman" w:hAnsi="Times New Roman" w:cs="Times New Roman"/>
          <w:color w:val="auto"/>
          <w:szCs w:val="28"/>
        </w:rPr>
      </w:pPr>
    </w:p>
    <w:p w14:paraId="236D7600" w14:textId="77777777" w:rsidR="00B228F4" w:rsidRPr="006D3DAD" w:rsidRDefault="00B228F4" w:rsidP="00B228F4">
      <w:pPr>
        <w:pStyle w:val="af3"/>
        <w:spacing w:line="360" w:lineRule="auto"/>
        <w:ind w:left="0"/>
        <w:jc w:val="center"/>
        <w:rPr>
          <w:rFonts w:ascii="Times New Roman" w:hAnsi="Times New Roman" w:cs="Times New Roman"/>
          <w:color w:val="auto"/>
          <w:szCs w:val="28"/>
        </w:rPr>
      </w:pPr>
      <w:r>
        <w:rPr>
          <w:noProof/>
        </w:rPr>
        <w:drawing>
          <wp:inline distT="0" distB="0" distL="0" distR="0" wp14:anchorId="0B6E40B1" wp14:editId="1FB47129">
            <wp:extent cx="2466340" cy="685800"/>
            <wp:effectExtent l="0" t="0" r="0" b="0"/>
            <wp:docPr id="22" name="Рисунок 22" descr="https://sun9-77.userapi.com/impg/D6_M-6SILcPWQtfRsx-hN3KCUhihxwDXpqgDvw/uifbs8SV0SI.jpg?size=259x72&amp;quality=95&amp;sign=d4ec390fa33886324d618a2f7ab397df&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sun9-77.userapi.com/impg/D6_M-6SILcPWQtfRsx-hN3KCUhihxwDXpqgDvw/uifbs8SV0SI.jpg?size=259x72&amp;quality=95&amp;sign=d4ec390fa33886324d618a2f7ab397df&amp;type=albu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66340" cy="685800"/>
                    </a:xfrm>
                    <a:prstGeom prst="rect">
                      <a:avLst/>
                    </a:prstGeom>
                    <a:noFill/>
                    <a:ln>
                      <a:noFill/>
                    </a:ln>
                  </pic:spPr>
                </pic:pic>
              </a:graphicData>
            </a:graphic>
          </wp:inline>
        </w:drawing>
      </w:r>
    </w:p>
    <w:p w14:paraId="3954B691" w14:textId="77777777" w:rsidR="006D3DAD" w:rsidRPr="001808ED" w:rsidRDefault="003422D4" w:rsidP="006D3DAD">
      <w:pPr>
        <w:pStyle w:val="af3"/>
        <w:spacing w:line="360" w:lineRule="auto"/>
        <w:ind w:left="0" w:firstLine="851"/>
        <w:jc w:val="both"/>
        <w:rPr>
          <w:rFonts w:ascii="Times New Roman" w:hAnsi="Times New Roman" w:cs="Times New Roman"/>
          <w:color w:val="auto"/>
          <w:szCs w:val="28"/>
        </w:rPr>
      </w:pPr>
      <w:r>
        <w:rPr>
          <w:rFonts w:ascii="Times New Roman" w:hAnsi="Times New Roman" w:cs="Times New Roman"/>
          <w:color w:val="auto"/>
          <w:szCs w:val="28"/>
        </w:rPr>
        <w:t>г</w:t>
      </w:r>
      <w:r w:rsidR="004360D6">
        <w:rPr>
          <w:rFonts w:ascii="Times New Roman" w:hAnsi="Times New Roman" w:cs="Times New Roman"/>
          <w:color w:val="auto"/>
          <w:szCs w:val="28"/>
        </w:rPr>
        <w:t>де</w:t>
      </w:r>
      <w:r w:rsidR="004360D6" w:rsidRPr="001808ED">
        <w:rPr>
          <w:rFonts w:ascii="Times New Roman" w:hAnsi="Times New Roman" w:cs="Times New Roman"/>
          <w:color w:val="auto"/>
          <w:szCs w:val="28"/>
        </w:rPr>
        <w:t>:</w:t>
      </w:r>
    </w:p>
    <w:p w14:paraId="01ECA6FB" w14:textId="77777777" w:rsidR="006D3DAD" w:rsidRPr="006D3DAD" w:rsidRDefault="006D3DAD" w:rsidP="006D3DAD">
      <w:pPr>
        <w:pStyle w:val="af3"/>
        <w:spacing w:line="360" w:lineRule="auto"/>
        <w:ind w:left="0" w:firstLine="851"/>
        <w:jc w:val="both"/>
        <w:rPr>
          <w:rFonts w:ascii="Times New Roman" w:hAnsi="Times New Roman" w:cs="Times New Roman"/>
          <w:color w:val="auto"/>
          <w:szCs w:val="28"/>
        </w:rPr>
      </w:pPr>
      <w:r w:rsidRPr="006D3DAD">
        <w:rPr>
          <w:rFonts w:ascii="Times New Roman" w:hAnsi="Times New Roman" w:cs="Times New Roman"/>
          <w:color w:val="auto"/>
          <w:szCs w:val="28"/>
        </w:rPr>
        <w:t>II — сила тока, создающего магнитное поле,</w:t>
      </w:r>
    </w:p>
    <w:p w14:paraId="6ECE978A" w14:textId="77777777" w:rsidR="006D3DAD" w:rsidRPr="006D3DAD" w:rsidRDefault="006D3DAD" w:rsidP="006D3DAD">
      <w:pPr>
        <w:pStyle w:val="af3"/>
        <w:spacing w:line="360" w:lineRule="auto"/>
        <w:ind w:left="0" w:firstLine="851"/>
        <w:jc w:val="both"/>
        <w:rPr>
          <w:rFonts w:ascii="Times New Roman" w:hAnsi="Times New Roman" w:cs="Times New Roman"/>
          <w:color w:val="auto"/>
          <w:szCs w:val="28"/>
        </w:rPr>
      </w:pPr>
      <w:proofErr w:type="spellStart"/>
      <w:r w:rsidRPr="006D3DAD">
        <w:rPr>
          <w:rFonts w:ascii="Times New Roman" w:hAnsi="Times New Roman" w:cs="Times New Roman"/>
          <w:color w:val="auto"/>
          <w:szCs w:val="28"/>
        </w:rPr>
        <w:t>dl</w:t>
      </w:r>
      <w:proofErr w:type="spellEnd"/>
      <w:r w:rsidRPr="006D3DAD">
        <w:rPr>
          <w:rFonts w:ascii="Times New Roman" w:hAnsi="Times New Roman" w:cs="Times New Roman"/>
          <w:color w:val="auto"/>
          <w:szCs w:val="28"/>
        </w:rPr>
        <w:t xml:space="preserve"> — бесконечно малый отрезок проводника с током, направление совпадает с направлением тока,</w:t>
      </w:r>
    </w:p>
    <w:p w14:paraId="0698775C" w14:textId="77777777" w:rsidR="006D3DAD" w:rsidRPr="006D3DAD" w:rsidRDefault="006D3DAD" w:rsidP="006D3DAD">
      <w:pPr>
        <w:pStyle w:val="af3"/>
        <w:spacing w:line="360" w:lineRule="auto"/>
        <w:ind w:left="0" w:firstLine="851"/>
        <w:jc w:val="both"/>
        <w:rPr>
          <w:rFonts w:ascii="Times New Roman" w:hAnsi="Times New Roman" w:cs="Times New Roman"/>
          <w:color w:val="auto"/>
          <w:szCs w:val="28"/>
        </w:rPr>
      </w:pPr>
      <w:r w:rsidRPr="006D3DAD">
        <w:rPr>
          <w:rFonts w:ascii="Times New Roman" w:hAnsi="Times New Roman" w:cs="Times New Roman"/>
          <w:color w:val="auto"/>
          <w:szCs w:val="28"/>
        </w:rPr>
        <w:t>r0−r — вектор, направленный от элемента проводника к точке, где измеряется магнитное поле,</w:t>
      </w:r>
    </w:p>
    <w:p w14:paraId="2227AFF5" w14:textId="77777777" w:rsidR="006D3DAD" w:rsidRPr="006D3DAD" w:rsidRDefault="006D3DAD" w:rsidP="006D3DAD">
      <w:pPr>
        <w:pStyle w:val="af3"/>
        <w:spacing w:line="360" w:lineRule="auto"/>
        <w:ind w:left="0" w:firstLine="851"/>
        <w:jc w:val="both"/>
        <w:rPr>
          <w:rFonts w:ascii="Times New Roman" w:hAnsi="Times New Roman" w:cs="Times New Roman"/>
          <w:color w:val="auto"/>
          <w:szCs w:val="28"/>
        </w:rPr>
      </w:pPr>
      <w:r w:rsidRPr="006D3DAD">
        <w:rPr>
          <w:rFonts w:ascii="Cambria Math" w:hAnsi="Cambria Math" w:cs="Cambria Math"/>
          <w:color w:val="auto"/>
          <w:szCs w:val="28"/>
        </w:rPr>
        <w:t>∣</w:t>
      </w:r>
      <w:r w:rsidRPr="006D3DAD">
        <w:rPr>
          <w:rFonts w:ascii="Times New Roman" w:hAnsi="Times New Roman" w:cs="Times New Roman"/>
          <w:color w:val="auto"/>
          <w:szCs w:val="28"/>
        </w:rPr>
        <w:t>r0−r</w:t>
      </w:r>
      <w:r w:rsidRPr="006D3DAD">
        <w:rPr>
          <w:rFonts w:ascii="Cambria Math" w:hAnsi="Cambria Math" w:cs="Cambria Math"/>
          <w:color w:val="auto"/>
          <w:szCs w:val="28"/>
        </w:rPr>
        <w:t>∣</w:t>
      </w:r>
      <w:r w:rsidRPr="006D3DAD">
        <w:rPr>
          <w:rFonts w:ascii="Times New Roman" w:hAnsi="Times New Roman" w:cs="Times New Roman"/>
          <w:color w:val="auto"/>
          <w:szCs w:val="28"/>
        </w:rPr>
        <w:t xml:space="preserve"> — расстояние между элементом проводника и точкой наблюдения,</w:t>
      </w:r>
    </w:p>
    <w:p w14:paraId="679611EF" w14:textId="77777777" w:rsidR="006D3DAD" w:rsidRPr="006D3DAD" w:rsidRDefault="006D3DAD" w:rsidP="006D3DAD">
      <w:pPr>
        <w:pStyle w:val="af3"/>
        <w:spacing w:line="360" w:lineRule="auto"/>
        <w:ind w:left="0" w:firstLine="851"/>
        <w:jc w:val="both"/>
        <w:rPr>
          <w:rFonts w:ascii="Times New Roman" w:hAnsi="Times New Roman" w:cs="Times New Roman"/>
          <w:color w:val="auto"/>
          <w:szCs w:val="28"/>
        </w:rPr>
      </w:pPr>
      <w:r w:rsidRPr="006D3DAD">
        <w:rPr>
          <w:rFonts w:ascii="Times New Roman" w:hAnsi="Times New Roman" w:cs="Times New Roman"/>
          <w:color w:val="auto"/>
          <w:szCs w:val="28"/>
        </w:rPr>
        <w:t>μ0 — магнитная постоянная, характеризующая свойства вакуума,</w:t>
      </w:r>
    </w:p>
    <w:p w14:paraId="033AE60E" w14:textId="77777777" w:rsidR="006D3DAD" w:rsidRDefault="006D3DAD" w:rsidP="006D3DAD">
      <w:pPr>
        <w:pStyle w:val="af3"/>
        <w:spacing w:line="360" w:lineRule="auto"/>
        <w:ind w:left="0" w:firstLine="851"/>
        <w:jc w:val="both"/>
        <w:rPr>
          <w:rFonts w:ascii="Times New Roman" w:hAnsi="Times New Roman" w:cs="Times New Roman"/>
          <w:color w:val="auto"/>
          <w:szCs w:val="28"/>
        </w:rPr>
      </w:pPr>
      <w:r w:rsidRPr="006D3DAD">
        <w:rPr>
          <w:rFonts w:ascii="Times New Roman" w:hAnsi="Times New Roman" w:cs="Times New Roman"/>
          <w:color w:val="auto"/>
          <w:szCs w:val="28"/>
        </w:rPr>
        <w:t xml:space="preserve">Векторное произведение </w:t>
      </w:r>
      <w:proofErr w:type="spellStart"/>
      <w:r w:rsidRPr="006D3DAD">
        <w:rPr>
          <w:rFonts w:ascii="Times New Roman" w:hAnsi="Times New Roman" w:cs="Times New Roman"/>
          <w:color w:val="auto"/>
          <w:szCs w:val="28"/>
        </w:rPr>
        <w:t>dl</w:t>
      </w:r>
      <w:proofErr w:type="spellEnd"/>
      <w:r w:rsidRPr="006D3DAD">
        <w:rPr>
          <w:rFonts w:ascii="Times New Roman" w:hAnsi="Times New Roman" w:cs="Times New Roman"/>
          <w:color w:val="auto"/>
          <w:szCs w:val="28"/>
        </w:rPr>
        <w:t>×(r0−r) определяет направление и величину вклада элемента тока в магнитное поле.</w:t>
      </w:r>
    </w:p>
    <w:p w14:paraId="05984D9A" w14:textId="77777777" w:rsidR="006D3DAD" w:rsidRPr="00CA6EDF" w:rsidRDefault="006D3DAD" w:rsidP="006D3DAD">
      <w:pPr>
        <w:pStyle w:val="af3"/>
        <w:spacing w:line="360" w:lineRule="auto"/>
        <w:ind w:left="851"/>
        <w:jc w:val="both"/>
        <w:rPr>
          <w:rFonts w:ascii="Times New Roman" w:hAnsi="Times New Roman" w:cs="Times New Roman"/>
          <w:color w:val="auto"/>
          <w:szCs w:val="28"/>
        </w:rPr>
      </w:pPr>
    </w:p>
    <w:p w14:paraId="3EE5CE5C" w14:textId="77777777" w:rsidR="000D5028" w:rsidRDefault="000D5028" w:rsidP="00CA6EDF">
      <w:pPr>
        <w:pStyle w:val="af3"/>
        <w:numPr>
          <w:ilvl w:val="0"/>
          <w:numId w:val="28"/>
        </w:numPr>
        <w:spacing w:line="360" w:lineRule="auto"/>
        <w:ind w:left="0" w:firstLine="851"/>
        <w:jc w:val="both"/>
        <w:rPr>
          <w:rFonts w:ascii="Times New Roman" w:hAnsi="Times New Roman" w:cs="Times New Roman"/>
          <w:color w:val="auto"/>
          <w:szCs w:val="28"/>
        </w:rPr>
      </w:pPr>
      <w:r w:rsidRPr="00CA6EDF">
        <w:rPr>
          <w:rFonts w:ascii="Times New Roman" w:hAnsi="Times New Roman" w:cs="Times New Roman"/>
          <w:color w:val="auto"/>
          <w:szCs w:val="28"/>
        </w:rPr>
        <w:t>Какое физическое явление положено в основу работы индукционного датчика, использованного в настоящей работе? В чем состоит это явление? Каким физическим законом оно описывается? Запишите формулу, отражающую этот закон, и поясните обозначения физических величин, входящих в эту формулу.</w:t>
      </w:r>
    </w:p>
    <w:p w14:paraId="112A7FD9" w14:textId="77777777" w:rsidR="006A5784" w:rsidRPr="006A5784" w:rsidRDefault="006A5784" w:rsidP="006A5784">
      <w:pPr>
        <w:pStyle w:val="af3"/>
        <w:spacing w:line="360" w:lineRule="auto"/>
        <w:ind w:left="0" w:firstLine="851"/>
        <w:jc w:val="both"/>
        <w:rPr>
          <w:rFonts w:ascii="Times New Roman" w:hAnsi="Times New Roman" w:cs="Times New Roman"/>
          <w:color w:val="auto"/>
          <w:szCs w:val="28"/>
        </w:rPr>
      </w:pPr>
      <w:r w:rsidRPr="006A5784">
        <w:rPr>
          <w:rFonts w:ascii="Times New Roman" w:hAnsi="Times New Roman" w:cs="Times New Roman"/>
          <w:color w:val="auto"/>
          <w:szCs w:val="28"/>
        </w:rPr>
        <w:t>Электромагнитная индукция — это явление возникновения электрического тока в замкнутом контуре при изменении магнитного потока, проходящего через этот контур. Изменение магнитного потока может быть вызвано разными причинами, например, изменением магнитного поля, перемещением контура в магнитном поле или деформацией контура.</w:t>
      </w:r>
    </w:p>
    <w:p w14:paraId="2677699F" w14:textId="77777777" w:rsidR="006A5784" w:rsidRPr="006A5784" w:rsidRDefault="006A5784" w:rsidP="006A5784">
      <w:pPr>
        <w:pStyle w:val="af3"/>
        <w:spacing w:line="360" w:lineRule="auto"/>
        <w:ind w:left="0" w:firstLine="851"/>
        <w:jc w:val="both"/>
        <w:rPr>
          <w:rFonts w:ascii="Times New Roman" w:hAnsi="Times New Roman" w:cs="Times New Roman"/>
          <w:color w:val="auto"/>
          <w:szCs w:val="28"/>
        </w:rPr>
      </w:pPr>
      <w:r w:rsidRPr="006A5784">
        <w:rPr>
          <w:rFonts w:ascii="Times New Roman" w:hAnsi="Times New Roman" w:cs="Times New Roman"/>
          <w:color w:val="auto"/>
          <w:szCs w:val="28"/>
        </w:rPr>
        <w:t>Это явление описывается законом электромагнитной индукции Фарадея:</w:t>
      </w:r>
    </w:p>
    <w:p w14:paraId="4E1BBEAB" w14:textId="77777777" w:rsidR="006A5784" w:rsidRDefault="006A5784" w:rsidP="006A5784">
      <w:pPr>
        <w:pStyle w:val="af3"/>
        <w:spacing w:line="360" w:lineRule="auto"/>
        <w:ind w:left="0" w:firstLine="851"/>
        <w:jc w:val="both"/>
        <w:rPr>
          <w:rFonts w:ascii="Times New Roman" w:hAnsi="Times New Roman" w:cs="Times New Roman"/>
          <w:color w:val="auto"/>
          <w:szCs w:val="28"/>
        </w:rPr>
      </w:pPr>
      <w:r w:rsidRPr="006A5784">
        <w:rPr>
          <w:rFonts w:ascii="Times New Roman" w:hAnsi="Times New Roman" w:cs="Times New Roman"/>
          <w:color w:val="auto"/>
          <w:szCs w:val="28"/>
        </w:rPr>
        <w:t xml:space="preserve"> </w:t>
      </w:r>
    </w:p>
    <w:p w14:paraId="196E9205" w14:textId="77777777" w:rsidR="00281CE8" w:rsidRPr="006A5784" w:rsidRDefault="00281CE8" w:rsidP="00281CE8">
      <w:pPr>
        <w:pStyle w:val="af3"/>
        <w:spacing w:line="360" w:lineRule="auto"/>
        <w:ind w:left="0"/>
        <w:jc w:val="center"/>
        <w:rPr>
          <w:rFonts w:ascii="Times New Roman" w:hAnsi="Times New Roman" w:cs="Times New Roman"/>
          <w:color w:val="auto"/>
          <w:szCs w:val="28"/>
        </w:rPr>
      </w:pPr>
      <w:r>
        <w:rPr>
          <w:noProof/>
        </w:rPr>
        <w:drawing>
          <wp:inline distT="0" distB="0" distL="0" distR="0" wp14:anchorId="686607D6" wp14:editId="2D4783B2">
            <wp:extent cx="893445" cy="554355"/>
            <wp:effectExtent l="0" t="0" r="0" b="0"/>
            <wp:docPr id="25" name="Рисунок 25" descr="https://sun9-21.userapi.com/impg/cSSz-EqWPkWwyzLcQ_No0LTVnPvDJM1EsfexvQ/e-K5M3xYd5g.jpg?size=94x58&amp;quality=95&amp;sign=fc90e76cae5a716d40f25f7d2a55dff7&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sun9-21.userapi.com/impg/cSSz-EqWPkWwyzLcQ_No0LTVnPvDJM1EsfexvQ/e-K5M3xYd5g.jpg?size=94x58&amp;quality=95&amp;sign=fc90e76cae5a716d40f25f7d2a55dff7&amp;type=albu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93445" cy="554355"/>
                    </a:xfrm>
                    <a:prstGeom prst="rect">
                      <a:avLst/>
                    </a:prstGeom>
                    <a:noFill/>
                    <a:ln>
                      <a:noFill/>
                    </a:ln>
                  </pic:spPr>
                </pic:pic>
              </a:graphicData>
            </a:graphic>
          </wp:inline>
        </w:drawing>
      </w:r>
    </w:p>
    <w:p w14:paraId="41E492DF" w14:textId="77777777" w:rsidR="006A5784" w:rsidRPr="006A5784" w:rsidRDefault="006A5784" w:rsidP="006A5784">
      <w:pPr>
        <w:pStyle w:val="af3"/>
        <w:spacing w:line="360" w:lineRule="auto"/>
        <w:ind w:left="0" w:firstLine="851"/>
        <w:jc w:val="both"/>
        <w:rPr>
          <w:rFonts w:ascii="Times New Roman" w:hAnsi="Times New Roman" w:cs="Times New Roman"/>
          <w:color w:val="auto"/>
          <w:szCs w:val="28"/>
        </w:rPr>
      </w:pPr>
      <w:r w:rsidRPr="006A5784">
        <w:rPr>
          <w:rFonts w:ascii="Times New Roman" w:hAnsi="Times New Roman" w:cs="Times New Roman"/>
          <w:color w:val="auto"/>
          <w:szCs w:val="28"/>
        </w:rPr>
        <w:t>где:</w:t>
      </w:r>
    </w:p>
    <w:p w14:paraId="78E352AB" w14:textId="77777777" w:rsidR="006A5784" w:rsidRPr="006A5784" w:rsidRDefault="006A5784" w:rsidP="006A5784">
      <w:pPr>
        <w:pStyle w:val="af3"/>
        <w:spacing w:line="360" w:lineRule="auto"/>
        <w:ind w:left="0" w:firstLine="851"/>
        <w:jc w:val="both"/>
        <w:rPr>
          <w:rFonts w:ascii="Times New Roman" w:hAnsi="Times New Roman" w:cs="Times New Roman"/>
          <w:color w:val="auto"/>
          <w:szCs w:val="28"/>
        </w:rPr>
      </w:pPr>
      <w:r w:rsidRPr="006A5784">
        <w:rPr>
          <w:rFonts w:ascii="Times New Roman" w:hAnsi="Times New Roman" w:cs="Times New Roman"/>
          <w:color w:val="auto"/>
          <w:szCs w:val="28"/>
        </w:rPr>
        <w:t>E — электродвижущая сила (ЭДС) индукции, возникающая в контуре (измеряется в вольтах),</w:t>
      </w:r>
    </w:p>
    <w:p w14:paraId="43E76C46" w14:textId="77777777" w:rsidR="006A5784" w:rsidRPr="006A5784" w:rsidRDefault="006A5784" w:rsidP="006A5784">
      <w:pPr>
        <w:pStyle w:val="af3"/>
        <w:spacing w:line="360" w:lineRule="auto"/>
        <w:ind w:left="0" w:firstLine="851"/>
        <w:jc w:val="both"/>
        <w:rPr>
          <w:rFonts w:ascii="Times New Roman" w:hAnsi="Times New Roman" w:cs="Times New Roman"/>
          <w:color w:val="auto"/>
          <w:szCs w:val="28"/>
        </w:rPr>
      </w:pPr>
      <w:r w:rsidRPr="006A5784">
        <w:rPr>
          <w:rFonts w:ascii="Times New Roman" w:hAnsi="Times New Roman" w:cs="Times New Roman"/>
          <w:color w:val="auto"/>
          <w:szCs w:val="28"/>
        </w:rPr>
        <w:t>Φ — магнитный поток, проходящий через контур (измеряется в веберах),</w:t>
      </w:r>
    </w:p>
    <w:p w14:paraId="2031808A" w14:textId="77777777" w:rsidR="006A5784" w:rsidRDefault="006A5784" w:rsidP="006A5784">
      <w:pPr>
        <w:pStyle w:val="af3"/>
        <w:spacing w:line="360" w:lineRule="auto"/>
        <w:ind w:left="0" w:firstLine="851"/>
        <w:jc w:val="both"/>
        <w:rPr>
          <w:rFonts w:ascii="Times New Roman" w:hAnsi="Times New Roman" w:cs="Times New Roman"/>
          <w:color w:val="auto"/>
          <w:szCs w:val="28"/>
        </w:rPr>
      </w:pPr>
      <w:proofErr w:type="spellStart"/>
      <w:r w:rsidRPr="006A5784">
        <w:rPr>
          <w:rFonts w:ascii="Times New Roman" w:hAnsi="Times New Roman" w:cs="Times New Roman"/>
          <w:color w:val="auto"/>
          <w:szCs w:val="28"/>
        </w:rPr>
        <w:lastRenderedPageBreak/>
        <w:t>dΦ</w:t>
      </w:r>
      <w:proofErr w:type="spellEnd"/>
      <w:r w:rsidRPr="006A5784">
        <w:rPr>
          <w:rFonts w:ascii="Times New Roman" w:hAnsi="Times New Roman" w:cs="Times New Roman"/>
          <w:color w:val="auto"/>
          <w:szCs w:val="28"/>
        </w:rPr>
        <w:t>/</w:t>
      </w:r>
      <w:proofErr w:type="spellStart"/>
      <w:r w:rsidRPr="006A5784">
        <w:rPr>
          <w:rFonts w:ascii="Times New Roman" w:hAnsi="Times New Roman" w:cs="Times New Roman"/>
          <w:color w:val="auto"/>
          <w:szCs w:val="28"/>
        </w:rPr>
        <w:t>dt</w:t>
      </w:r>
      <w:proofErr w:type="spellEnd"/>
      <w:r w:rsidRPr="006A5784">
        <w:rPr>
          <w:rFonts w:ascii="Times New Roman" w:hAnsi="Times New Roman" w:cs="Times New Roman"/>
          <w:color w:val="auto"/>
          <w:szCs w:val="28"/>
        </w:rPr>
        <w:t xml:space="preserve"> — скорость изменения магнитного потока во времени (измеряется в веберах в секунду).</w:t>
      </w:r>
    </w:p>
    <w:p w14:paraId="261CF012" w14:textId="77777777" w:rsidR="00B42AC7" w:rsidRPr="001F2F59" w:rsidRDefault="00B42AC7" w:rsidP="001F2F59">
      <w:pPr>
        <w:pStyle w:val="af3"/>
        <w:spacing w:line="360" w:lineRule="auto"/>
        <w:ind w:left="0" w:firstLine="851"/>
        <w:jc w:val="both"/>
        <w:rPr>
          <w:rFonts w:ascii="Times New Roman" w:hAnsi="Times New Roman" w:cs="Times New Roman"/>
          <w:color w:val="auto"/>
          <w:szCs w:val="28"/>
        </w:rPr>
      </w:pPr>
    </w:p>
    <w:p w14:paraId="3F32B662" w14:textId="77777777" w:rsidR="00B42AC7" w:rsidRPr="00CA6EDF" w:rsidRDefault="00B42AC7" w:rsidP="00B42AC7">
      <w:pPr>
        <w:pStyle w:val="af3"/>
        <w:spacing w:line="360" w:lineRule="auto"/>
        <w:ind w:left="851"/>
        <w:jc w:val="both"/>
        <w:rPr>
          <w:rFonts w:ascii="Times New Roman" w:hAnsi="Times New Roman" w:cs="Times New Roman"/>
          <w:color w:val="auto"/>
          <w:szCs w:val="28"/>
        </w:rPr>
      </w:pPr>
    </w:p>
    <w:p w14:paraId="178BB142" w14:textId="77777777" w:rsidR="000D5028" w:rsidRDefault="000D5028" w:rsidP="00CA6EDF">
      <w:pPr>
        <w:pStyle w:val="af3"/>
        <w:numPr>
          <w:ilvl w:val="0"/>
          <w:numId w:val="28"/>
        </w:numPr>
        <w:spacing w:line="360" w:lineRule="auto"/>
        <w:ind w:left="0" w:firstLine="851"/>
        <w:jc w:val="both"/>
        <w:rPr>
          <w:rFonts w:ascii="Times New Roman" w:hAnsi="Times New Roman" w:cs="Times New Roman"/>
          <w:color w:val="auto"/>
          <w:szCs w:val="28"/>
        </w:rPr>
      </w:pPr>
      <w:r w:rsidRPr="00CA6EDF">
        <w:rPr>
          <w:rFonts w:ascii="Times New Roman" w:hAnsi="Times New Roman" w:cs="Times New Roman"/>
          <w:color w:val="auto"/>
          <w:szCs w:val="28"/>
        </w:rPr>
        <w:t>Почему, измеряя напряжение на индукционном датчике, мы можем судить о величине индукции магнитного поля в точке, где находится датчик?</w:t>
      </w:r>
    </w:p>
    <w:p w14:paraId="651BFAC7" w14:textId="77777777" w:rsidR="00C92630" w:rsidRPr="00C92630" w:rsidRDefault="00C92630" w:rsidP="00C92630">
      <w:pPr>
        <w:pStyle w:val="af3"/>
        <w:spacing w:line="360" w:lineRule="auto"/>
        <w:ind w:left="0" w:firstLine="851"/>
        <w:jc w:val="both"/>
        <w:rPr>
          <w:rFonts w:ascii="Times New Roman" w:hAnsi="Times New Roman" w:cs="Times New Roman"/>
          <w:color w:val="auto"/>
          <w:szCs w:val="28"/>
        </w:rPr>
      </w:pPr>
      <w:r w:rsidRPr="00C92630">
        <w:rPr>
          <w:rFonts w:ascii="Times New Roman" w:hAnsi="Times New Roman" w:cs="Times New Roman"/>
          <w:color w:val="auto"/>
          <w:szCs w:val="28"/>
        </w:rPr>
        <w:t>1. Принцип электромагнитной индукции: Индукционный датчик работает, используя явление электромагнитной индукции, при котором изменение магнитного потока через контур (катушку индуктивности) создает электродвижущую силу (ЭДС) в этом контуре. ЭДС, в свою очередь, вызывает появление напряжения.</w:t>
      </w:r>
    </w:p>
    <w:p w14:paraId="7D70A145" w14:textId="77777777" w:rsidR="00C92630" w:rsidRPr="00C92630" w:rsidRDefault="00C92630" w:rsidP="00C92630">
      <w:pPr>
        <w:pStyle w:val="af3"/>
        <w:spacing w:line="360" w:lineRule="auto"/>
        <w:ind w:left="0" w:firstLine="851"/>
        <w:jc w:val="both"/>
        <w:rPr>
          <w:rFonts w:ascii="Times New Roman" w:hAnsi="Times New Roman" w:cs="Times New Roman"/>
          <w:color w:val="auto"/>
          <w:szCs w:val="28"/>
        </w:rPr>
      </w:pPr>
      <w:r w:rsidRPr="00C92630">
        <w:rPr>
          <w:rFonts w:ascii="Times New Roman" w:hAnsi="Times New Roman" w:cs="Times New Roman"/>
          <w:color w:val="auto"/>
          <w:szCs w:val="28"/>
        </w:rPr>
        <w:t xml:space="preserve">2. Зависимость ЭДС от магнитной индукции: Величина ЭДС (и, следовательно, напряжения) прямо пропорциональна скорости изменения магнитного потока. Магнитный поток, проходящий через контур, зависит от величины магнитной индукции </w:t>
      </w:r>
    </w:p>
    <w:p w14:paraId="64E7D35E" w14:textId="77777777" w:rsidR="00C92630" w:rsidRPr="00C92630" w:rsidRDefault="00C92630" w:rsidP="00C92630">
      <w:pPr>
        <w:pStyle w:val="af3"/>
        <w:spacing w:line="360" w:lineRule="auto"/>
        <w:ind w:left="0" w:firstLine="851"/>
        <w:jc w:val="both"/>
        <w:rPr>
          <w:rFonts w:ascii="Times New Roman" w:hAnsi="Times New Roman" w:cs="Times New Roman"/>
          <w:color w:val="auto"/>
          <w:szCs w:val="28"/>
        </w:rPr>
      </w:pPr>
      <w:r w:rsidRPr="00C92630">
        <w:rPr>
          <w:rFonts w:ascii="Times New Roman" w:hAnsi="Times New Roman" w:cs="Times New Roman"/>
          <w:color w:val="auto"/>
          <w:szCs w:val="28"/>
        </w:rPr>
        <w:t>3. Конструкция датчика: В индукционных датчиках часто используются катушки индуктивности с сердечником, что увеличивает чувствительность к изменениям магнитного поля. Изменение магнитного поля вблизи датчика приводит к изменению магнитного потока через катушку, что вызывает изменение напряжения на выходе датчика.</w:t>
      </w:r>
    </w:p>
    <w:p w14:paraId="2CA4AE5E" w14:textId="77777777" w:rsidR="00C92630" w:rsidRDefault="00C92630" w:rsidP="00C92630">
      <w:pPr>
        <w:pStyle w:val="af3"/>
        <w:spacing w:line="360" w:lineRule="auto"/>
        <w:ind w:left="0" w:firstLine="851"/>
        <w:jc w:val="both"/>
        <w:rPr>
          <w:rFonts w:ascii="Times New Roman" w:hAnsi="Times New Roman" w:cs="Times New Roman"/>
          <w:color w:val="auto"/>
          <w:szCs w:val="28"/>
        </w:rPr>
      </w:pPr>
      <w:r w:rsidRPr="00C92630">
        <w:rPr>
          <w:rFonts w:ascii="Times New Roman" w:hAnsi="Times New Roman" w:cs="Times New Roman"/>
          <w:color w:val="auto"/>
          <w:szCs w:val="28"/>
        </w:rPr>
        <w:t>4. Линейная зависимость (в определенном диапазоне): В определенном диапазоне значений магнитной индукции существует линейная зависимость между величиной индукции магнитного поля и выходным напряжением датчика. Это позволяет калибровать датчик и использовать его для количественного измерения магнитной индукции.</w:t>
      </w:r>
    </w:p>
    <w:p w14:paraId="44C2113B" w14:textId="77777777" w:rsidR="001F2F59" w:rsidRPr="001F2F59" w:rsidRDefault="001F2F59" w:rsidP="001F2F59">
      <w:pPr>
        <w:spacing w:line="360" w:lineRule="auto"/>
        <w:jc w:val="both"/>
        <w:rPr>
          <w:rFonts w:ascii="Times New Roman" w:hAnsi="Times New Roman" w:cs="Times New Roman"/>
          <w:color w:val="auto"/>
          <w:szCs w:val="28"/>
        </w:rPr>
      </w:pPr>
    </w:p>
    <w:p w14:paraId="641BF067" w14:textId="77777777" w:rsidR="00CB47FD" w:rsidRDefault="000D5028" w:rsidP="00CA6EDF">
      <w:pPr>
        <w:pStyle w:val="af3"/>
        <w:numPr>
          <w:ilvl w:val="0"/>
          <w:numId w:val="28"/>
        </w:numPr>
        <w:spacing w:line="360" w:lineRule="auto"/>
        <w:ind w:left="0" w:firstLine="851"/>
        <w:jc w:val="both"/>
        <w:rPr>
          <w:rFonts w:ascii="Times New Roman" w:hAnsi="Times New Roman" w:cs="Times New Roman"/>
          <w:color w:val="auto"/>
          <w:szCs w:val="28"/>
        </w:rPr>
      </w:pPr>
      <w:r w:rsidRPr="00CA6EDF">
        <w:rPr>
          <w:rFonts w:ascii="Times New Roman" w:hAnsi="Times New Roman" w:cs="Times New Roman"/>
          <w:color w:val="auto"/>
          <w:szCs w:val="28"/>
        </w:rPr>
        <w:t>Пользуясь законом Био-Савара-Лапласа, выведите формулу для вычисления величины индукции магнитного поля прямого проводника бесконечной длины, по которому течет ток, в зависимости от расстояния до проводника. Дайте подробные пояснения к выводу формулы.</w:t>
      </w:r>
    </w:p>
    <w:p w14:paraId="1EE295CF" w14:textId="77777777" w:rsidR="00D46FA6" w:rsidRPr="00D46FA6" w:rsidRDefault="00D46FA6" w:rsidP="00D46FA6">
      <w:pPr>
        <w:pStyle w:val="af3"/>
        <w:rPr>
          <w:rFonts w:ascii="Times New Roman" w:hAnsi="Times New Roman" w:cs="Times New Roman"/>
          <w:color w:val="auto"/>
          <w:szCs w:val="28"/>
        </w:rPr>
      </w:pPr>
    </w:p>
    <w:p w14:paraId="7599D95F" w14:textId="77777777" w:rsidR="00D46FA6" w:rsidRPr="00612403" w:rsidRDefault="00D46FA6" w:rsidP="00D46FA6">
      <w:pPr>
        <w:spacing w:line="360" w:lineRule="auto"/>
        <w:ind w:firstLine="851"/>
        <w:jc w:val="both"/>
        <w:rPr>
          <w:rFonts w:ascii="Times New Roman" w:hAnsi="Times New Roman" w:cs="Times New Roman"/>
          <w:color w:val="auto"/>
          <w:szCs w:val="28"/>
        </w:rPr>
      </w:pPr>
      <w:r w:rsidRPr="00612403">
        <w:rPr>
          <w:rFonts w:ascii="Times New Roman" w:hAnsi="Times New Roman" w:cs="Times New Roman"/>
          <w:color w:val="auto"/>
          <w:szCs w:val="28"/>
        </w:rPr>
        <w:t>Формула закона Био-Савара-Лапласа:</w:t>
      </w:r>
    </w:p>
    <w:p w14:paraId="2A35140A" w14:textId="77777777" w:rsidR="00D46FA6" w:rsidRPr="00612403" w:rsidRDefault="00D46FA6" w:rsidP="00D46FA6">
      <w:pPr>
        <w:spacing w:line="360" w:lineRule="auto"/>
        <w:ind w:firstLine="851"/>
        <w:jc w:val="both"/>
        <w:rPr>
          <w:rFonts w:ascii="Times New Roman" w:hAnsi="Times New Roman" w:cs="Times New Roman"/>
          <w:color w:val="auto"/>
          <w:szCs w:val="28"/>
        </w:rPr>
      </w:pPr>
    </w:p>
    <w:p w14:paraId="514E874B" w14:textId="77777777" w:rsidR="00D46FA6" w:rsidRPr="00612403" w:rsidRDefault="00D46FA6" w:rsidP="00D46FA6">
      <w:pPr>
        <w:spacing w:line="360" w:lineRule="auto"/>
        <w:jc w:val="center"/>
        <w:rPr>
          <w:rFonts w:ascii="Times New Roman" w:hAnsi="Times New Roman" w:cs="Times New Roman"/>
          <w:color w:val="auto"/>
          <w:szCs w:val="28"/>
        </w:rPr>
      </w:pPr>
      <w:r>
        <w:rPr>
          <w:noProof/>
        </w:rPr>
        <w:drawing>
          <wp:inline distT="0" distB="0" distL="0" distR="0" wp14:anchorId="2B940D2C" wp14:editId="69CA0BBA">
            <wp:extent cx="921385" cy="644525"/>
            <wp:effectExtent l="0" t="0" r="0" b="0"/>
            <wp:docPr id="23" name="Рисунок 23" descr="https://sun9-24.userapi.com/impg/10vi8NxIVZVKT2VnlLJtfZ8VhjK7gRUv_pVklw/dh-Lu6Kj4gM.jpg?size=97x68&amp;quality=95&amp;sign=2df5352dc5d2ffe312927c6d732d56a8&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sun9-24.userapi.com/impg/10vi8NxIVZVKT2VnlLJtfZ8VhjK7gRUv_pVklw/dh-Lu6Kj4gM.jpg?size=97x68&amp;quality=95&amp;sign=2df5352dc5d2ffe312927c6d732d56a8&amp;type=albu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1385" cy="644525"/>
                    </a:xfrm>
                    <a:prstGeom prst="rect">
                      <a:avLst/>
                    </a:prstGeom>
                    <a:noFill/>
                    <a:ln>
                      <a:noFill/>
                    </a:ln>
                  </pic:spPr>
                </pic:pic>
              </a:graphicData>
            </a:graphic>
          </wp:inline>
        </w:drawing>
      </w:r>
    </w:p>
    <w:p w14:paraId="4CA922E9" w14:textId="77777777" w:rsidR="00D46FA6" w:rsidRPr="00612403" w:rsidRDefault="00D46FA6" w:rsidP="00D46FA6">
      <w:pPr>
        <w:spacing w:line="360" w:lineRule="auto"/>
        <w:ind w:firstLine="851"/>
        <w:jc w:val="both"/>
        <w:rPr>
          <w:rFonts w:ascii="Times New Roman" w:hAnsi="Times New Roman" w:cs="Times New Roman"/>
          <w:color w:val="auto"/>
          <w:szCs w:val="28"/>
        </w:rPr>
      </w:pPr>
      <w:r w:rsidRPr="00612403">
        <w:rPr>
          <w:rFonts w:ascii="Times New Roman" w:hAnsi="Times New Roman" w:cs="Times New Roman"/>
          <w:color w:val="auto"/>
          <w:szCs w:val="28"/>
        </w:rPr>
        <w:t>где:</w:t>
      </w:r>
    </w:p>
    <w:p w14:paraId="0FAD163F" w14:textId="77777777" w:rsidR="00D46FA6" w:rsidRPr="00612403" w:rsidRDefault="00D46FA6" w:rsidP="00D46FA6">
      <w:pPr>
        <w:spacing w:line="360" w:lineRule="auto"/>
        <w:ind w:firstLine="851"/>
        <w:jc w:val="both"/>
        <w:rPr>
          <w:rFonts w:ascii="Times New Roman" w:hAnsi="Times New Roman" w:cs="Times New Roman"/>
          <w:color w:val="auto"/>
          <w:szCs w:val="28"/>
        </w:rPr>
      </w:pPr>
      <w:proofErr w:type="spellStart"/>
      <w:r w:rsidRPr="00612403">
        <w:rPr>
          <w:rFonts w:ascii="Times New Roman" w:hAnsi="Times New Roman" w:cs="Times New Roman"/>
          <w:color w:val="auto"/>
          <w:szCs w:val="28"/>
        </w:rPr>
        <w:t>dB</w:t>
      </w:r>
      <w:proofErr w:type="spellEnd"/>
      <w:r w:rsidRPr="00612403">
        <w:rPr>
          <w:rFonts w:ascii="Times New Roman" w:hAnsi="Times New Roman" w:cs="Times New Roman"/>
          <w:color w:val="auto"/>
          <w:szCs w:val="28"/>
        </w:rPr>
        <w:t xml:space="preserve"> – вектор индукции магнитного поля, создаваемый элементом тока,</w:t>
      </w:r>
    </w:p>
    <w:p w14:paraId="7E3B1AF1" w14:textId="77777777" w:rsidR="00D46FA6" w:rsidRPr="00612403" w:rsidRDefault="00D46FA6" w:rsidP="00D46FA6">
      <w:pPr>
        <w:spacing w:line="360" w:lineRule="auto"/>
        <w:ind w:firstLine="851"/>
        <w:jc w:val="both"/>
        <w:rPr>
          <w:rFonts w:ascii="Times New Roman" w:hAnsi="Times New Roman" w:cs="Times New Roman"/>
          <w:color w:val="auto"/>
          <w:szCs w:val="28"/>
        </w:rPr>
      </w:pPr>
      <w:r w:rsidRPr="00612403">
        <w:rPr>
          <w:rFonts w:ascii="Times New Roman" w:hAnsi="Times New Roman" w:cs="Times New Roman"/>
          <w:color w:val="auto"/>
          <w:szCs w:val="28"/>
        </w:rPr>
        <w:t>μ0=4π×10-7 – магнитная постоянная,</w:t>
      </w:r>
    </w:p>
    <w:p w14:paraId="3C858843" w14:textId="77777777" w:rsidR="00D46FA6" w:rsidRPr="00612403" w:rsidRDefault="00D46FA6" w:rsidP="00D46FA6">
      <w:pPr>
        <w:spacing w:line="360" w:lineRule="auto"/>
        <w:ind w:firstLine="851"/>
        <w:jc w:val="both"/>
        <w:rPr>
          <w:rFonts w:ascii="Times New Roman" w:hAnsi="Times New Roman" w:cs="Times New Roman"/>
          <w:color w:val="auto"/>
          <w:szCs w:val="28"/>
        </w:rPr>
      </w:pPr>
      <w:r w:rsidRPr="00612403">
        <w:rPr>
          <w:rFonts w:ascii="Times New Roman" w:hAnsi="Times New Roman" w:cs="Times New Roman"/>
          <w:color w:val="auto"/>
          <w:szCs w:val="28"/>
        </w:rPr>
        <w:lastRenderedPageBreak/>
        <w:t>I – сила тока в проводнике,</w:t>
      </w:r>
    </w:p>
    <w:p w14:paraId="69C93DCA" w14:textId="77777777" w:rsidR="00D46FA6" w:rsidRPr="00612403" w:rsidRDefault="00D46FA6" w:rsidP="00D46FA6">
      <w:pPr>
        <w:spacing w:line="360" w:lineRule="auto"/>
        <w:ind w:firstLine="851"/>
        <w:jc w:val="both"/>
        <w:rPr>
          <w:rFonts w:ascii="Times New Roman" w:hAnsi="Times New Roman" w:cs="Times New Roman"/>
          <w:color w:val="auto"/>
          <w:szCs w:val="28"/>
        </w:rPr>
      </w:pPr>
      <w:proofErr w:type="spellStart"/>
      <w:r w:rsidRPr="00612403">
        <w:rPr>
          <w:rFonts w:ascii="Times New Roman" w:hAnsi="Times New Roman" w:cs="Times New Roman"/>
          <w:color w:val="auto"/>
          <w:szCs w:val="28"/>
        </w:rPr>
        <w:t>dl</w:t>
      </w:r>
      <w:proofErr w:type="spellEnd"/>
      <w:r w:rsidRPr="00612403">
        <w:rPr>
          <w:rFonts w:ascii="Times New Roman" w:hAnsi="Times New Roman" w:cs="Times New Roman"/>
          <w:color w:val="auto"/>
          <w:szCs w:val="28"/>
        </w:rPr>
        <w:t xml:space="preserve"> – векторный элемент длины проводника, направленный по току,</w:t>
      </w:r>
    </w:p>
    <w:p w14:paraId="68546B36" w14:textId="77777777" w:rsidR="00D46FA6" w:rsidRPr="00612403" w:rsidRDefault="00D46FA6" w:rsidP="00D46FA6">
      <w:pPr>
        <w:spacing w:line="360" w:lineRule="auto"/>
        <w:ind w:firstLine="851"/>
        <w:jc w:val="both"/>
        <w:rPr>
          <w:rFonts w:ascii="Times New Roman" w:hAnsi="Times New Roman" w:cs="Times New Roman"/>
          <w:color w:val="auto"/>
          <w:szCs w:val="28"/>
        </w:rPr>
      </w:pPr>
      <w:r w:rsidRPr="00612403">
        <w:rPr>
          <w:rFonts w:ascii="Times New Roman" w:hAnsi="Times New Roman" w:cs="Times New Roman"/>
          <w:color w:val="auto"/>
          <w:szCs w:val="28"/>
        </w:rPr>
        <w:t xml:space="preserve">r – вектор, направленный от элемента проводника </w:t>
      </w:r>
      <w:proofErr w:type="spellStart"/>
      <w:r w:rsidRPr="00612403">
        <w:rPr>
          <w:rFonts w:ascii="Times New Roman" w:hAnsi="Times New Roman" w:cs="Times New Roman"/>
          <w:color w:val="auto"/>
          <w:szCs w:val="28"/>
        </w:rPr>
        <w:t>dl</w:t>
      </w:r>
      <w:proofErr w:type="spellEnd"/>
      <w:r w:rsidRPr="00612403">
        <w:rPr>
          <w:rFonts w:ascii="Times New Roman" w:hAnsi="Times New Roman" w:cs="Times New Roman"/>
          <w:color w:val="auto"/>
          <w:szCs w:val="28"/>
        </w:rPr>
        <w:t xml:space="preserve"> к точке, в которой вычисляется магнитное поле,</w:t>
      </w:r>
    </w:p>
    <w:p w14:paraId="09A1E7FD" w14:textId="77777777" w:rsidR="00D46FA6" w:rsidRPr="00612403" w:rsidRDefault="00D46FA6" w:rsidP="00D46FA6">
      <w:pPr>
        <w:spacing w:line="360" w:lineRule="auto"/>
        <w:ind w:firstLine="851"/>
        <w:jc w:val="both"/>
        <w:rPr>
          <w:rFonts w:ascii="Times New Roman" w:hAnsi="Times New Roman" w:cs="Times New Roman"/>
          <w:color w:val="auto"/>
          <w:szCs w:val="28"/>
        </w:rPr>
      </w:pPr>
      <w:r w:rsidRPr="00612403">
        <w:rPr>
          <w:rFonts w:ascii="Times New Roman" w:hAnsi="Times New Roman" w:cs="Times New Roman"/>
          <w:color w:val="auto"/>
          <w:szCs w:val="28"/>
        </w:rPr>
        <w:t xml:space="preserve">r – расстояние от элемента проводника </w:t>
      </w:r>
      <w:proofErr w:type="spellStart"/>
      <w:r w:rsidRPr="00612403">
        <w:rPr>
          <w:rFonts w:ascii="Times New Roman" w:hAnsi="Times New Roman" w:cs="Times New Roman"/>
          <w:color w:val="auto"/>
          <w:szCs w:val="28"/>
        </w:rPr>
        <w:t>dl</w:t>
      </w:r>
      <w:proofErr w:type="spellEnd"/>
      <w:r w:rsidRPr="00612403">
        <w:rPr>
          <w:rFonts w:ascii="Times New Roman" w:hAnsi="Times New Roman" w:cs="Times New Roman"/>
          <w:color w:val="auto"/>
          <w:szCs w:val="28"/>
        </w:rPr>
        <w:t xml:space="preserve"> до точки, в которой вычисляется магнитное поле.</w:t>
      </w:r>
    </w:p>
    <w:p w14:paraId="234D8192" w14:textId="77777777" w:rsidR="00D46FA6" w:rsidRPr="00612403" w:rsidRDefault="00D46FA6" w:rsidP="00D46FA6">
      <w:pPr>
        <w:spacing w:line="360" w:lineRule="auto"/>
        <w:ind w:firstLine="851"/>
        <w:jc w:val="both"/>
        <w:rPr>
          <w:rFonts w:ascii="Times New Roman" w:hAnsi="Times New Roman" w:cs="Times New Roman"/>
          <w:color w:val="auto"/>
          <w:szCs w:val="28"/>
        </w:rPr>
      </w:pPr>
    </w:p>
    <w:p w14:paraId="6F707B67" w14:textId="77777777" w:rsidR="00D46FA6" w:rsidRPr="00612403" w:rsidRDefault="00D46FA6" w:rsidP="00D46FA6">
      <w:pPr>
        <w:spacing w:line="360" w:lineRule="auto"/>
        <w:ind w:firstLine="851"/>
        <w:jc w:val="both"/>
        <w:rPr>
          <w:rFonts w:ascii="Times New Roman" w:hAnsi="Times New Roman" w:cs="Times New Roman"/>
          <w:color w:val="auto"/>
          <w:szCs w:val="28"/>
        </w:rPr>
      </w:pPr>
      <w:r w:rsidRPr="00612403">
        <w:rPr>
          <w:rFonts w:ascii="Times New Roman" w:hAnsi="Times New Roman" w:cs="Times New Roman"/>
          <w:color w:val="auto"/>
          <w:szCs w:val="28"/>
        </w:rPr>
        <w:t>Окончательная формула:</w:t>
      </w:r>
    </w:p>
    <w:p w14:paraId="493B158E" w14:textId="77777777" w:rsidR="00D46FA6" w:rsidRPr="00612403" w:rsidRDefault="00D46FA6" w:rsidP="00D46FA6">
      <w:pPr>
        <w:spacing w:line="360" w:lineRule="auto"/>
        <w:ind w:firstLine="851"/>
        <w:jc w:val="both"/>
        <w:rPr>
          <w:rFonts w:ascii="Times New Roman" w:hAnsi="Times New Roman" w:cs="Times New Roman"/>
          <w:color w:val="auto"/>
          <w:szCs w:val="28"/>
        </w:rPr>
      </w:pPr>
    </w:p>
    <w:p w14:paraId="7AB6BB3B" w14:textId="77777777" w:rsidR="00D46FA6" w:rsidRPr="00612403" w:rsidRDefault="00D46FA6" w:rsidP="00D46FA6">
      <w:pPr>
        <w:spacing w:line="360" w:lineRule="auto"/>
        <w:jc w:val="center"/>
        <w:rPr>
          <w:rFonts w:ascii="Times New Roman" w:hAnsi="Times New Roman" w:cs="Times New Roman"/>
          <w:color w:val="auto"/>
          <w:szCs w:val="28"/>
        </w:rPr>
      </w:pPr>
      <w:r>
        <w:rPr>
          <w:noProof/>
        </w:rPr>
        <w:drawing>
          <wp:inline distT="0" distB="0" distL="0" distR="0" wp14:anchorId="0730C800" wp14:editId="75754AEA">
            <wp:extent cx="1496060" cy="657860"/>
            <wp:effectExtent l="0" t="0" r="0" b="0"/>
            <wp:docPr id="24" name="Рисунок 24" descr="https://sun9-62.userapi.com/impg/rJh4W_DI2_VSfhzrOCmazYEVmaTV3j1PkS1DMw/bXHo_Iwpqn4.jpg?size=157x69&amp;quality=95&amp;sign=e3a2ec9a9a5341a076b44775a14dad66&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sun9-62.userapi.com/impg/rJh4W_DI2_VSfhzrOCmazYEVmaTV3j1PkS1DMw/bXHo_Iwpqn4.jpg?size=157x69&amp;quality=95&amp;sign=e3a2ec9a9a5341a076b44775a14dad66&amp;type=albu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96060" cy="657860"/>
                    </a:xfrm>
                    <a:prstGeom prst="rect">
                      <a:avLst/>
                    </a:prstGeom>
                    <a:noFill/>
                    <a:ln>
                      <a:noFill/>
                    </a:ln>
                  </pic:spPr>
                </pic:pic>
              </a:graphicData>
            </a:graphic>
          </wp:inline>
        </w:drawing>
      </w:r>
    </w:p>
    <w:p w14:paraId="4F39ADAF" w14:textId="77777777" w:rsidR="00D46FA6" w:rsidRPr="001669E6" w:rsidRDefault="00D46FA6" w:rsidP="00D46FA6">
      <w:pPr>
        <w:spacing w:line="360" w:lineRule="auto"/>
        <w:ind w:firstLine="851"/>
        <w:jc w:val="both"/>
        <w:rPr>
          <w:rFonts w:ascii="Times New Roman" w:hAnsi="Times New Roman" w:cs="Times New Roman"/>
          <w:color w:val="auto"/>
          <w:szCs w:val="28"/>
        </w:rPr>
      </w:pPr>
      <w:r>
        <w:rPr>
          <w:rFonts w:ascii="Times New Roman" w:hAnsi="Times New Roman" w:cs="Times New Roman"/>
          <w:color w:val="auto"/>
          <w:szCs w:val="28"/>
        </w:rPr>
        <w:t>где</w:t>
      </w:r>
      <w:r w:rsidRPr="001669E6">
        <w:rPr>
          <w:rFonts w:ascii="Times New Roman" w:hAnsi="Times New Roman" w:cs="Times New Roman"/>
          <w:color w:val="auto"/>
          <w:szCs w:val="28"/>
        </w:rPr>
        <w:t>:</w:t>
      </w:r>
    </w:p>
    <w:p w14:paraId="72C8F819" w14:textId="77777777" w:rsidR="00D46FA6" w:rsidRPr="00612403" w:rsidRDefault="00D46FA6" w:rsidP="00D46FA6">
      <w:pPr>
        <w:spacing w:line="360" w:lineRule="auto"/>
        <w:ind w:firstLine="851"/>
        <w:jc w:val="both"/>
        <w:rPr>
          <w:rFonts w:ascii="Times New Roman" w:hAnsi="Times New Roman" w:cs="Times New Roman"/>
          <w:color w:val="auto"/>
          <w:szCs w:val="28"/>
        </w:rPr>
      </w:pPr>
      <w:r>
        <w:rPr>
          <w:rFonts w:ascii="Times New Roman" w:hAnsi="Times New Roman" w:cs="Times New Roman"/>
          <w:color w:val="auto"/>
          <w:szCs w:val="28"/>
        </w:rPr>
        <w:t>B</w:t>
      </w:r>
      <w:r w:rsidRPr="00612403">
        <w:rPr>
          <w:rFonts w:ascii="Times New Roman" w:hAnsi="Times New Roman" w:cs="Times New Roman"/>
          <w:color w:val="auto"/>
          <w:szCs w:val="28"/>
        </w:rPr>
        <w:t xml:space="preserve"> – индукция магнитного поля (в теслах),</w:t>
      </w:r>
    </w:p>
    <w:p w14:paraId="22E2DC02" w14:textId="77777777" w:rsidR="00D46FA6" w:rsidRPr="00612403" w:rsidRDefault="00D46FA6" w:rsidP="00D46FA6">
      <w:pPr>
        <w:spacing w:line="360" w:lineRule="auto"/>
        <w:ind w:firstLine="851"/>
        <w:jc w:val="both"/>
        <w:rPr>
          <w:rFonts w:ascii="Times New Roman" w:hAnsi="Times New Roman" w:cs="Times New Roman"/>
          <w:color w:val="auto"/>
          <w:szCs w:val="28"/>
        </w:rPr>
      </w:pPr>
      <w:r>
        <w:rPr>
          <w:rFonts w:ascii="Times New Roman" w:hAnsi="Times New Roman" w:cs="Times New Roman"/>
          <w:color w:val="auto"/>
          <w:szCs w:val="28"/>
        </w:rPr>
        <w:t>μ0</w:t>
      </w:r>
      <w:r w:rsidRPr="00612403">
        <w:rPr>
          <w:rFonts w:ascii="Times New Roman" w:hAnsi="Times New Roman" w:cs="Times New Roman"/>
          <w:color w:val="auto"/>
          <w:szCs w:val="28"/>
        </w:rPr>
        <w:t xml:space="preserve"> – магнитная</w:t>
      </w:r>
      <w:r>
        <w:rPr>
          <w:rFonts w:ascii="Times New Roman" w:hAnsi="Times New Roman" w:cs="Times New Roman"/>
          <w:color w:val="auto"/>
          <w:szCs w:val="28"/>
        </w:rPr>
        <w:t xml:space="preserve"> постоянная (4π×10</w:t>
      </w:r>
      <w:r w:rsidRPr="001669E6">
        <w:rPr>
          <w:rFonts w:ascii="Times New Roman" w:hAnsi="Times New Roman" w:cs="Times New Roman"/>
          <w:color w:val="auto"/>
          <w:szCs w:val="28"/>
          <w:vertAlign w:val="superscript"/>
        </w:rPr>
        <w:t>-7</w:t>
      </w:r>
      <w:r w:rsidRPr="00612403">
        <w:rPr>
          <w:rFonts w:ascii="Times New Roman" w:hAnsi="Times New Roman" w:cs="Times New Roman"/>
          <w:color w:val="auto"/>
          <w:szCs w:val="28"/>
        </w:rPr>
        <w:t>),</w:t>
      </w:r>
    </w:p>
    <w:p w14:paraId="741EF531" w14:textId="77777777" w:rsidR="00D46FA6" w:rsidRPr="00612403" w:rsidRDefault="00D46FA6" w:rsidP="00D46FA6">
      <w:pPr>
        <w:spacing w:line="360" w:lineRule="auto"/>
        <w:ind w:firstLine="851"/>
        <w:jc w:val="both"/>
        <w:rPr>
          <w:rFonts w:ascii="Times New Roman" w:hAnsi="Times New Roman" w:cs="Times New Roman"/>
          <w:color w:val="auto"/>
          <w:szCs w:val="28"/>
        </w:rPr>
      </w:pPr>
      <w:r>
        <w:rPr>
          <w:rFonts w:ascii="Times New Roman" w:hAnsi="Times New Roman" w:cs="Times New Roman"/>
          <w:color w:val="auto"/>
          <w:szCs w:val="28"/>
        </w:rPr>
        <w:t>I</w:t>
      </w:r>
      <w:r w:rsidRPr="00612403">
        <w:rPr>
          <w:rFonts w:ascii="Times New Roman" w:hAnsi="Times New Roman" w:cs="Times New Roman"/>
          <w:color w:val="auto"/>
          <w:szCs w:val="28"/>
        </w:rPr>
        <w:t xml:space="preserve"> – сила тока в проводнике (в амперах),</w:t>
      </w:r>
    </w:p>
    <w:p w14:paraId="62B1490B" w14:textId="77777777" w:rsidR="00D46FA6" w:rsidRPr="00D46FA6" w:rsidRDefault="00D46FA6" w:rsidP="00D46FA6">
      <w:pPr>
        <w:spacing w:line="360" w:lineRule="auto"/>
        <w:ind w:firstLine="851"/>
        <w:jc w:val="both"/>
        <w:rPr>
          <w:rFonts w:ascii="Times New Roman" w:hAnsi="Times New Roman" w:cs="Times New Roman"/>
          <w:color w:val="auto"/>
          <w:szCs w:val="28"/>
        </w:rPr>
      </w:pPr>
      <w:r>
        <w:rPr>
          <w:rFonts w:ascii="Times New Roman" w:hAnsi="Times New Roman" w:cs="Times New Roman"/>
          <w:color w:val="auto"/>
          <w:szCs w:val="28"/>
        </w:rPr>
        <w:t>R</w:t>
      </w:r>
      <w:r w:rsidRPr="00612403">
        <w:rPr>
          <w:rFonts w:ascii="Times New Roman" w:hAnsi="Times New Roman" w:cs="Times New Roman"/>
          <w:color w:val="auto"/>
          <w:szCs w:val="28"/>
        </w:rPr>
        <w:t xml:space="preserve"> – расстояние от проводника до точки, в которой вычисляется магнитное поле (в метрах).</w:t>
      </w:r>
    </w:p>
    <w:p w14:paraId="464C08BB" w14:textId="77777777" w:rsidR="00CB47FD" w:rsidRPr="004A1DA0" w:rsidRDefault="00CB47FD" w:rsidP="004A1DA0">
      <w:pPr>
        <w:spacing w:line="360" w:lineRule="auto"/>
        <w:jc w:val="both"/>
        <w:rPr>
          <w:rFonts w:ascii="Times New Roman" w:hAnsi="Times New Roman" w:cs="Times New Roman"/>
          <w:color w:val="auto"/>
          <w:szCs w:val="28"/>
        </w:rPr>
      </w:pPr>
    </w:p>
    <w:p w14:paraId="6DF7D0B0" w14:textId="4421FB69" w:rsidR="00000CD8" w:rsidRPr="00000CD8" w:rsidRDefault="00000CD8" w:rsidP="00DF6868">
      <w:pPr>
        <w:spacing w:line="360" w:lineRule="auto"/>
        <w:ind w:firstLine="851"/>
        <w:jc w:val="both"/>
        <w:rPr>
          <w:rFonts w:ascii="Times New Roman" w:hAnsi="Times New Roman" w:cs="Times New Roman"/>
          <w:color w:val="auto"/>
          <w:sz w:val="28"/>
          <w:szCs w:val="28"/>
        </w:rPr>
      </w:pPr>
      <w:r w:rsidRPr="004A1DA0">
        <w:rPr>
          <w:rFonts w:ascii="Times New Roman" w:hAnsi="Times New Roman" w:cs="Times New Roman"/>
          <w:b/>
          <w:color w:val="auto"/>
          <w:szCs w:val="28"/>
        </w:rPr>
        <w:t>Вывод:</w:t>
      </w:r>
      <w:r w:rsidR="004D58A5">
        <w:rPr>
          <w:rFonts w:ascii="Times New Roman" w:hAnsi="Times New Roman" w:cs="Times New Roman"/>
          <w:b/>
          <w:color w:val="auto"/>
          <w:szCs w:val="28"/>
        </w:rPr>
        <w:t xml:space="preserve"> </w:t>
      </w:r>
      <w:r w:rsidR="004D58A5">
        <w:rPr>
          <w:rFonts w:ascii="Times New Roman" w:hAnsi="Times New Roman" w:cs="Times New Roman"/>
          <w:bCs/>
          <w:color w:val="auto"/>
          <w:szCs w:val="28"/>
        </w:rPr>
        <w:t>в</w:t>
      </w:r>
      <w:r w:rsidR="00DF6868" w:rsidRPr="00DF6868">
        <w:rPr>
          <w:rFonts w:ascii="Times New Roman" w:hAnsi="Times New Roman" w:cs="Times New Roman"/>
          <w:color w:val="auto"/>
          <w:szCs w:val="28"/>
        </w:rPr>
        <w:t xml:space="preserve"> ходе лабораторной работы экспериментально определены модули индукции магнитного поля для прямолинейного проводника и кругового витка с током. Полученные значения хорошо согласуются с расчётами по закону Био-Савара-Лапласа и принципу суперпозиции, что подтверждает справедливость теоретических моделей для описания магнитных полей в данных системах.</w:t>
      </w:r>
    </w:p>
    <w:p w14:paraId="570DD936" w14:textId="77777777" w:rsidR="00000CD8" w:rsidRPr="004C16D8" w:rsidRDefault="00000CD8" w:rsidP="00000CD8">
      <w:pPr>
        <w:spacing w:line="360" w:lineRule="auto"/>
        <w:rPr>
          <w:rFonts w:ascii="Times New Roman" w:hAnsi="Times New Roman" w:cs="Times New Roman"/>
          <w:color w:val="auto"/>
          <w:sz w:val="28"/>
          <w:szCs w:val="28"/>
        </w:rPr>
      </w:pPr>
    </w:p>
    <w:sectPr w:rsidR="00000CD8" w:rsidRPr="004C16D8" w:rsidSect="001E54B0">
      <w:headerReference w:type="even" r:id="rId30"/>
      <w:headerReference w:type="default" r:id="rId31"/>
      <w:footerReference w:type="even" r:id="rId32"/>
      <w:footerReference w:type="default" r:id="rId33"/>
      <w:headerReference w:type="first" r:id="rId34"/>
      <w:footerReference w:type="first" r:id="rId35"/>
      <w:type w:val="continuous"/>
      <w:pgSz w:w="11909" w:h="16834"/>
      <w:pgMar w:top="1134" w:right="850" w:bottom="1134" w:left="1701" w:header="0" w:footer="3" w:gutter="0"/>
      <w:pgNumType w:start="113"/>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EAA1B" w14:textId="77777777" w:rsidR="00717ECF" w:rsidRDefault="00717ECF">
      <w:r>
        <w:separator/>
      </w:r>
    </w:p>
  </w:endnote>
  <w:endnote w:type="continuationSeparator" w:id="0">
    <w:p w14:paraId="7062632E" w14:textId="77777777" w:rsidR="00717ECF" w:rsidRDefault="00717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CC"/>
    <w:family w:val="swiss"/>
    <w:pitch w:val="variable"/>
    <w:sig w:usb0="80000AFF" w:usb1="0000396B" w:usb2="00000000" w:usb3="00000000" w:csb0="000000BF" w:csb1="00000000"/>
  </w:font>
  <w:font w:name="Garamond">
    <w:panose1 w:val="02020404030301010803"/>
    <w:charset w:val="CC"/>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Franklin Gothic Heavy">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Impact">
    <w:panose1 w:val="020B0806030902050204"/>
    <w:charset w:val="CC"/>
    <w:family w:val="swiss"/>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Cambria">
    <w:panose1 w:val="02040503050406030204"/>
    <w:charset w:val="CC"/>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Wingdings-Regular">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67F21" w14:textId="77777777" w:rsidR="00CC7C8E" w:rsidRDefault="00CC7C8E">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3E965" w14:textId="77777777" w:rsidR="00CC7C8E" w:rsidRDefault="00CC7C8E">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1BA0A" w14:textId="77777777" w:rsidR="00CC7C8E" w:rsidRDefault="00CC7C8E">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4CA22" w14:textId="77777777" w:rsidR="00717ECF" w:rsidRDefault="00717ECF">
      <w:r>
        <w:separator/>
      </w:r>
    </w:p>
  </w:footnote>
  <w:footnote w:type="continuationSeparator" w:id="0">
    <w:p w14:paraId="46A4554E" w14:textId="77777777" w:rsidR="00717ECF" w:rsidRDefault="00717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555B0" w14:textId="77777777" w:rsidR="00CC7C8E" w:rsidRDefault="00CC7C8E">
    <w:pPr>
      <w:rPr>
        <w:color w:val="auto"/>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B66C7" w14:textId="77777777" w:rsidR="00CC7C8E" w:rsidRDefault="00CC7C8E">
    <w:pPr>
      <w:rPr>
        <w:color w:val="auto"/>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8F8BA" w14:textId="77777777" w:rsidR="00CC7C8E" w:rsidRDefault="00CC7C8E">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A2ABC4"/>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E9C82B1C"/>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C3644D6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9E4A1B26"/>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664AA8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BF0F5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A4FC2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1D868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00000001"/>
    <w:multiLevelType w:val="multilevel"/>
    <w:tmpl w:val="00000000"/>
    <w:lvl w:ilvl="0">
      <w:start w:val="1"/>
      <w:numFmt w:val="decimal"/>
      <w:lvlText w:val="%1."/>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1">
      <w:start w:val="1"/>
      <w:numFmt w:val="decimal"/>
      <w:lvlText w:val="%1."/>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2">
      <w:start w:val="1"/>
      <w:numFmt w:val="decimal"/>
      <w:lvlText w:val="%1."/>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3">
      <w:start w:val="1"/>
      <w:numFmt w:val="decimal"/>
      <w:lvlText w:val="%1."/>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4">
      <w:start w:val="1"/>
      <w:numFmt w:val="decimal"/>
      <w:lvlText w:val="%1."/>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5">
      <w:start w:val="1"/>
      <w:numFmt w:val="decimal"/>
      <w:lvlText w:val="%1."/>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6">
      <w:start w:val="1"/>
      <w:numFmt w:val="decimal"/>
      <w:lvlText w:val="%1."/>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7">
      <w:start w:val="1"/>
      <w:numFmt w:val="decimal"/>
      <w:lvlText w:val="%1."/>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8">
      <w:start w:val="1"/>
      <w:numFmt w:val="decimal"/>
      <w:lvlText w:val="%1."/>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abstractNum>
  <w:abstractNum w:abstractNumId="9" w15:restartNumberingAfterBreak="0">
    <w:nsid w:val="00000003"/>
    <w:multiLevelType w:val="multilevel"/>
    <w:tmpl w:val="00000002"/>
    <w:lvl w:ilvl="0">
      <w:start w:val="1"/>
      <w:numFmt w:val="bullet"/>
      <w:lvlText w:val="-"/>
      <w:lvlJc w:val="left"/>
      <w:rPr>
        <w:rFonts w:ascii="Lucida Sans Unicode" w:hAnsi="Lucida Sans Unicode"/>
        <w:b w:val="0"/>
        <w:i w:val="0"/>
        <w:smallCaps w:val="0"/>
        <w:strike w:val="0"/>
        <w:color w:val="000000"/>
        <w:spacing w:val="0"/>
        <w:w w:val="100"/>
        <w:position w:val="0"/>
        <w:sz w:val="15"/>
        <w:u w:val="none"/>
      </w:rPr>
    </w:lvl>
    <w:lvl w:ilvl="1">
      <w:start w:val="1"/>
      <w:numFmt w:val="bullet"/>
      <w:lvlText w:val="-"/>
      <w:lvlJc w:val="left"/>
      <w:rPr>
        <w:rFonts w:ascii="Lucida Sans Unicode" w:hAnsi="Lucida Sans Unicode"/>
        <w:b w:val="0"/>
        <w:i w:val="0"/>
        <w:smallCaps w:val="0"/>
        <w:strike w:val="0"/>
        <w:color w:val="000000"/>
        <w:spacing w:val="0"/>
        <w:w w:val="100"/>
        <w:position w:val="0"/>
        <w:sz w:val="15"/>
        <w:u w:val="none"/>
      </w:rPr>
    </w:lvl>
    <w:lvl w:ilvl="2">
      <w:start w:val="1"/>
      <w:numFmt w:val="bullet"/>
      <w:lvlText w:val="-"/>
      <w:lvlJc w:val="left"/>
      <w:rPr>
        <w:rFonts w:ascii="Lucida Sans Unicode" w:hAnsi="Lucida Sans Unicode"/>
        <w:b w:val="0"/>
        <w:i w:val="0"/>
        <w:smallCaps w:val="0"/>
        <w:strike w:val="0"/>
        <w:color w:val="000000"/>
        <w:spacing w:val="0"/>
        <w:w w:val="100"/>
        <w:position w:val="0"/>
        <w:sz w:val="15"/>
        <w:u w:val="none"/>
      </w:rPr>
    </w:lvl>
    <w:lvl w:ilvl="3">
      <w:start w:val="1"/>
      <w:numFmt w:val="bullet"/>
      <w:lvlText w:val="-"/>
      <w:lvlJc w:val="left"/>
      <w:rPr>
        <w:rFonts w:ascii="Lucida Sans Unicode" w:hAnsi="Lucida Sans Unicode"/>
        <w:b w:val="0"/>
        <w:i w:val="0"/>
        <w:smallCaps w:val="0"/>
        <w:strike w:val="0"/>
        <w:color w:val="000000"/>
        <w:spacing w:val="0"/>
        <w:w w:val="100"/>
        <w:position w:val="0"/>
        <w:sz w:val="15"/>
        <w:u w:val="none"/>
      </w:rPr>
    </w:lvl>
    <w:lvl w:ilvl="4">
      <w:start w:val="1"/>
      <w:numFmt w:val="bullet"/>
      <w:lvlText w:val="-"/>
      <w:lvlJc w:val="left"/>
      <w:rPr>
        <w:rFonts w:ascii="Lucida Sans Unicode" w:hAnsi="Lucida Sans Unicode"/>
        <w:b w:val="0"/>
        <w:i w:val="0"/>
        <w:smallCaps w:val="0"/>
        <w:strike w:val="0"/>
        <w:color w:val="000000"/>
        <w:spacing w:val="0"/>
        <w:w w:val="100"/>
        <w:position w:val="0"/>
        <w:sz w:val="15"/>
        <w:u w:val="none"/>
      </w:rPr>
    </w:lvl>
    <w:lvl w:ilvl="5">
      <w:start w:val="1"/>
      <w:numFmt w:val="bullet"/>
      <w:lvlText w:val="-"/>
      <w:lvlJc w:val="left"/>
      <w:rPr>
        <w:rFonts w:ascii="Lucida Sans Unicode" w:hAnsi="Lucida Sans Unicode"/>
        <w:b w:val="0"/>
        <w:i w:val="0"/>
        <w:smallCaps w:val="0"/>
        <w:strike w:val="0"/>
        <w:color w:val="000000"/>
        <w:spacing w:val="0"/>
        <w:w w:val="100"/>
        <w:position w:val="0"/>
        <w:sz w:val="15"/>
        <w:u w:val="none"/>
      </w:rPr>
    </w:lvl>
    <w:lvl w:ilvl="6">
      <w:start w:val="1"/>
      <w:numFmt w:val="bullet"/>
      <w:lvlText w:val="-"/>
      <w:lvlJc w:val="left"/>
      <w:rPr>
        <w:rFonts w:ascii="Lucida Sans Unicode" w:hAnsi="Lucida Sans Unicode"/>
        <w:b w:val="0"/>
        <w:i w:val="0"/>
        <w:smallCaps w:val="0"/>
        <w:strike w:val="0"/>
        <w:color w:val="000000"/>
        <w:spacing w:val="0"/>
        <w:w w:val="100"/>
        <w:position w:val="0"/>
        <w:sz w:val="15"/>
        <w:u w:val="none"/>
      </w:rPr>
    </w:lvl>
    <w:lvl w:ilvl="7">
      <w:start w:val="1"/>
      <w:numFmt w:val="bullet"/>
      <w:lvlText w:val="-"/>
      <w:lvlJc w:val="left"/>
      <w:rPr>
        <w:rFonts w:ascii="Lucida Sans Unicode" w:hAnsi="Lucida Sans Unicode"/>
        <w:b w:val="0"/>
        <w:i w:val="0"/>
        <w:smallCaps w:val="0"/>
        <w:strike w:val="0"/>
        <w:color w:val="000000"/>
        <w:spacing w:val="0"/>
        <w:w w:val="100"/>
        <w:position w:val="0"/>
        <w:sz w:val="15"/>
        <w:u w:val="none"/>
      </w:rPr>
    </w:lvl>
    <w:lvl w:ilvl="8">
      <w:start w:val="1"/>
      <w:numFmt w:val="bullet"/>
      <w:lvlText w:val="-"/>
      <w:lvlJc w:val="left"/>
      <w:rPr>
        <w:rFonts w:ascii="Lucida Sans Unicode" w:hAnsi="Lucida Sans Unicode"/>
        <w:b w:val="0"/>
        <w:i w:val="0"/>
        <w:smallCaps w:val="0"/>
        <w:strike w:val="0"/>
        <w:color w:val="000000"/>
        <w:spacing w:val="0"/>
        <w:w w:val="100"/>
        <w:position w:val="0"/>
        <w:sz w:val="15"/>
        <w:u w:val="none"/>
      </w:rPr>
    </w:lvl>
  </w:abstractNum>
  <w:abstractNum w:abstractNumId="10" w15:restartNumberingAfterBreak="0">
    <w:nsid w:val="00000005"/>
    <w:multiLevelType w:val="multilevel"/>
    <w:tmpl w:val="00000004"/>
    <w:lvl w:ilvl="0">
      <w:start w:val="1"/>
      <w:numFmt w:val="bullet"/>
      <w:lvlText w:val="V"/>
      <w:lvlJc w:val="left"/>
      <w:rPr>
        <w:rFonts w:ascii="Garamond" w:hAnsi="Garamond"/>
        <w:b w:val="0"/>
        <w:i w:val="0"/>
        <w:smallCaps w:val="0"/>
        <w:strike w:val="0"/>
        <w:color w:val="000000"/>
        <w:spacing w:val="0"/>
        <w:w w:val="100"/>
        <w:position w:val="0"/>
        <w:sz w:val="9"/>
        <w:u w:val="none"/>
      </w:rPr>
    </w:lvl>
    <w:lvl w:ilvl="1">
      <w:start w:val="1"/>
      <w:numFmt w:val="bullet"/>
      <w:lvlText w:val="V"/>
      <w:lvlJc w:val="left"/>
      <w:rPr>
        <w:rFonts w:ascii="Garamond" w:hAnsi="Garamond"/>
        <w:b w:val="0"/>
        <w:i w:val="0"/>
        <w:smallCaps w:val="0"/>
        <w:strike w:val="0"/>
        <w:color w:val="000000"/>
        <w:spacing w:val="0"/>
        <w:w w:val="100"/>
        <w:position w:val="0"/>
        <w:sz w:val="9"/>
        <w:u w:val="none"/>
      </w:rPr>
    </w:lvl>
    <w:lvl w:ilvl="2">
      <w:start w:val="1"/>
      <w:numFmt w:val="bullet"/>
      <w:lvlText w:val="V"/>
      <w:lvlJc w:val="left"/>
      <w:rPr>
        <w:rFonts w:ascii="Garamond" w:hAnsi="Garamond"/>
        <w:b w:val="0"/>
        <w:i w:val="0"/>
        <w:smallCaps w:val="0"/>
        <w:strike w:val="0"/>
        <w:color w:val="000000"/>
        <w:spacing w:val="0"/>
        <w:w w:val="100"/>
        <w:position w:val="0"/>
        <w:sz w:val="9"/>
        <w:u w:val="none"/>
      </w:rPr>
    </w:lvl>
    <w:lvl w:ilvl="3">
      <w:start w:val="1"/>
      <w:numFmt w:val="bullet"/>
      <w:lvlText w:val="V"/>
      <w:lvlJc w:val="left"/>
      <w:rPr>
        <w:rFonts w:ascii="Garamond" w:hAnsi="Garamond"/>
        <w:b w:val="0"/>
        <w:i w:val="0"/>
        <w:smallCaps w:val="0"/>
        <w:strike w:val="0"/>
        <w:color w:val="000000"/>
        <w:spacing w:val="0"/>
        <w:w w:val="100"/>
        <w:position w:val="0"/>
        <w:sz w:val="9"/>
        <w:u w:val="none"/>
      </w:rPr>
    </w:lvl>
    <w:lvl w:ilvl="4">
      <w:start w:val="1"/>
      <w:numFmt w:val="bullet"/>
      <w:lvlText w:val="V"/>
      <w:lvlJc w:val="left"/>
      <w:rPr>
        <w:rFonts w:ascii="Garamond" w:hAnsi="Garamond"/>
        <w:b w:val="0"/>
        <w:i w:val="0"/>
        <w:smallCaps w:val="0"/>
        <w:strike w:val="0"/>
        <w:color w:val="000000"/>
        <w:spacing w:val="0"/>
        <w:w w:val="100"/>
        <w:position w:val="0"/>
        <w:sz w:val="9"/>
        <w:u w:val="none"/>
      </w:rPr>
    </w:lvl>
    <w:lvl w:ilvl="5">
      <w:start w:val="1"/>
      <w:numFmt w:val="bullet"/>
      <w:lvlText w:val="V"/>
      <w:lvlJc w:val="left"/>
      <w:rPr>
        <w:rFonts w:ascii="Garamond" w:hAnsi="Garamond"/>
        <w:b w:val="0"/>
        <w:i w:val="0"/>
        <w:smallCaps w:val="0"/>
        <w:strike w:val="0"/>
        <w:color w:val="000000"/>
        <w:spacing w:val="0"/>
        <w:w w:val="100"/>
        <w:position w:val="0"/>
        <w:sz w:val="9"/>
        <w:u w:val="none"/>
      </w:rPr>
    </w:lvl>
    <w:lvl w:ilvl="6">
      <w:start w:val="1"/>
      <w:numFmt w:val="bullet"/>
      <w:lvlText w:val="V"/>
      <w:lvlJc w:val="left"/>
      <w:rPr>
        <w:rFonts w:ascii="Garamond" w:hAnsi="Garamond"/>
        <w:b w:val="0"/>
        <w:i w:val="0"/>
        <w:smallCaps w:val="0"/>
        <w:strike w:val="0"/>
        <w:color w:val="000000"/>
        <w:spacing w:val="0"/>
        <w:w w:val="100"/>
        <w:position w:val="0"/>
        <w:sz w:val="9"/>
        <w:u w:val="none"/>
      </w:rPr>
    </w:lvl>
    <w:lvl w:ilvl="7">
      <w:start w:val="1"/>
      <w:numFmt w:val="bullet"/>
      <w:lvlText w:val="V"/>
      <w:lvlJc w:val="left"/>
      <w:rPr>
        <w:rFonts w:ascii="Garamond" w:hAnsi="Garamond"/>
        <w:b w:val="0"/>
        <w:i w:val="0"/>
        <w:smallCaps w:val="0"/>
        <w:strike w:val="0"/>
        <w:color w:val="000000"/>
        <w:spacing w:val="0"/>
        <w:w w:val="100"/>
        <w:position w:val="0"/>
        <w:sz w:val="9"/>
        <w:u w:val="none"/>
      </w:rPr>
    </w:lvl>
    <w:lvl w:ilvl="8">
      <w:start w:val="1"/>
      <w:numFmt w:val="bullet"/>
      <w:lvlText w:val="V"/>
      <w:lvlJc w:val="left"/>
      <w:rPr>
        <w:rFonts w:ascii="Garamond" w:hAnsi="Garamond"/>
        <w:b w:val="0"/>
        <w:i w:val="0"/>
        <w:smallCaps w:val="0"/>
        <w:strike w:val="0"/>
        <w:color w:val="000000"/>
        <w:spacing w:val="0"/>
        <w:w w:val="100"/>
        <w:position w:val="0"/>
        <w:sz w:val="9"/>
        <w:u w:val="none"/>
      </w:rPr>
    </w:lvl>
  </w:abstractNum>
  <w:abstractNum w:abstractNumId="11" w15:restartNumberingAfterBreak="0">
    <w:nsid w:val="00000007"/>
    <w:multiLevelType w:val="multilevel"/>
    <w:tmpl w:val="00000006"/>
    <w:lvl w:ilvl="0">
      <w:start w:val="1"/>
      <w:numFmt w:val="decimal"/>
      <w:lvlText w:val="%1."/>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1">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2">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3">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4">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5">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6">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7">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8">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abstractNum>
  <w:abstractNum w:abstractNumId="12" w15:restartNumberingAfterBreak="0">
    <w:nsid w:val="00000009"/>
    <w:multiLevelType w:val="multilevel"/>
    <w:tmpl w:val="00000008"/>
    <w:lvl w:ilvl="0">
      <w:start w:val="1"/>
      <w:numFmt w:val="decimal"/>
      <w:lvlText w:val="%1."/>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1">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2">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3">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4">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5">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6">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7">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8">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abstractNum>
  <w:abstractNum w:abstractNumId="13" w15:restartNumberingAfterBreak="0">
    <w:nsid w:val="0000000B"/>
    <w:multiLevelType w:val="multilevel"/>
    <w:tmpl w:val="0000000A"/>
    <w:lvl w:ilvl="0">
      <w:start w:val="1"/>
      <w:numFmt w:val="decimal"/>
      <w:lvlText w:val="%1."/>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1">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2">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3">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4">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5">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6">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7">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lvl w:ilvl="8">
      <w:start w:val="1"/>
      <w:numFmt w:val="decimal"/>
      <w:lvlText w:val="%1.%2."/>
      <w:lvlJc w:val="left"/>
      <w:rPr>
        <w:rFonts w:ascii="Lucida Sans Unicode" w:hAnsi="Lucida Sans Unicode" w:cs="Lucida Sans Unicode"/>
        <w:b w:val="0"/>
        <w:bCs w:val="0"/>
        <w:i w:val="0"/>
        <w:iCs w:val="0"/>
        <w:smallCaps w:val="0"/>
        <w:strike w:val="0"/>
        <w:color w:val="000000"/>
        <w:spacing w:val="0"/>
        <w:w w:val="100"/>
        <w:position w:val="0"/>
        <w:sz w:val="15"/>
        <w:szCs w:val="15"/>
        <w:u w:val="none"/>
      </w:rPr>
    </w:lvl>
  </w:abstractNum>
  <w:abstractNum w:abstractNumId="14" w15:restartNumberingAfterBreak="0">
    <w:nsid w:val="0000000D"/>
    <w:multiLevelType w:val="multilevel"/>
    <w:tmpl w:val="0000000C"/>
    <w:lvl w:ilvl="0">
      <w:start w:val="3"/>
      <w:numFmt w:val="decimal"/>
      <w:lvlText w:val="2.%1."/>
      <w:lvlJc w:val="left"/>
      <w:rPr>
        <w:rFonts w:ascii="Lucida Sans Unicode" w:hAnsi="Lucida Sans Unicode" w:cs="Lucida Sans Unicode"/>
        <w:b w:val="0"/>
        <w:bCs w:val="0"/>
        <w:i w:val="0"/>
        <w:iCs w:val="0"/>
        <w:smallCaps w:val="0"/>
        <w:strike w:val="0"/>
        <w:color w:val="000000"/>
        <w:spacing w:val="-3"/>
        <w:w w:val="100"/>
        <w:position w:val="0"/>
        <w:sz w:val="13"/>
        <w:szCs w:val="13"/>
        <w:u w:val="none"/>
      </w:rPr>
    </w:lvl>
    <w:lvl w:ilvl="1">
      <w:start w:val="3"/>
      <w:numFmt w:val="decimal"/>
      <w:lvlText w:val="2.%1."/>
      <w:lvlJc w:val="left"/>
      <w:rPr>
        <w:rFonts w:ascii="Lucida Sans Unicode" w:hAnsi="Lucida Sans Unicode" w:cs="Lucida Sans Unicode"/>
        <w:b w:val="0"/>
        <w:bCs w:val="0"/>
        <w:i w:val="0"/>
        <w:iCs w:val="0"/>
        <w:smallCaps w:val="0"/>
        <w:strike w:val="0"/>
        <w:color w:val="000000"/>
        <w:spacing w:val="-3"/>
        <w:w w:val="100"/>
        <w:position w:val="0"/>
        <w:sz w:val="13"/>
        <w:szCs w:val="13"/>
        <w:u w:val="none"/>
      </w:rPr>
    </w:lvl>
    <w:lvl w:ilvl="2">
      <w:start w:val="3"/>
      <w:numFmt w:val="decimal"/>
      <w:lvlText w:val="2.%1."/>
      <w:lvlJc w:val="left"/>
      <w:rPr>
        <w:rFonts w:ascii="Lucida Sans Unicode" w:hAnsi="Lucida Sans Unicode" w:cs="Lucida Sans Unicode"/>
        <w:b w:val="0"/>
        <w:bCs w:val="0"/>
        <w:i w:val="0"/>
        <w:iCs w:val="0"/>
        <w:smallCaps w:val="0"/>
        <w:strike w:val="0"/>
        <w:color w:val="000000"/>
        <w:spacing w:val="-3"/>
        <w:w w:val="100"/>
        <w:position w:val="0"/>
        <w:sz w:val="13"/>
        <w:szCs w:val="13"/>
        <w:u w:val="none"/>
      </w:rPr>
    </w:lvl>
    <w:lvl w:ilvl="3">
      <w:start w:val="3"/>
      <w:numFmt w:val="decimal"/>
      <w:lvlText w:val="2.%1."/>
      <w:lvlJc w:val="left"/>
      <w:rPr>
        <w:rFonts w:ascii="Lucida Sans Unicode" w:hAnsi="Lucida Sans Unicode" w:cs="Lucida Sans Unicode"/>
        <w:b w:val="0"/>
        <w:bCs w:val="0"/>
        <w:i w:val="0"/>
        <w:iCs w:val="0"/>
        <w:smallCaps w:val="0"/>
        <w:strike w:val="0"/>
        <w:color w:val="000000"/>
        <w:spacing w:val="-3"/>
        <w:w w:val="100"/>
        <w:position w:val="0"/>
        <w:sz w:val="13"/>
        <w:szCs w:val="13"/>
        <w:u w:val="none"/>
      </w:rPr>
    </w:lvl>
    <w:lvl w:ilvl="4">
      <w:start w:val="3"/>
      <w:numFmt w:val="decimal"/>
      <w:lvlText w:val="2.%1."/>
      <w:lvlJc w:val="left"/>
      <w:rPr>
        <w:rFonts w:ascii="Lucida Sans Unicode" w:hAnsi="Lucida Sans Unicode" w:cs="Lucida Sans Unicode"/>
        <w:b w:val="0"/>
        <w:bCs w:val="0"/>
        <w:i w:val="0"/>
        <w:iCs w:val="0"/>
        <w:smallCaps w:val="0"/>
        <w:strike w:val="0"/>
        <w:color w:val="000000"/>
        <w:spacing w:val="-3"/>
        <w:w w:val="100"/>
        <w:position w:val="0"/>
        <w:sz w:val="13"/>
        <w:szCs w:val="13"/>
        <w:u w:val="none"/>
      </w:rPr>
    </w:lvl>
    <w:lvl w:ilvl="5">
      <w:start w:val="3"/>
      <w:numFmt w:val="decimal"/>
      <w:lvlText w:val="2.%1."/>
      <w:lvlJc w:val="left"/>
      <w:rPr>
        <w:rFonts w:ascii="Lucida Sans Unicode" w:hAnsi="Lucida Sans Unicode" w:cs="Lucida Sans Unicode"/>
        <w:b w:val="0"/>
        <w:bCs w:val="0"/>
        <w:i w:val="0"/>
        <w:iCs w:val="0"/>
        <w:smallCaps w:val="0"/>
        <w:strike w:val="0"/>
        <w:color w:val="000000"/>
        <w:spacing w:val="-3"/>
        <w:w w:val="100"/>
        <w:position w:val="0"/>
        <w:sz w:val="13"/>
        <w:szCs w:val="13"/>
        <w:u w:val="none"/>
      </w:rPr>
    </w:lvl>
    <w:lvl w:ilvl="6">
      <w:start w:val="3"/>
      <w:numFmt w:val="decimal"/>
      <w:lvlText w:val="2.%1."/>
      <w:lvlJc w:val="left"/>
      <w:rPr>
        <w:rFonts w:ascii="Lucida Sans Unicode" w:hAnsi="Lucida Sans Unicode" w:cs="Lucida Sans Unicode"/>
        <w:b w:val="0"/>
        <w:bCs w:val="0"/>
        <w:i w:val="0"/>
        <w:iCs w:val="0"/>
        <w:smallCaps w:val="0"/>
        <w:strike w:val="0"/>
        <w:color w:val="000000"/>
        <w:spacing w:val="-3"/>
        <w:w w:val="100"/>
        <w:position w:val="0"/>
        <w:sz w:val="13"/>
        <w:szCs w:val="13"/>
        <w:u w:val="none"/>
      </w:rPr>
    </w:lvl>
    <w:lvl w:ilvl="7">
      <w:start w:val="3"/>
      <w:numFmt w:val="decimal"/>
      <w:lvlText w:val="2.%1."/>
      <w:lvlJc w:val="left"/>
      <w:rPr>
        <w:rFonts w:ascii="Lucida Sans Unicode" w:hAnsi="Lucida Sans Unicode" w:cs="Lucida Sans Unicode"/>
        <w:b w:val="0"/>
        <w:bCs w:val="0"/>
        <w:i w:val="0"/>
        <w:iCs w:val="0"/>
        <w:smallCaps w:val="0"/>
        <w:strike w:val="0"/>
        <w:color w:val="000000"/>
        <w:spacing w:val="-3"/>
        <w:w w:val="100"/>
        <w:position w:val="0"/>
        <w:sz w:val="13"/>
        <w:szCs w:val="13"/>
        <w:u w:val="none"/>
      </w:rPr>
    </w:lvl>
    <w:lvl w:ilvl="8">
      <w:start w:val="3"/>
      <w:numFmt w:val="decimal"/>
      <w:lvlText w:val="2.%1."/>
      <w:lvlJc w:val="left"/>
      <w:rPr>
        <w:rFonts w:ascii="Lucida Sans Unicode" w:hAnsi="Lucida Sans Unicode" w:cs="Lucida Sans Unicode"/>
        <w:b w:val="0"/>
        <w:bCs w:val="0"/>
        <w:i w:val="0"/>
        <w:iCs w:val="0"/>
        <w:smallCaps w:val="0"/>
        <w:strike w:val="0"/>
        <w:color w:val="000000"/>
        <w:spacing w:val="-3"/>
        <w:w w:val="100"/>
        <w:position w:val="0"/>
        <w:sz w:val="13"/>
        <w:szCs w:val="13"/>
        <w:u w:val="none"/>
      </w:rPr>
    </w:lvl>
  </w:abstractNum>
  <w:abstractNum w:abstractNumId="15" w15:restartNumberingAfterBreak="0">
    <w:nsid w:val="01EF4B03"/>
    <w:multiLevelType w:val="hybridMultilevel"/>
    <w:tmpl w:val="EF2AA438"/>
    <w:lvl w:ilvl="0" w:tplc="66649D82">
      <w:start w:val="1"/>
      <w:numFmt w:val="decimal"/>
      <w:lvlText w:val="%1."/>
      <w:lvlJc w:val="left"/>
      <w:pPr>
        <w:ind w:left="720" w:hanging="360"/>
      </w:pPr>
      <w:rPr>
        <w:rFonts w:ascii="TimesNewRomanPS-BoldMT" w:hAnsi="TimesNewRomanPS-BoldMT" w:cs="Courier New" w:hint="default"/>
        <w:sz w:val="28"/>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15:restartNumberingAfterBreak="0">
    <w:nsid w:val="06AC2BB1"/>
    <w:multiLevelType w:val="hybridMultilevel"/>
    <w:tmpl w:val="54DCF5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0C744B9"/>
    <w:multiLevelType w:val="hybridMultilevel"/>
    <w:tmpl w:val="207A73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45403CA"/>
    <w:multiLevelType w:val="hybridMultilevel"/>
    <w:tmpl w:val="F724A946"/>
    <w:lvl w:ilvl="0" w:tplc="2610AC42">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 w15:restartNumberingAfterBreak="0">
    <w:nsid w:val="1BFA776E"/>
    <w:multiLevelType w:val="hybridMultilevel"/>
    <w:tmpl w:val="0BAC2E1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15:restartNumberingAfterBreak="0">
    <w:nsid w:val="1E0671ED"/>
    <w:multiLevelType w:val="hybridMultilevel"/>
    <w:tmpl w:val="C2C6D60A"/>
    <w:lvl w:ilvl="0" w:tplc="04190011">
      <w:start w:val="1"/>
      <w:numFmt w:val="decimal"/>
      <w:lvlText w:val="%1)"/>
      <w:lvlJc w:val="left"/>
      <w:pPr>
        <w:ind w:left="36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126720C"/>
    <w:multiLevelType w:val="hybridMultilevel"/>
    <w:tmpl w:val="72FE1BA8"/>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2" w15:restartNumberingAfterBreak="0">
    <w:nsid w:val="352D2FE1"/>
    <w:multiLevelType w:val="hybridMultilevel"/>
    <w:tmpl w:val="32F8E37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BF15686"/>
    <w:multiLevelType w:val="hybridMultilevel"/>
    <w:tmpl w:val="1408E184"/>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4" w15:restartNumberingAfterBreak="0">
    <w:nsid w:val="455F1703"/>
    <w:multiLevelType w:val="hybridMultilevel"/>
    <w:tmpl w:val="F724DA6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3D853B7"/>
    <w:multiLevelType w:val="hybridMultilevel"/>
    <w:tmpl w:val="D0C8443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67473DC"/>
    <w:multiLevelType w:val="multilevel"/>
    <w:tmpl w:val="1188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916654"/>
    <w:multiLevelType w:val="hybridMultilevel"/>
    <w:tmpl w:val="FF087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67596882">
    <w:abstractNumId w:val="8"/>
  </w:num>
  <w:num w:numId="2" w16cid:durableId="156962196">
    <w:abstractNumId w:val="9"/>
  </w:num>
  <w:num w:numId="3" w16cid:durableId="1847092082">
    <w:abstractNumId w:val="10"/>
  </w:num>
  <w:num w:numId="4" w16cid:durableId="1125853694">
    <w:abstractNumId w:val="11"/>
  </w:num>
  <w:num w:numId="5" w16cid:durableId="270819078">
    <w:abstractNumId w:val="12"/>
  </w:num>
  <w:num w:numId="6" w16cid:durableId="1692147039">
    <w:abstractNumId w:val="13"/>
  </w:num>
  <w:num w:numId="7" w16cid:durableId="1422683759">
    <w:abstractNumId w:val="14"/>
  </w:num>
  <w:num w:numId="8" w16cid:durableId="264461270">
    <w:abstractNumId w:val="18"/>
  </w:num>
  <w:num w:numId="9" w16cid:durableId="135338573">
    <w:abstractNumId w:val="27"/>
  </w:num>
  <w:num w:numId="10" w16cid:durableId="1503423623">
    <w:abstractNumId w:val="19"/>
  </w:num>
  <w:num w:numId="11" w16cid:durableId="388575006">
    <w:abstractNumId w:val="7"/>
  </w:num>
  <w:num w:numId="12" w16cid:durableId="1624456565">
    <w:abstractNumId w:val="6"/>
  </w:num>
  <w:num w:numId="13" w16cid:durableId="506478474">
    <w:abstractNumId w:val="5"/>
  </w:num>
  <w:num w:numId="14" w16cid:durableId="1817839703">
    <w:abstractNumId w:val="4"/>
  </w:num>
  <w:num w:numId="15" w16cid:durableId="1964922885">
    <w:abstractNumId w:val="3"/>
  </w:num>
  <w:num w:numId="16" w16cid:durableId="46225292">
    <w:abstractNumId w:val="2"/>
  </w:num>
  <w:num w:numId="17" w16cid:durableId="226720584">
    <w:abstractNumId w:val="1"/>
  </w:num>
  <w:num w:numId="18" w16cid:durableId="2100590540">
    <w:abstractNumId w:val="0"/>
  </w:num>
  <w:num w:numId="19" w16cid:durableId="1361711561">
    <w:abstractNumId w:val="15"/>
  </w:num>
  <w:num w:numId="20" w16cid:durableId="332953843">
    <w:abstractNumId w:val="23"/>
  </w:num>
  <w:num w:numId="21" w16cid:durableId="229660731">
    <w:abstractNumId w:val="21"/>
  </w:num>
  <w:num w:numId="22" w16cid:durableId="954949391">
    <w:abstractNumId w:val="16"/>
  </w:num>
  <w:num w:numId="23" w16cid:durableId="686371163">
    <w:abstractNumId w:val="17"/>
  </w:num>
  <w:num w:numId="24" w16cid:durableId="53242829">
    <w:abstractNumId w:val="26"/>
  </w:num>
  <w:num w:numId="25" w16cid:durableId="145754556">
    <w:abstractNumId w:val="20"/>
  </w:num>
  <w:num w:numId="26" w16cid:durableId="1838619590">
    <w:abstractNumId w:val="24"/>
  </w:num>
  <w:num w:numId="27" w16cid:durableId="645595799">
    <w:abstractNumId w:val="22"/>
  </w:num>
  <w:num w:numId="28" w16cid:durableId="17658751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evenAndOddHeaders/>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compatSetting w:name="compatibilityMode" w:uri="http://schemas.microsoft.com/office/word" w:val="12"/>
    <w:compatSetting w:name="useWord2013TrackBottomHyphenation" w:uri="http://schemas.microsoft.com/office/word" w:val="1"/>
  </w:compat>
  <w:rsids>
    <w:rsidRoot w:val="00584284"/>
    <w:rsid w:val="00000CD8"/>
    <w:rsid w:val="000043D6"/>
    <w:rsid w:val="000129DB"/>
    <w:rsid w:val="00012F4C"/>
    <w:rsid w:val="00023CD0"/>
    <w:rsid w:val="000323B6"/>
    <w:rsid w:val="00067862"/>
    <w:rsid w:val="00070F62"/>
    <w:rsid w:val="00083BFD"/>
    <w:rsid w:val="00084630"/>
    <w:rsid w:val="00084FA2"/>
    <w:rsid w:val="00086D39"/>
    <w:rsid w:val="000C19EE"/>
    <w:rsid w:val="000C22C9"/>
    <w:rsid w:val="000C69F0"/>
    <w:rsid w:val="000D5028"/>
    <w:rsid w:val="000E75A6"/>
    <w:rsid w:val="000F445E"/>
    <w:rsid w:val="00110286"/>
    <w:rsid w:val="00114203"/>
    <w:rsid w:val="00124939"/>
    <w:rsid w:val="00127ECB"/>
    <w:rsid w:val="00136290"/>
    <w:rsid w:val="00137D69"/>
    <w:rsid w:val="0014047A"/>
    <w:rsid w:val="00140DC4"/>
    <w:rsid w:val="001533AB"/>
    <w:rsid w:val="00155338"/>
    <w:rsid w:val="0015698F"/>
    <w:rsid w:val="0016415E"/>
    <w:rsid w:val="001669E6"/>
    <w:rsid w:val="001733B4"/>
    <w:rsid w:val="001808ED"/>
    <w:rsid w:val="00182E8D"/>
    <w:rsid w:val="001E54B0"/>
    <w:rsid w:val="001F2F59"/>
    <w:rsid w:val="001F6B30"/>
    <w:rsid w:val="002023CC"/>
    <w:rsid w:val="00202467"/>
    <w:rsid w:val="002109BF"/>
    <w:rsid w:val="00220726"/>
    <w:rsid w:val="00222DFE"/>
    <w:rsid w:val="00226D22"/>
    <w:rsid w:val="0022725A"/>
    <w:rsid w:val="00227483"/>
    <w:rsid w:val="00244B35"/>
    <w:rsid w:val="00267D60"/>
    <w:rsid w:val="00274FF0"/>
    <w:rsid w:val="0027535B"/>
    <w:rsid w:val="00275CF6"/>
    <w:rsid w:val="00281CE8"/>
    <w:rsid w:val="0028705F"/>
    <w:rsid w:val="00292210"/>
    <w:rsid w:val="002937F5"/>
    <w:rsid w:val="002958ED"/>
    <w:rsid w:val="00297638"/>
    <w:rsid w:val="002D1634"/>
    <w:rsid w:val="002D4B1D"/>
    <w:rsid w:val="002F2D68"/>
    <w:rsid w:val="00322FCF"/>
    <w:rsid w:val="00324840"/>
    <w:rsid w:val="003306EA"/>
    <w:rsid w:val="0033189A"/>
    <w:rsid w:val="00334C95"/>
    <w:rsid w:val="00337422"/>
    <w:rsid w:val="003422D4"/>
    <w:rsid w:val="00350FC9"/>
    <w:rsid w:val="003511D7"/>
    <w:rsid w:val="00375D4B"/>
    <w:rsid w:val="00377E1F"/>
    <w:rsid w:val="003874D3"/>
    <w:rsid w:val="003937FA"/>
    <w:rsid w:val="003A3C90"/>
    <w:rsid w:val="003B62E4"/>
    <w:rsid w:val="003C66B7"/>
    <w:rsid w:val="003D1660"/>
    <w:rsid w:val="003E4DE1"/>
    <w:rsid w:val="00414AED"/>
    <w:rsid w:val="00432D50"/>
    <w:rsid w:val="004360D6"/>
    <w:rsid w:val="004418FB"/>
    <w:rsid w:val="0046077A"/>
    <w:rsid w:val="0046352D"/>
    <w:rsid w:val="00486B0D"/>
    <w:rsid w:val="00491F8F"/>
    <w:rsid w:val="0049464B"/>
    <w:rsid w:val="004A1B7B"/>
    <w:rsid w:val="004A1DA0"/>
    <w:rsid w:val="004A6B3F"/>
    <w:rsid w:val="004B0A7E"/>
    <w:rsid w:val="004B15B4"/>
    <w:rsid w:val="004B443E"/>
    <w:rsid w:val="004C16D8"/>
    <w:rsid w:val="004C30AB"/>
    <w:rsid w:val="004C6888"/>
    <w:rsid w:val="004D58A5"/>
    <w:rsid w:val="004E0609"/>
    <w:rsid w:val="004E5EFE"/>
    <w:rsid w:val="004F093B"/>
    <w:rsid w:val="00511D56"/>
    <w:rsid w:val="00521EEC"/>
    <w:rsid w:val="0052604D"/>
    <w:rsid w:val="0054663B"/>
    <w:rsid w:val="00547C39"/>
    <w:rsid w:val="00557012"/>
    <w:rsid w:val="00582B3A"/>
    <w:rsid w:val="00582EDD"/>
    <w:rsid w:val="00583552"/>
    <w:rsid w:val="00584284"/>
    <w:rsid w:val="00591173"/>
    <w:rsid w:val="00593143"/>
    <w:rsid w:val="00594ED6"/>
    <w:rsid w:val="005A20A1"/>
    <w:rsid w:val="005A7DE1"/>
    <w:rsid w:val="005B0C40"/>
    <w:rsid w:val="005C235C"/>
    <w:rsid w:val="005F2A12"/>
    <w:rsid w:val="005F3AC1"/>
    <w:rsid w:val="006023F4"/>
    <w:rsid w:val="00602C08"/>
    <w:rsid w:val="00604808"/>
    <w:rsid w:val="00604D66"/>
    <w:rsid w:val="00612403"/>
    <w:rsid w:val="00615426"/>
    <w:rsid w:val="006332E6"/>
    <w:rsid w:val="0064537F"/>
    <w:rsid w:val="00652099"/>
    <w:rsid w:val="00663852"/>
    <w:rsid w:val="00665905"/>
    <w:rsid w:val="0069258D"/>
    <w:rsid w:val="00695C87"/>
    <w:rsid w:val="006A5784"/>
    <w:rsid w:val="006C07F9"/>
    <w:rsid w:val="006C4409"/>
    <w:rsid w:val="006C59BC"/>
    <w:rsid w:val="006D3DAD"/>
    <w:rsid w:val="006E0162"/>
    <w:rsid w:val="006E473C"/>
    <w:rsid w:val="006F66A5"/>
    <w:rsid w:val="00703291"/>
    <w:rsid w:val="00717ECF"/>
    <w:rsid w:val="00731B82"/>
    <w:rsid w:val="00732281"/>
    <w:rsid w:val="0074573E"/>
    <w:rsid w:val="00746728"/>
    <w:rsid w:val="00747EC3"/>
    <w:rsid w:val="00752D53"/>
    <w:rsid w:val="007662AE"/>
    <w:rsid w:val="007717BB"/>
    <w:rsid w:val="00777809"/>
    <w:rsid w:val="0079382C"/>
    <w:rsid w:val="007A0567"/>
    <w:rsid w:val="007A3955"/>
    <w:rsid w:val="007C66FB"/>
    <w:rsid w:val="007D7246"/>
    <w:rsid w:val="007E6C01"/>
    <w:rsid w:val="007E75AA"/>
    <w:rsid w:val="007F1192"/>
    <w:rsid w:val="008234A0"/>
    <w:rsid w:val="008331F7"/>
    <w:rsid w:val="008362AE"/>
    <w:rsid w:val="0083642C"/>
    <w:rsid w:val="008368EF"/>
    <w:rsid w:val="00836E4D"/>
    <w:rsid w:val="00837173"/>
    <w:rsid w:val="008819A6"/>
    <w:rsid w:val="00884556"/>
    <w:rsid w:val="00885CBC"/>
    <w:rsid w:val="008B2265"/>
    <w:rsid w:val="008C1812"/>
    <w:rsid w:val="008D0897"/>
    <w:rsid w:val="008D35B2"/>
    <w:rsid w:val="008F4E9A"/>
    <w:rsid w:val="008F5817"/>
    <w:rsid w:val="00923313"/>
    <w:rsid w:val="00925B7F"/>
    <w:rsid w:val="00934953"/>
    <w:rsid w:val="00941E92"/>
    <w:rsid w:val="00947F01"/>
    <w:rsid w:val="00964B74"/>
    <w:rsid w:val="00965255"/>
    <w:rsid w:val="00971626"/>
    <w:rsid w:val="00976A68"/>
    <w:rsid w:val="00981902"/>
    <w:rsid w:val="00987828"/>
    <w:rsid w:val="0099077C"/>
    <w:rsid w:val="009B5B02"/>
    <w:rsid w:val="009D152F"/>
    <w:rsid w:val="009D654D"/>
    <w:rsid w:val="009F2733"/>
    <w:rsid w:val="009F5161"/>
    <w:rsid w:val="009F5E1C"/>
    <w:rsid w:val="00A13DB1"/>
    <w:rsid w:val="00A212AF"/>
    <w:rsid w:val="00A31AD6"/>
    <w:rsid w:val="00A435AB"/>
    <w:rsid w:val="00A45E3C"/>
    <w:rsid w:val="00A525AF"/>
    <w:rsid w:val="00A52CB5"/>
    <w:rsid w:val="00A54580"/>
    <w:rsid w:val="00A55550"/>
    <w:rsid w:val="00A6538E"/>
    <w:rsid w:val="00A700E1"/>
    <w:rsid w:val="00A9648D"/>
    <w:rsid w:val="00AA44A6"/>
    <w:rsid w:val="00AA47EB"/>
    <w:rsid w:val="00AB44EE"/>
    <w:rsid w:val="00AD281A"/>
    <w:rsid w:val="00AE0BD9"/>
    <w:rsid w:val="00AF220A"/>
    <w:rsid w:val="00B1292A"/>
    <w:rsid w:val="00B228F4"/>
    <w:rsid w:val="00B237EA"/>
    <w:rsid w:val="00B324DE"/>
    <w:rsid w:val="00B42AC7"/>
    <w:rsid w:val="00B65380"/>
    <w:rsid w:val="00B736C5"/>
    <w:rsid w:val="00BA4D0E"/>
    <w:rsid w:val="00BA5508"/>
    <w:rsid w:val="00BB1914"/>
    <w:rsid w:val="00BD56E4"/>
    <w:rsid w:val="00BF3499"/>
    <w:rsid w:val="00C0118B"/>
    <w:rsid w:val="00C15D22"/>
    <w:rsid w:val="00C16BAC"/>
    <w:rsid w:val="00C303FA"/>
    <w:rsid w:val="00C30AB0"/>
    <w:rsid w:val="00C33DBF"/>
    <w:rsid w:val="00C430FA"/>
    <w:rsid w:val="00C5138E"/>
    <w:rsid w:val="00C60BD8"/>
    <w:rsid w:val="00C63FA2"/>
    <w:rsid w:val="00C6452B"/>
    <w:rsid w:val="00C70AEE"/>
    <w:rsid w:val="00C71C16"/>
    <w:rsid w:val="00C73074"/>
    <w:rsid w:val="00C74B06"/>
    <w:rsid w:val="00C92630"/>
    <w:rsid w:val="00C95CD3"/>
    <w:rsid w:val="00CA1D80"/>
    <w:rsid w:val="00CA6EDF"/>
    <w:rsid w:val="00CB0401"/>
    <w:rsid w:val="00CB0AA2"/>
    <w:rsid w:val="00CB47FD"/>
    <w:rsid w:val="00CC325E"/>
    <w:rsid w:val="00CC7C8E"/>
    <w:rsid w:val="00CD1517"/>
    <w:rsid w:val="00CE6A56"/>
    <w:rsid w:val="00CE761B"/>
    <w:rsid w:val="00CF171A"/>
    <w:rsid w:val="00CF5228"/>
    <w:rsid w:val="00CF62B3"/>
    <w:rsid w:val="00D020D2"/>
    <w:rsid w:val="00D07F93"/>
    <w:rsid w:val="00D23F55"/>
    <w:rsid w:val="00D35AB8"/>
    <w:rsid w:val="00D44278"/>
    <w:rsid w:val="00D46FA6"/>
    <w:rsid w:val="00D54B16"/>
    <w:rsid w:val="00D62034"/>
    <w:rsid w:val="00D71153"/>
    <w:rsid w:val="00D82306"/>
    <w:rsid w:val="00D86DF4"/>
    <w:rsid w:val="00D87FA5"/>
    <w:rsid w:val="00D91B58"/>
    <w:rsid w:val="00DA0AD8"/>
    <w:rsid w:val="00DA5CA3"/>
    <w:rsid w:val="00DB2B2A"/>
    <w:rsid w:val="00DC1357"/>
    <w:rsid w:val="00DC31B4"/>
    <w:rsid w:val="00DF1883"/>
    <w:rsid w:val="00DF1A10"/>
    <w:rsid w:val="00DF1A53"/>
    <w:rsid w:val="00DF6868"/>
    <w:rsid w:val="00E01FA8"/>
    <w:rsid w:val="00E202EB"/>
    <w:rsid w:val="00E217F4"/>
    <w:rsid w:val="00E23225"/>
    <w:rsid w:val="00E24B1C"/>
    <w:rsid w:val="00E4118B"/>
    <w:rsid w:val="00E50EA6"/>
    <w:rsid w:val="00E51442"/>
    <w:rsid w:val="00E62398"/>
    <w:rsid w:val="00E852A4"/>
    <w:rsid w:val="00E919C4"/>
    <w:rsid w:val="00E943E7"/>
    <w:rsid w:val="00ED26CF"/>
    <w:rsid w:val="00EE4A67"/>
    <w:rsid w:val="00F055D3"/>
    <w:rsid w:val="00F1371E"/>
    <w:rsid w:val="00F2242E"/>
    <w:rsid w:val="00F26371"/>
    <w:rsid w:val="00F402E0"/>
    <w:rsid w:val="00F46BB6"/>
    <w:rsid w:val="00F50B0D"/>
    <w:rsid w:val="00F51583"/>
    <w:rsid w:val="00F52CB8"/>
    <w:rsid w:val="00F719B1"/>
    <w:rsid w:val="00FA250C"/>
    <w:rsid w:val="00FA6B68"/>
    <w:rsid w:val="00FA7ED6"/>
    <w:rsid w:val="00FB29D9"/>
    <w:rsid w:val="00FC76FF"/>
    <w:rsid w:val="00FD0A1E"/>
    <w:rsid w:val="00FD21A9"/>
    <w:rsid w:val="00FE0E14"/>
    <w:rsid w:val="00FE576A"/>
    <w:rsid w:val="00FE63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05CA69"/>
  <w15:docId w15:val="{87701890-E4F4-40E6-97D0-4393BF99E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imes New Roman" w:hAnsi="Courier New" w:cs="Courier New"/>
        <w:sz w:val="24"/>
        <w:szCs w:val="24"/>
        <w:lang w:val="ru-RU" w:eastAsia="ru-RU"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B47FD"/>
    <w:pPr>
      <w:widowControl w:val="0"/>
    </w:pPr>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DA0AD8"/>
    <w:rPr>
      <w:rFonts w:cs="Times New Roman"/>
      <w:color w:val="0066CC"/>
      <w:u w:val="single"/>
    </w:rPr>
  </w:style>
  <w:style w:type="character" w:customStyle="1" w:styleId="2">
    <w:name w:val="Основной текст (2)_"/>
    <w:basedOn w:val="a0"/>
    <w:link w:val="20"/>
    <w:uiPriority w:val="99"/>
    <w:locked/>
    <w:rsid w:val="00DA0AD8"/>
    <w:rPr>
      <w:rFonts w:ascii="Lucida Sans Unicode" w:hAnsi="Lucida Sans Unicode" w:cs="Lucida Sans Unicode"/>
      <w:sz w:val="18"/>
      <w:szCs w:val="18"/>
      <w:u w:val="none"/>
    </w:rPr>
  </w:style>
  <w:style w:type="character" w:customStyle="1" w:styleId="a4">
    <w:name w:val="Колонтитул_"/>
    <w:basedOn w:val="a0"/>
    <w:link w:val="1"/>
    <w:uiPriority w:val="99"/>
    <w:locked/>
    <w:rsid w:val="00DA0AD8"/>
    <w:rPr>
      <w:rFonts w:ascii="Lucida Sans Unicode" w:hAnsi="Lucida Sans Unicode" w:cs="Lucida Sans Unicode"/>
      <w:sz w:val="14"/>
      <w:szCs w:val="14"/>
      <w:u w:val="none"/>
    </w:rPr>
  </w:style>
  <w:style w:type="character" w:customStyle="1" w:styleId="a5">
    <w:name w:val="Колонтитул"/>
    <w:basedOn w:val="a4"/>
    <w:uiPriority w:val="99"/>
    <w:rsid w:val="00DA0AD8"/>
    <w:rPr>
      <w:rFonts w:ascii="Lucida Sans Unicode" w:hAnsi="Lucida Sans Unicode" w:cs="Lucida Sans Unicode"/>
      <w:sz w:val="14"/>
      <w:szCs w:val="14"/>
      <w:u w:val="none"/>
    </w:rPr>
  </w:style>
  <w:style w:type="character" w:customStyle="1" w:styleId="3">
    <w:name w:val="Основной текст (3)_"/>
    <w:basedOn w:val="a0"/>
    <w:link w:val="31"/>
    <w:uiPriority w:val="99"/>
    <w:locked/>
    <w:rsid w:val="00DA0AD8"/>
    <w:rPr>
      <w:rFonts w:ascii="Lucida Sans Unicode" w:hAnsi="Lucida Sans Unicode" w:cs="Lucida Sans Unicode"/>
      <w:sz w:val="11"/>
      <w:szCs w:val="11"/>
      <w:u w:val="none"/>
    </w:rPr>
  </w:style>
  <w:style w:type="character" w:customStyle="1" w:styleId="36pt">
    <w:name w:val="Основной текст (3) + 6 pt"/>
    <w:basedOn w:val="3"/>
    <w:uiPriority w:val="99"/>
    <w:rsid w:val="00DA0AD8"/>
    <w:rPr>
      <w:rFonts w:ascii="Lucida Sans Unicode" w:hAnsi="Lucida Sans Unicode" w:cs="Lucida Sans Unicode"/>
      <w:sz w:val="12"/>
      <w:szCs w:val="12"/>
      <w:u w:val="none"/>
    </w:rPr>
  </w:style>
  <w:style w:type="character" w:customStyle="1" w:styleId="10">
    <w:name w:val="Основной текст Знак1"/>
    <w:basedOn w:val="a0"/>
    <w:link w:val="a6"/>
    <w:uiPriority w:val="99"/>
    <w:locked/>
    <w:rsid w:val="00DA0AD8"/>
    <w:rPr>
      <w:rFonts w:ascii="Lucida Sans Unicode" w:hAnsi="Lucida Sans Unicode" w:cs="Lucida Sans Unicode"/>
      <w:sz w:val="15"/>
      <w:szCs w:val="15"/>
      <w:u w:val="none"/>
    </w:rPr>
  </w:style>
  <w:style w:type="character" w:customStyle="1" w:styleId="30">
    <w:name w:val="Заголовок №3_"/>
    <w:basedOn w:val="a0"/>
    <w:link w:val="32"/>
    <w:uiPriority w:val="99"/>
    <w:locked/>
    <w:rsid w:val="00DA0AD8"/>
    <w:rPr>
      <w:rFonts w:ascii="Lucida Sans Unicode" w:hAnsi="Lucida Sans Unicode" w:cs="Lucida Sans Unicode"/>
      <w:b/>
      <w:bCs/>
      <w:sz w:val="20"/>
      <w:szCs w:val="20"/>
      <w:u w:val="none"/>
    </w:rPr>
  </w:style>
  <w:style w:type="character" w:customStyle="1" w:styleId="3TimesNewRoman">
    <w:name w:val="Заголовок №3 + Times New Roman"/>
    <w:aliases w:val="10,5 pt,Не полужирный,Интервал 0 pt"/>
    <w:basedOn w:val="30"/>
    <w:uiPriority w:val="99"/>
    <w:rsid w:val="00DA0AD8"/>
    <w:rPr>
      <w:rFonts w:ascii="Times New Roman" w:hAnsi="Times New Roman" w:cs="Times New Roman"/>
      <w:b w:val="0"/>
      <w:bCs w:val="0"/>
      <w:spacing w:val="10"/>
      <w:sz w:val="21"/>
      <w:szCs w:val="21"/>
      <w:u w:val="none"/>
    </w:rPr>
  </w:style>
  <w:style w:type="paragraph" w:styleId="a6">
    <w:name w:val="Body Text"/>
    <w:basedOn w:val="a"/>
    <w:link w:val="10"/>
    <w:uiPriority w:val="99"/>
    <w:rsid w:val="00DA0AD8"/>
    <w:pPr>
      <w:shd w:val="clear" w:color="auto" w:fill="FFFFFF"/>
      <w:spacing w:before="480" w:after="1140" w:line="240" w:lineRule="atLeast"/>
      <w:ind w:hanging="280"/>
    </w:pPr>
    <w:rPr>
      <w:rFonts w:ascii="Lucida Sans Unicode" w:hAnsi="Lucida Sans Unicode" w:cs="Lucida Sans Unicode"/>
      <w:color w:val="auto"/>
      <w:sz w:val="15"/>
      <w:szCs w:val="15"/>
    </w:rPr>
  </w:style>
  <w:style w:type="character" w:customStyle="1" w:styleId="a7">
    <w:name w:val="Основной текст Знак"/>
    <w:basedOn w:val="a0"/>
    <w:uiPriority w:val="99"/>
    <w:semiHidden/>
    <w:rsid w:val="00DA0AD8"/>
    <w:rPr>
      <w:color w:val="000000"/>
    </w:rPr>
  </w:style>
  <w:style w:type="character" w:customStyle="1" w:styleId="25">
    <w:name w:val="Основной текст Знак25"/>
    <w:basedOn w:val="a0"/>
    <w:uiPriority w:val="99"/>
    <w:semiHidden/>
    <w:rsid w:val="00DA0AD8"/>
    <w:rPr>
      <w:rFonts w:cs="Times New Roman"/>
      <w:color w:val="000000"/>
    </w:rPr>
  </w:style>
  <w:style w:type="character" w:customStyle="1" w:styleId="24">
    <w:name w:val="Основной текст Знак24"/>
    <w:basedOn w:val="a0"/>
    <w:uiPriority w:val="99"/>
    <w:semiHidden/>
    <w:rsid w:val="00DA0AD8"/>
    <w:rPr>
      <w:rFonts w:cs="Times New Roman"/>
      <w:color w:val="000000"/>
    </w:rPr>
  </w:style>
  <w:style w:type="character" w:customStyle="1" w:styleId="23">
    <w:name w:val="Основной текст Знак23"/>
    <w:basedOn w:val="a0"/>
    <w:uiPriority w:val="99"/>
    <w:semiHidden/>
    <w:rsid w:val="00DA0AD8"/>
    <w:rPr>
      <w:rFonts w:cs="Times New Roman"/>
      <w:color w:val="000000"/>
    </w:rPr>
  </w:style>
  <w:style w:type="character" w:customStyle="1" w:styleId="22">
    <w:name w:val="Основной текст Знак22"/>
    <w:basedOn w:val="a0"/>
    <w:uiPriority w:val="99"/>
    <w:semiHidden/>
    <w:rsid w:val="00DA0AD8"/>
    <w:rPr>
      <w:rFonts w:cs="Times New Roman"/>
      <w:color w:val="000000"/>
    </w:rPr>
  </w:style>
  <w:style w:type="character" w:customStyle="1" w:styleId="21">
    <w:name w:val="Основной текст Знак21"/>
    <w:basedOn w:val="a0"/>
    <w:uiPriority w:val="99"/>
    <w:semiHidden/>
    <w:rsid w:val="00DA0AD8"/>
    <w:rPr>
      <w:rFonts w:cs="Times New Roman"/>
      <w:color w:val="000000"/>
    </w:rPr>
  </w:style>
  <w:style w:type="character" w:customStyle="1" w:styleId="200">
    <w:name w:val="Основной текст Знак20"/>
    <w:basedOn w:val="a0"/>
    <w:uiPriority w:val="99"/>
    <w:semiHidden/>
    <w:rsid w:val="00DA0AD8"/>
    <w:rPr>
      <w:rFonts w:cs="Times New Roman"/>
      <w:color w:val="000000"/>
    </w:rPr>
  </w:style>
  <w:style w:type="character" w:customStyle="1" w:styleId="19">
    <w:name w:val="Основной текст Знак19"/>
    <w:basedOn w:val="a0"/>
    <w:uiPriority w:val="99"/>
    <w:semiHidden/>
    <w:rsid w:val="00DA0AD8"/>
    <w:rPr>
      <w:rFonts w:cs="Times New Roman"/>
      <w:color w:val="000000"/>
    </w:rPr>
  </w:style>
  <w:style w:type="character" w:customStyle="1" w:styleId="18">
    <w:name w:val="Основной текст Знак18"/>
    <w:basedOn w:val="a0"/>
    <w:uiPriority w:val="99"/>
    <w:semiHidden/>
    <w:rsid w:val="00DA0AD8"/>
    <w:rPr>
      <w:rFonts w:cs="Times New Roman"/>
      <w:color w:val="000000"/>
    </w:rPr>
  </w:style>
  <w:style w:type="character" w:customStyle="1" w:styleId="17">
    <w:name w:val="Основной текст Знак17"/>
    <w:basedOn w:val="a0"/>
    <w:uiPriority w:val="99"/>
    <w:semiHidden/>
    <w:rsid w:val="00DA0AD8"/>
    <w:rPr>
      <w:rFonts w:cs="Times New Roman"/>
      <w:color w:val="000000"/>
    </w:rPr>
  </w:style>
  <w:style w:type="character" w:customStyle="1" w:styleId="16">
    <w:name w:val="Основной текст Знак16"/>
    <w:basedOn w:val="a0"/>
    <w:uiPriority w:val="99"/>
    <w:semiHidden/>
    <w:rsid w:val="00DA0AD8"/>
    <w:rPr>
      <w:rFonts w:cs="Times New Roman"/>
      <w:color w:val="000000"/>
    </w:rPr>
  </w:style>
  <w:style w:type="character" w:customStyle="1" w:styleId="15">
    <w:name w:val="Основной текст Знак15"/>
    <w:basedOn w:val="a0"/>
    <w:uiPriority w:val="99"/>
    <w:semiHidden/>
    <w:rsid w:val="00DA0AD8"/>
    <w:rPr>
      <w:rFonts w:cs="Times New Roman"/>
      <w:color w:val="000000"/>
    </w:rPr>
  </w:style>
  <w:style w:type="character" w:customStyle="1" w:styleId="14">
    <w:name w:val="Основной текст Знак14"/>
    <w:basedOn w:val="a0"/>
    <w:uiPriority w:val="99"/>
    <w:semiHidden/>
    <w:rsid w:val="00DA0AD8"/>
    <w:rPr>
      <w:rFonts w:cs="Times New Roman"/>
      <w:color w:val="000000"/>
    </w:rPr>
  </w:style>
  <w:style w:type="character" w:customStyle="1" w:styleId="13">
    <w:name w:val="Основной текст Знак13"/>
    <w:basedOn w:val="a0"/>
    <w:uiPriority w:val="99"/>
    <w:semiHidden/>
    <w:rsid w:val="00DA0AD8"/>
    <w:rPr>
      <w:rFonts w:cs="Times New Roman"/>
      <w:color w:val="000000"/>
    </w:rPr>
  </w:style>
  <w:style w:type="character" w:customStyle="1" w:styleId="12">
    <w:name w:val="Основной текст Знак12"/>
    <w:basedOn w:val="a0"/>
    <w:uiPriority w:val="99"/>
    <w:semiHidden/>
    <w:rsid w:val="00DA0AD8"/>
    <w:rPr>
      <w:rFonts w:cs="Times New Roman"/>
      <w:color w:val="000000"/>
    </w:rPr>
  </w:style>
  <w:style w:type="character" w:customStyle="1" w:styleId="11">
    <w:name w:val="Основной текст Знак11"/>
    <w:basedOn w:val="a0"/>
    <w:uiPriority w:val="99"/>
    <w:semiHidden/>
    <w:rsid w:val="00DA0AD8"/>
    <w:rPr>
      <w:rFonts w:cs="Times New Roman"/>
      <w:color w:val="000000"/>
    </w:rPr>
  </w:style>
  <w:style w:type="character" w:customStyle="1" w:styleId="100">
    <w:name w:val="Основной текст Знак10"/>
    <w:basedOn w:val="a0"/>
    <w:uiPriority w:val="99"/>
    <w:semiHidden/>
    <w:rsid w:val="00DA0AD8"/>
    <w:rPr>
      <w:rFonts w:cs="Times New Roman"/>
      <w:color w:val="000000"/>
    </w:rPr>
  </w:style>
  <w:style w:type="character" w:customStyle="1" w:styleId="9">
    <w:name w:val="Основной текст Знак9"/>
    <w:basedOn w:val="a0"/>
    <w:uiPriority w:val="99"/>
    <w:semiHidden/>
    <w:rsid w:val="00DA0AD8"/>
    <w:rPr>
      <w:rFonts w:cs="Times New Roman"/>
      <w:color w:val="000000"/>
    </w:rPr>
  </w:style>
  <w:style w:type="character" w:customStyle="1" w:styleId="8">
    <w:name w:val="Основной текст Знак8"/>
    <w:basedOn w:val="a0"/>
    <w:uiPriority w:val="99"/>
    <w:semiHidden/>
    <w:rsid w:val="00DA0AD8"/>
    <w:rPr>
      <w:rFonts w:cs="Times New Roman"/>
      <w:color w:val="000000"/>
    </w:rPr>
  </w:style>
  <w:style w:type="character" w:customStyle="1" w:styleId="7">
    <w:name w:val="Основной текст Знак7"/>
    <w:basedOn w:val="a0"/>
    <w:uiPriority w:val="99"/>
    <w:semiHidden/>
    <w:rsid w:val="00DA0AD8"/>
    <w:rPr>
      <w:rFonts w:cs="Times New Roman"/>
      <w:color w:val="000000"/>
    </w:rPr>
  </w:style>
  <w:style w:type="character" w:customStyle="1" w:styleId="6">
    <w:name w:val="Основной текст Знак6"/>
    <w:basedOn w:val="a0"/>
    <w:uiPriority w:val="99"/>
    <w:semiHidden/>
    <w:rsid w:val="00DA0AD8"/>
    <w:rPr>
      <w:rFonts w:cs="Times New Roman"/>
      <w:color w:val="000000"/>
    </w:rPr>
  </w:style>
  <w:style w:type="character" w:customStyle="1" w:styleId="5">
    <w:name w:val="Основной текст Знак5"/>
    <w:basedOn w:val="a0"/>
    <w:uiPriority w:val="99"/>
    <w:semiHidden/>
    <w:rsid w:val="00DA0AD8"/>
    <w:rPr>
      <w:rFonts w:cs="Times New Roman"/>
      <w:color w:val="000000"/>
    </w:rPr>
  </w:style>
  <w:style w:type="character" w:customStyle="1" w:styleId="4">
    <w:name w:val="Основной текст Знак4"/>
    <w:basedOn w:val="a0"/>
    <w:uiPriority w:val="99"/>
    <w:semiHidden/>
    <w:rsid w:val="00DA0AD8"/>
    <w:rPr>
      <w:rFonts w:cs="Times New Roman"/>
      <w:color w:val="000000"/>
    </w:rPr>
  </w:style>
  <w:style w:type="character" w:customStyle="1" w:styleId="33">
    <w:name w:val="Основной текст Знак3"/>
    <w:basedOn w:val="a0"/>
    <w:uiPriority w:val="99"/>
    <w:semiHidden/>
    <w:rsid w:val="00DA0AD8"/>
    <w:rPr>
      <w:rFonts w:cs="Times New Roman"/>
      <w:color w:val="000000"/>
    </w:rPr>
  </w:style>
  <w:style w:type="character" w:customStyle="1" w:styleId="26">
    <w:name w:val="Основной текст Знак2"/>
    <w:basedOn w:val="a0"/>
    <w:uiPriority w:val="99"/>
    <w:semiHidden/>
    <w:rsid w:val="00DA0AD8"/>
    <w:rPr>
      <w:rFonts w:cs="Courier New"/>
      <w:color w:val="000000"/>
    </w:rPr>
  </w:style>
  <w:style w:type="character" w:customStyle="1" w:styleId="a8">
    <w:name w:val="Основной текст + Курсив"/>
    <w:aliases w:val="Интервал -1 pt"/>
    <w:basedOn w:val="10"/>
    <w:uiPriority w:val="99"/>
    <w:rsid w:val="00DA0AD8"/>
    <w:rPr>
      <w:rFonts w:ascii="Lucida Sans Unicode" w:hAnsi="Lucida Sans Unicode" w:cs="Lucida Sans Unicode"/>
      <w:i/>
      <w:iCs/>
      <w:spacing w:val="-20"/>
      <w:sz w:val="15"/>
      <w:szCs w:val="15"/>
      <w:u w:val="none"/>
    </w:rPr>
  </w:style>
  <w:style w:type="character" w:customStyle="1" w:styleId="a9">
    <w:name w:val="Подпись к таблице_"/>
    <w:basedOn w:val="a0"/>
    <w:link w:val="aa"/>
    <w:uiPriority w:val="99"/>
    <w:locked/>
    <w:rsid w:val="00DA0AD8"/>
    <w:rPr>
      <w:rFonts w:ascii="Lucida Sans Unicode" w:hAnsi="Lucida Sans Unicode" w:cs="Lucida Sans Unicode"/>
      <w:sz w:val="15"/>
      <w:szCs w:val="15"/>
      <w:u w:val="none"/>
    </w:rPr>
  </w:style>
  <w:style w:type="character" w:customStyle="1" w:styleId="40">
    <w:name w:val="Основной текст + Курсив4"/>
    <w:aliases w:val="Интервал -1 pt9"/>
    <w:basedOn w:val="10"/>
    <w:uiPriority w:val="99"/>
    <w:rsid w:val="00DA0AD8"/>
    <w:rPr>
      <w:rFonts w:ascii="Lucida Sans Unicode" w:hAnsi="Lucida Sans Unicode" w:cs="Lucida Sans Unicode"/>
      <w:i/>
      <w:iCs/>
      <w:spacing w:val="-20"/>
      <w:sz w:val="15"/>
      <w:szCs w:val="15"/>
      <w:u w:val="none"/>
    </w:rPr>
  </w:style>
  <w:style w:type="character" w:customStyle="1" w:styleId="4pt">
    <w:name w:val="Основной текст + 4 pt"/>
    <w:aliases w:val="Курсив"/>
    <w:basedOn w:val="10"/>
    <w:uiPriority w:val="99"/>
    <w:rsid w:val="00DA0AD8"/>
    <w:rPr>
      <w:rFonts w:ascii="Lucida Sans Unicode" w:hAnsi="Lucida Sans Unicode" w:cs="Lucida Sans Unicode"/>
      <w:i/>
      <w:iCs/>
      <w:sz w:val="8"/>
      <w:szCs w:val="8"/>
      <w:u w:val="none"/>
    </w:rPr>
  </w:style>
  <w:style w:type="character" w:customStyle="1" w:styleId="Garamond">
    <w:name w:val="Основной текст + Garamond"/>
    <w:aliases w:val="4,5 pt18"/>
    <w:basedOn w:val="10"/>
    <w:uiPriority w:val="99"/>
    <w:rsid w:val="00DA0AD8"/>
    <w:rPr>
      <w:rFonts w:ascii="Garamond" w:hAnsi="Garamond" w:cs="Garamond"/>
      <w:sz w:val="9"/>
      <w:szCs w:val="9"/>
      <w:u w:val="none"/>
    </w:rPr>
  </w:style>
  <w:style w:type="character" w:customStyle="1" w:styleId="TimesNewRoman">
    <w:name w:val="Основной текст + Times New Roman"/>
    <w:aliases w:val="5 pt17,Курсив14,Интервал -1 pt8,Масштаб 150%"/>
    <w:basedOn w:val="10"/>
    <w:uiPriority w:val="99"/>
    <w:rsid w:val="00DA0AD8"/>
    <w:rPr>
      <w:rFonts w:ascii="Times New Roman" w:hAnsi="Times New Roman" w:cs="Times New Roman"/>
      <w:i/>
      <w:iCs/>
      <w:spacing w:val="-20"/>
      <w:w w:val="150"/>
      <w:sz w:val="10"/>
      <w:szCs w:val="10"/>
      <w:u w:val="none"/>
    </w:rPr>
  </w:style>
  <w:style w:type="character" w:customStyle="1" w:styleId="Consolas">
    <w:name w:val="Основной текст + Consolas"/>
    <w:aliases w:val="10 pt"/>
    <w:basedOn w:val="10"/>
    <w:uiPriority w:val="99"/>
    <w:rsid w:val="00DA0AD8"/>
    <w:rPr>
      <w:rFonts w:ascii="Consolas" w:hAnsi="Consolas" w:cs="Consolas"/>
      <w:sz w:val="20"/>
      <w:szCs w:val="20"/>
      <w:u w:val="none"/>
    </w:rPr>
  </w:style>
  <w:style w:type="character" w:customStyle="1" w:styleId="TimesNewRoman3">
    <w:name w:val="Основной текст + Times New Roman3"/>
    <w:aliases w:val="43,5 pt16"/>
    <w:basedOn w:val="10"/>
    <w:uiPriority w:val="99"/>
    <w:rsid w:val="00DA0AD8"/>
    <w:rPr>
      <w:rFonts w:ascii="Times New Roman" w:hAnsi="Times New Roman" w:cs="Times New Roman"/>
      <w:sz w:val="9"/>
      <w:szCs w:val="9"/>
      <w:u w:val="none"/>
    </w:rPr>
  </w:style>
  <w:style w:type="character" w:customStyle="1" w:styleId="FranklinGothicHeavy">
    <w:name w:val="Основной текст + Franklin Gothic Heavy"/>
    <w:aliases w:val="18 pt,Курсив13,Интервал 1 pt"/>
    <w:basedOn w:val="10"/>
    <w:uiPriority w:val="99"/>
    <w:rsid w:val="00DA0AD8"/>
    <w:rPr>
      <w:rFonts w:ascii="Franklin Gothic Heavy" w:hAnsi="Franklin Gothic Heavy" w:cs="Franklin Gothic Heavy"/>
      <w:i/>
      <w:iCs/>
      <w:spacing w:val="30"/>
      <w:sz w:val="36"/>
      <w:szCs w:val="36"/>
      <w:u w:val="none"/>
      <w:lang w:val="en-US" w:eastAsia="en-US"/>
    </w:rPr>
  </w:style>
  <w:style w:type="character" w:customStyle="1" w:styleId="6pt">
    <w:name w:val="Основной текст + 6 pt"/>
    <w:basedOn w:val="10"/>
    <w:uiPriority w:val="99"/>
    <w:rsid w:val="00DA0AD8"/>
    <w:rPr>
      <w:rFonts w:ascii="Lucida Sans Unicode" w:hAnsi="Lucida Sans Unicode" w:cs="Lucida Sans Unicode"/>
      <w:sz w:val="12"/>
      <w:szCs w:val="12"/>
      <w:u w:val="none"/>
    </w:rPr>
  </w:style>
  <w:style w:type="character" w:customStyle="1" w:styleId="6pt2">
    <w:name w:val="Основной текст + 6 pt2"/>
    <w:basedOn w:val="10"/>
    <w:uiPriority w:val="99"/>
    <w:rsid w:val="00DA0AD8"/>
    <w:rPr>
      <w:rFonts w:ascii="Lucida Sans Unicode" w:hAnsi="Lucida Sans Unicode" w:cs="Lucida Sans Unicode"/>
      <w:sz w:val="12"/>
      <w:szCs w:val="12"/>
      <w:u w:val="none"/>
    </w:rPr>
  </w:style>
  <w:style w:type="character" w:customStyle="1" w:styleId="ab">
    <w:name w:val="Подпись к картинке_"/>
    <w:basedOn w:val="a0"/>
    <w:link w:val="ac"/>
    <w:uiPriority w:val="99"/>
    <w:locked/>
    <w:rsid w:val="00DA0AD8"/>
    <w:rPr>
      <w:rFonts w:ascii="Lucida Sans Unicode" w:hAnsi="Lucida Sans Unicode" w:cs="Lucida Sans Unicode"/>
      <w:sz w:val="15"/>
      <w:szCs w:val="15"/>
      <w:u w:val="none"/>
    </w:rPr>
  </w:style>
  <w:style w:type="character" w:customStyle="1" w:styleId="41">
    <w:name w:val="Основной текст (4)_"/>
    <w:basedOn w:val="a0"/>
    <w:link w:val="410"/>
    <w:uiPriority w:val="99"/>
    <w:locked/>
    <w:rsid w:val="00DA0AD8"/>
    <w:rPr>
      <w:rFonts w:ascii="Times New Roman" w:hAnsi="Times New Roman" w:cs="Times New Roman"/>
      <w:sz w:val="11"/>
      <w:szCs w:val="11"/>
      <w:u w:val="none"/>
    </w:rPr>
  </w:style>
  <w:style w:type="character" w:customStyle="1" w:styleId="42">
    <w:name w:val="Основной текст (4)"/>
    <w:basedOn w:val="41"/>
    <w:uiPriority w:val="99"/>
    <w:rsid w:val="00DA0AD8"/>
    <w:rPr>
      <w:rFonts w:ascii="Times New Roman" w:hAnsi="Times New Roman" w:cs="Times New Roman"/>
      <w:sz w:val="11"/>
      <w:szCs w:val="11"/>
      <w:u w:val="none"/>
    </w:rPr>
  </w:style>
  <w:style w:type="character" w:customStyle="1" w:styleId="420">
    <w:name w:val="Основной текст (4)2"/>
    <w:basedOn w:val="41"/>
    <w:uiPriority w:val="99"/>
    <w:rsid w:val="00DA0AD8"/>
    <w:rPr>
      <w:rFonts w:ascii="Times New Roman" w:hAnsi="Times New Roman" w:cs="Times New Roman"/>
      <w:sz w:val="11"/>
      <w:szCs w:val="11"/>
      <w:u w:val="none"/>
    </w:rPr>
  </w:style>
  <w:style w:type="character" w:customStyle="1" w:styleId="4Tahoma">
    <w:name w:val="Основной текст (4) + Tahoma"/>
    <w:aliases w:val="42,5 pt15,Курсив12"/>
    <w:basedOn w:val="41"/>
    <w:uiPriority w:val="99"/>
    <w:rsid w:val="00DA0AD8"/>
    <w:rPr>
      <w:rFonts w:ascii="Tahoma" w:hAnsi="Tahoma" w:cs="Tahoma"/>
      <w:i/>
      <w:iCs/>
      <w:sz w:val="9"/>
      <w:szCs w:val="9"/>
      <w:u w:val="none"/>
      <w:lang w:val="en-US" w:eastAsia="en-US"/>
    </w:rPr>
  </w:style>
  <w:style w:type="character" w:customStyle="1" w:styleId="Exact">
    <w:name w:val="Основной текст Exact"/>
    <w:basedOn w:val="a0"/>
    <w:uiPriority w:val="99"/>
    <w:rsid w:val="00DA0AD8"/>
    <w:rPr>
      <w:rFonts w:ascii="Lucida Sans Unicode" w:hAnsi="Lucida Sans Unicode" w:cs="Lucida Sans Unicode"/>
      <w:spacing w:val="-3"/>
      <w:sz w:val="13"/>
      <w:szCs w:val="13"/>
      <w:u w:val="none"/>
    </w:rPr>
  </w:style>
  <w:style w:type="character" w:customStyle="1" w:styleId="TimesNewRoman2">
    <w:name w:val="Основной текст + Times New Roman2"/>
    <w:aliases w:val="41,5 pt14"/>
    <w:basedOn w:val="10"/>
    <w:uiPriority w:val="99"/>
    <w:rsid w:val="00DA0AD8"/>
    <w:rPr>
      <w:rFonts w:ascii="Times New Roman" w:hAnsi="Times New Roman" w:cs="Times New Roman"/>
      <w:sz w:val="9"/>
      <w:szCs w:val="9"/>
      <w:u w:val="none"/>
    </w:rPr>
  </w:style>
  <w:style w:type="character" w:customStyle="1" w:styleId="1a">
    <w:name w:val="Заголовок №1_"/>
    <w:basedOn w:val="a0"/>
    <w:link w:val="110"/>
    <w:uiPriority w:val="99"/>
    <w:locked/>
    <w:rsid w:val="00DA0AD8"/>
    <w:rPr>
      <w:rFonts w:ascii="Georgia" w:hAnsi="Georgia" w:cs="Georgia"/>
      <w:b/>
      <w:bCs/>
      <w:spacing w:val="-50"/>
      <w:sz w:val="62"/>
      <w:szCs w:val="62"/>
      <w:u w:val="none"/>
      <w:lang w:val="en-US" w:eastAsia="en-US"/>
    </w:rPr>
  </w:style>
  <w:style w:type="character" w:customStyle="1" w:styleId="1b">
    <w:name w:val="Заголовок №1"/>
    <w:basedOn w:val="1a"/>
    <w:uiPriority w:val="99"/>
    <w:rsid w:val="00DA0AD8"/>
    <w:rPr>
      <w:rFonts w:ascii="Georgia" w:hAnsi="Georgia" w:cs="Georgia"/>
      <w:b/>
      <w:bCs/>
      <w:spacing w:val="-50"/>
      <w:sz w:val="62"/>
      <w:szCs w:val="62"/>
      <w:u w:val="none"/>
      <w:lang w:val="en-US" w:eastAsia="en-US"/>
    </w:rPr>
  </w:style>
  <w:style w:type="character" w:customStyle="1" w:styleId="27">
    <w:name w:val="Заголовок №2_"/>
    <w:basedOn w:val="a0"/>
    <w:link w:val="210"/>
    <w:uiPriority w:val="99"/>
    <w:locked/>
    <w:rsid w:val="00DA0AD8"/>
    <w:rPr>
      <w:rFonts w:ascii="Georgia" w:hAnsi="Georgia" w:cs="Georgia"/>
      <w:b/>
      <w:bCs/>
      <w:spacing w:val="-50"/>
      <w:sz w:val="62"/>
      <w:szCs w:val="62"/>
      <w:u w:val="none"/>
    </w:rPr>
  </w:style>
  <w:style w:type="character" w:customStyle="1" w:styleId="28">
    <w:name w:val="Заголовок №2"/>
    <w:basedOn w:val="27"/>
    <w:uiPriority w:val="99"/>
    <w:rsid w:val="00DA0AD8"/>
    <w:rPr>
      <w:rFonts w:ascii="Georgia" w:hAnsi="Georgia" w:cs="Georgia"/>
      <w:b/>
      <w:bCs/>
      <w:spacing w:val="-50"/>
      <w:sz w:val="62"/>
      <w:szCs w:val="62"/>
      <w:u w:val="none"/>
    </w:rPr>
  </w:style>
  <w:style w:type="character" w:customStyle="1" w:styleId="Tahoma">
    <w:name w:val="Основной текст + Tahoma"/>
    <w:aliases w:val="6 pt,Малые прописные"/>
    <w:basedOn w:val="10"/>
    <w:uiPriority w:val="99"/>
    <w:rsid w:val="00DA0AD8"/>
    <w:rPr>
      <w:rFonts w:ascii="Tahoma" w:hAnsi="Tahoma" w:cs="Tahoma"/>
      <w:smallCaps/>
      <w:sz w:val="12"/>
      <w:szCs w:val="12"/>
      <w:u w:val="none"/>
    </w:rPr>
  </w:style>
  <w:style w:type="character" w:customStyle="1" w:styleId="Tahoma2">
    <w:name w:val="Основной текст + Tahoma2"/>
    <w:aliases w:val="6 pt5"/>
    <w:basedOn w:val="10"/>
    <w:uiPriority w:val="99"/>
    <w:rsid w:val="00DA0AD8"/>
    <w:rPr>
      <w:rFonts w:ascii="Tahoma" w:hAnsi="Tahoma" w:cs="Tahoma"/>
      <w:sz w:val="12"/>
      <w:szCs w:val="12"/>
      <w:u w:val="none"/>
    </w:rPr>
  </w:style>
  <w:style w:type="character" w:customStyle="1" w:styleId="Consolas3">
    <w:name w:val="Основной текст + Consolas3"/>
    <w:aliases w:val="10 pt1,Интервал -1 pt7"/>
    <w:basedOn w:val="10"/>
    <w:uiPriority w:val="99"/>
    <w:rsid w:val="00DA0AD8"/>
    <w:rPr>
      <w:rFonts w:ascii="Consolas" w:hAnsi="Consolas" w:cs="Consolas"/>
      <w:spacing w:val="-30"/>
      <w:sz w:val="20"/>
      <w:szCs w:val="20"/>
      <w:u w:val="none"/>
    </w:rPr>
  </w:style>
  <w:style w:type="character" w:customStyle="1" w:styleId="Tahoma1">
    <w:name w:val="Основной текст + Tahoma1"/>
    <w:aliases w:val="6 pt4"/>
    <w:basedOn w:val="10"/>
    <w:uiPriority w:val="99"/>
    <w:rsid w:val="00DA0AD8"/>
    <w:rPr>
      <w:rFonts w:ascii="Tahoma" w:hAnsi="Tahoma" w:cs="Tahoma"/>
      <w:sz w:val="12"/>
      <w:szCs w:val="12"/>
      <w:u w:val="none"/>
    </w:rPr>
  </w:style>
  <w:style w:type="character" w:customStyle="1" w:styleId="Consolas2">
    <w:name w:val="Основной текст + Consolas2"/>
    <w:aliases w:val="7 pt"/>
    <w:basedOn w:val="10"/>
    <w:uiPriority w:val="99"/>
    <w:rsid w:val="00DA0AD8"/>
    <w:rPr>
      <w:rFonts w:ascii="Consolas" w:hAnsi="Consolas" w:cs="Consolas"/>
      <w:sz w:val="14"/>
      <w:szCs w:val="14"/>
      <w:u w:val="none"/>
    </w:rPr>
  </w:style>
  <w:style w:type="character" w:customStyle="1" w:styleId="29">
    <w:name w:val="Подпись к таблице (2)_"/>
    <w:basedOn w:val="a0"/>
    <w:link w:val="211"/>
    <w:uiPriority w:val="99"/>
    <w:locked/>
    <w:rsid w:val="00DA0AD8"/>
    <w:rPr>
      <w:rFonts w:ascii="Times New Roman" w:hAnsi="Times New Roman" w:cs="Times New Roman"/>
      <w:sz w:val="9"/>
      <w:szCs w:val="9"/>
      <w:u w:val="none"/>
    </w:rPr>
  </w:style>
  <w:style w:type="character" w:customStyle="1" w:styleId="2a">
    <w:name w:val="Подпись к таблице (2)"/>
    <w:basedOn w:val="29"/>
    <w:uiPriority w:val="99"/>
    <w:rsid w:val="00DA0AD8"/>
    <w:rPr>
      <w:rFonts w:ascii="Times New Roman" w:hAnsi="Times New Roman" w:cs="Times New Roman"/>
      <w:sz w:val="9"/>
      <w:szCs w:val="9"/>
      <w:u w:val="single"/>
    </w:rPr>
  </w:style>
  <w:style w:type="character" w:customStyle="1" w:styleId="25pt">
    <w:name w:val="Подпись к таблице (2) + 5 pt"/>
    <w:aliases w:val="Курсив11,Интервал -1 pt6,Масштаб 150%3"/>
    <w:basedOn w:val="29"/>
    <w:uiPriority w:val="99"/>
    <w:rsid w:val="00DA0AD8"/>
    <w:rPr>
      <w:rFonts w:ascii="Times New Roman" w:hAnsi="Times New Roman" w:cs="Times New Roman"/>
      <w:i/>
      <w:iCs/>
      <w:spacing w:val="-20"/>
      <w:w w:val="150"/>
      <w:sz w:val="10"/>
      <w:szCs w:val="10"/>
      <w:u w:val="single"/>
    </w:rPr>
  </w:style>
  <w:style w:type="character" w:customStyle="1" w:styleId="34">
    <w:name w:val="Подпись к таблице (3)_"/>
    <w:basedOn w:val="a0"/>
    <w:link w:val="35"/>
    <w:uiPriority w:val="99"/>
    <w:locked/>
    <w:rsid w:val="00DA0AD8"/>
    <w:rPr>
      <w:rFonts w:ascii="Consolas" w:hAnsi="Consolas" w:cs="Consolas"/>
      <w:spacing w:val="-10"/>
      <w:sz w:val="12"/>
      <w:szCs w:val="12"/>
      <w:u w:val="none"/>
    </w:rPr>
  </w:style>
  <w:style w:type="character" w:customStyle="1" w:styleId="50">
    <w:name w:val="Основной текст (5)_"/>
    <w:basedOn w:val="a0"/>
    <w:link w:val="51"/>
    <w:uiPriority w:val="99"/>
    <w:locked/>
    <w:rsid w:val="00DA0AD8"/>
    <w:rPr>
      <w:rFonts w:ascii="Consolas" w:hAnsi="Consolas" w:cs="Consolas"/>
      <w:spacing w:val="-10"/>
      <w:sz w:val="12"/>
      <w:szCs w:val="12"/>
      <w:u w:val="none"/>
    </w:rPr>
  </w:style>
  <w:style w:type="character" w:customStyle="1" w:styleId="5Georgia">
    <w:name w:val="Основной текст (5) + Georgia"/>
    <w:aliases w:val="Интервал 0 pt4"/>
    <w:basedOn w:val="50"/>
    <w:uiPriority w:val="99"/>
    <w:rsid w:val="00DA0AD8"/>
    <w:rPr>
      <w:rFonts w:ascii="Georgia" w:hAnsi="Georgia" w:cs="Georgia"/>
      <w:spacing w:val="0"/>
      <w:sz w:val="12"/>
      <w:szCs w:val="12"/>
      <w:u w:val="none"/>
    </w:rPr>
  </w:style>
  <w:style w:type="character" w:customStyle="1" w:styleId="52">
    <w:name w:val="Основной текст (5)"/>
    <w:basedOn w:val="50"/>
    <w:uiPriority w:val="99"/>
    <w:rsid w:val="00DA0AD8"/>
    <w:rPr>
      <w:rFonts w:ascii="Consolas" w:hAnsi="Consolas" w:cs="Consolas"/>
      <w:spacing w:val="-10"/>
      <w:sz w:val="12"/>
      <w:szCs w:val="12"/>
      <w:u w:val="none"/>
    </w:rPr>
  </w:style>
  <w:style w:type="character" w:customStyle="1" w:styleId="6Exact">
    <w:name w:val="Основной текст (6) Exact"/>
    <w:basedOn w:val="a0"/>
    <w:link w:val="60"/>
    <w:uiPriority w:val="99"/>
    <w:locked/>
    <w:rsid w:val="00DA0AD8"/>
    <w:rPr>
      <w:rFonts w:ascii="Lucida Sans Unicode" w:hAnsi="Lucida Sans Unicode" w:cs="Lucida Sans Unicode"/>
      <w:spacing w:val="-3"/>
      <w:sz w:val="13"/>
      <w:szCs w:val="13"/>
      <w:u w:val="none"/>
      <w:lang w:val="en-US" w:eastAsia="en-US"/>
    </w:rPr>
  </w:style>
  <w:style w:type="character" w:customStyle="1" w:styleId="6Consolas">
    <w:name w:val="Основной текст (6) + Consolas"/>
    <w:aliases w:val="4 pt,Курсив10,Интервал 0 pt Exact"/>
    <w:basedOn w:val="6Exact"/>
    <w:uiPriority w:val="99"/>
    <w:rsid w:val="00DA0AD8"/>
    <w:rPr>
      <w:rFonts w:ascii="Consolas" w:hAnsi="Consolas" w:cs="Consolas"/>
      <w:i/>
      <w:iCs/>
      <w:strike/>
      <w:spacing w:val="1"/>
      <w:sz w:val="8"/>
      <w:szCs w:val="8"/>
      <w:u w:val="none"/>
      <w:lang w:val="en-US" w:eastAsia="en-US"/>
    </w:rPr>
  </w:style>
  <w:style w:type="character" w:customStyle="1" w:styleId="6TimesNewRoman">
    <w:name w:val="Основной текст (6) + Times New Roman"/>
    <w:aliases w:val="4 pt7,Интервал 0 pt Exact9"/>
    <w:basedOn w:val="6Exact"/>
    <w:uiPriority w:val="99"/>
    <w:rsid w:val="00DA0AD8"/>
    <w:rPr>
      <w:rFonts w:ascii="Times New Roman" w:hAnsi="Times New Roman" w:cs="Times New Roman"/>
      <w:spacing w:val="1"/>
      <w:sz w:val="8"/>
      <w:szCs w:val="8"/>
      <w:u w:val="none"/>
      <w:lang w:val="en-US" w:eastAsia="en-US"/>
    </w:rPr>
  </w:style>
  <w:style w:type="character" w:customStyle="1" w:styleId="7Exact">
    <w:name w:val="Основной текст (7) Exact"/>
    <w:basedOn w:val="a0"/>
    <w:link w:val="70"/>
    <w:uiPriority w:val="99"/>
    <w:locked/>
    <w:rsid w:val="00DA0AD8"/>
    <w:rPr>
      <w:rFonts w:ascii="Consolas" w:hAnsi="Consolas" w:cs="Consolas"/>
      <w:spacing w:val="-27"/>
      <w:sz w:val="20"/>
      <w:szCs w:val="20"/>
      <w:u w:val="none"/>
    </w:rPr>
  </w:style>
  <w:style w:type="character" w:customStyle="1" w:styleId="7-2ptExact">
    <w:name w:val="Основной текст (7) + Интервал -2 pt Exact"/>
    <w:basedOn w:val="7Exact"/>
    <w:uiPriority w:val="99"/>
    <w:rsid w:val="00DA0AD8"/>
    <w:rPr>
      <w:rFonts w:ascii="Consolas" w:hAnsi="Consolas" w:cs="Consolas"/>
      <w:spacing w:val="-40"/>
      <w:sz w:val="20"/>
      <w:szCs w:val="20"/>
      <w:u w:val="none"/>
    </w:rPr>
  </w:style>
  <w:style w:type="character" w:customStyle="1" w:styleId="71">
    <w:name w:val="Основной текст (7) + Курсив"/>
    <w:aliases w:val="Интервал 0 pt Exact8"/>
    <w:basedOn w:val="7Exact"/>
    <w:uiPriority w:val="99"/>
    <w:rsid w:val="00DA0AD8"/>
    <w:rPr>
      <w:rFonts w:ascii="Consolas" w:hAnsi="Consolas" w:cs="Consolas"/>
      <w:i/>
      <w:iCs/>
      <w:spacing w:val="-19"/>
      <w:sz w:val="20"/>
      <w:szCs w:val="20"/>
      <w:u w:val="none"/>
    </w:rPr>
  </w:style>
  <w:style w:type="character" w:customStyle="1" w:styleId="4ptExact">
    <w:name w:val="Основной текст + Интервал 4 pt Exact"/>
    <w:basedOn w:val="10"/>
    <w:uiPriority w:val="99"/>
    <w:rsid w:val="00DA0AD8"/>
    <w:rPr>
      <w:rFonts w:ascii="Lucida Sans Unicode" w:hAnsi="Lucida Sans Unicode" w:cs="Lucida Sans Unicode"/>
      <w:spacing w:val="99"/>
      <w:sz w:val="13"/>
      <w:szCs w:val="13"/>
      <w:u w:val="none"/>
    </w:rPr>
  </w:style>
  <w:style w:type="character" w:customStyle="1" w:styleId="ad">
    <w:name w:val="Основной текст + Малые прописные"/>
    <w:aliases w:val="Интервал 4 pt Exact"/>
    <w:basedOn w:val="10"/>
    <w:uiPriority w:val="99"/>
    <w:rsid w:val="00DA0AD8"/>
    <w:rPr>
      <w:rFonts w:ascii="Lucida Sans Unicode" w:hAnsi="Lucida Sans Unicode" w:cs="Lucida Sans Unicode"/>
      <w:smallCaps/>
      <w:spacing w:val="99"/>
      <w:sz w:val="13"/>
      <w:szCs w:val="13"/>
      <w:u w:val="none"/>
    </w:rPr>
  </w:style>
  <w:style w:type="character" w:customStyle="1" w:styleId="5Exact">
    <w:name w:val="Основной текст (5) Exact"/>
    <w:basedOn w:val="a0"/>
    <w:uiPriority w:val="99"/>
    <w:rsid w:val="00DA0AD8"/>
    <w:rPr>
      <w:rFonts w:ascii="Consolas" w:hAnsi="Consolas" w:cs="Consolas"/>
      <w:spacing w:val="-6"/>
      <w:sz w:val="9"/>
      <w:szCs w:val="9"/>
      <w:u w:val="none"/>
    </w:rPr>
  </w:style>
  <w:style w:type="character" w:customStyle="1" w:styleId="5LucidaSansUnicode">
    <w:name w:val="Основной текст (5) + Lucida Sans Unicode"/>
    <w:aliases w:val="6,5 pt13,Интервал 0 pt Exact7"/>
    <w:basedOn w:val="50"/>
    <w:uiPriority w:val="99"/>
    <w:rsid w:val="00DA0AD8"/>
    <w:rPr>
      <w:rFonts w:ascii="Lucida Sans Unicode" w:hAnsi="Lucida Sans Unicode" w:cs="Lucida Sans Unicode"/>
      <w:spacing w:val="-3"/>
      <w:sz w:val="13"/>
      <w:szCs w:val="13"/>
      <w:u w:val="none"/>
    </w:rPr>
  </w:style>
  <w:style w:type="character" w:customStyle="1" w:styleId="5Georgia2">
    <w:name w:val="Основной текст (5) + Georgia2"/>
    <w:aliases w:val="7 pt1,Интервал 0 pt Exact6"/>
    <w:basedOn w:val="50"/>
    <w:uiPriority w:val="99"/>
    <w:rsid w:val="00DA0AD8"/>
    <w:rPr>
      <w:rFonts w:ascii="Georgia" w:hAnsi="Georgia" w:cs="Georgia"/>
      <w:spacing w:val="0"/>
      <w:sz w:val="14"/>
      <w:szCs w:val="14"/>
      <w:u w:val="none"/>
    </w:rPr>
  </w:style>
  <w:style w:type="character" w:customStyle="1" w:styleId="50ptExact">
    <w:name w:val="Основной текст (5) + Интервал 0 pt Exact"/>
    <w:basedOn w:val="50"/>
    <w:uiPriority w:val="99"/>
    <w:rsid w:val="00DA0AD8"/>
    <w:rPr>
      <w:rFonts w:ascii="Consolas" w:hAnsi="Consolas" w:cs="Consolas"/>
      <w:spacing w:val="0"/>
      <w:sz w:val="9"/>
      <w:szCs w:val="9"/>
      <w:u w:val="none"/>
    </w:rPr>
  </w:style>
  <w:style w:type="character" w:customStyle="1" w:styleId="5TimesNewRoman">
    <w:name w:val="Основной текст (5) + Times New Roman"/>
    <w:aliases w:val="4 pt6,Интервал 0 pt Exact5"/>
    <w:basedOn w:val="50"/>
    <w:uiPriority w:val="99"/>
    <w:rsid w:val="00DA0AD8"/>
    <w:rPr>
      <w:rFonts w:ascii="Times New Roman" w:hAnsi="Times New Roman" w:cs="Times New Roman"/>
      <w:spacing w:val="1"/>
      <w:sz w:val="8"/>
      <w:szCs w:val="8"/>
      <w:u w:val="none"/>
    </w:rPr>
  </w:style>
  <w:style w:type="character" w:customStyle="1" w:styleId="5Georgia1">
    <w:name w:val="Основной текст (5) + Georgia1"/>
    <w:aliases w:val="4 pt5,Интервал 0 pt Exact4"/>
    <w:basedOn w:val="50"/>
    <w:uiPriority w:val="99"/>
    <w:rsid w:val="00DA0AD8"/>
    <w:rPr>
      <w:rFonts w:ascii="Georgia" w:hAnsi="Georgia" w:cs="Georgia"/>
      <w:spacing w:val="0"/>
      <w:sz w:val="8"/>
      <w:szCs w:val="8"/>
      <w:u w:val="none"/>
    </w:rPr>
  </w:style>
  <w:style w:type="character" w:customStyle="1" w:styleId="5TimesNewRoman1">
    <w:name w:val="Основной текст (5) + Times New Roman1"/>
    <w:aliases w:val="4 pt4,Курсив9,Интервал 0 pt3,Масштаб 150% Exact"/>
    <w:basedOn w:val="50"/>
    <w:uiPriority w:val="99"/>
    <w:rsid w:val="00DA0AD8"/>
    <w:rPr>
      <w:rFonts w:ascii="Times New Roman" w:hAnsi="Times New Roman" w:cs="Times New Roman"/>
      <w:i/>
      <w:iCs/>
      <w:spacing w:val="-16"/>
      <w:w w:val="150"/>
      <w:sz w:val="8"/>
      <w:szCs w:val="8"/>
      <w:u w:val="none"/>
      <w:lang w:val="en-US" w:eastAsia="en-US"/>
    </w:rPr>
  </w:style>
  <w:style w:type="character" w:customStyle="1" w:styleId="8Exact">
    <w:name w:val="Основной текст (8) Exact"/>
    <w:basedOn w:val="a0"/>
    <w:uiPriority w:val="99"/>
    <w:rsid w:val="00DA0AD8"/>
    <w:rPr>
      <w:rFonts w:ascii="Times New Roman" w:hAnsi="Times New Roman" w:cs="Times New Roman"/>
      <w:spacing w:val="1"/>
      <w:sz w:val="8"/>
      <w:szCs w:val="8"/>
      <w:u w:val="none"/>
    </w:rPr>
  </w:style>
  <w:style w:type="character" w:customStyle="1" w:styleId="8LucidaSansUnicode">
    <w:name w:val="Основной текст (8) + Lucida Sans Unicode"/>
    <w:aliases w:val="61,5 pt12,Интервал 0 pt Exact3"/>
    <w:basedOn w:val="80"/>
    <w:uiPriority w:val="99"/>
    <w:rsid w:val="00DA0AD8"/>
    <w:rPr>
      <w:rFonts w:ascii="Lucida Sans Unicode" w:hAnsi="Lucida Sans Unicode" w:cs="Lucida Sans Unicode"/>
      <w:color w:val="000000"/>
      <w:spacing w:val="-3"/>
      <w:w w:val="100"/>
      <w:position w:val="0"/>
      <w:sz w:val="13"/>
      <w:szCs w:val="13"/>
      <w:u w:val="none"/>
      <w:lang w:val="en-US" w:eastAsia="en-US"/>
    </w:rPr>
  </w:style>
  <w:style w:type="character" w:customStyle="1" w:styleId="9Exact">
    <w:name w:val="Основной текст (9) Exact"/>
    <w:basedOn w:val="a0"/>
    <w:link w:val="90"/>
    <w:uiPriority w:val="99"/>
    <w:locked/>
    <w:rsid w:val="00DA0AD8"/>
    <w:rPr>
      <w:rFonts w:ascii="Lucida Sans Unicode" w:hAnsi="Lucida Sans Unicode" w:cs="Lucida Sans Unicode"/>
      <w:sz w:val="22"/>
      <w:szCs w:val="22"/>
      <w:u w:val="none"/>
    </w:rPr>
  </w:style>
  <w:style w:type="character" w:customStyle="1" w:styleId="10Exact">
    <w:name w:val="Основной текст (10) Exact"/>
    <w:basedOn w:val="a0"/>
    <w:link w:val="101"/>
    <w:uiPriority w:val="99"/>
    <w:locked/>
    <w:rsid w:val="00DA0AD8"/>
    <w:rPr>
      <w:rFonts w:ascii="Georgia" w:hAnsi="Georgia" w:cs="Georgia"/>
      <w:b/>
      <w:bCs/>
      <w:spacing w:val="-47"/>
      <w:sz w:val="62"/>
      <w:szCs w:val="62"/>
      <w:u w:val="none"/>
      <w:lang w:val="en-US" w:eastAsia="en-US"/>
    </w:rPr>
  </w:style>
  <w:style w:type="character" w:customStyle="1" w:styleId="10Exact1">
    <w:name w:val="Основной текст (10) Exact1"/>
    <w:basedOn w:val="10Exact"/>
    <w:uiPriority w:val="99"/>
    <w:rsid w:val="00DA0AD8"/>
    <w:rPr>
      <w:rFonts w:ascii="Georgia" w:hAnsi="Georgia" w:cs="Georgia"/>
      <w:b/>
      <w:bCs/>
      <w:spacing w:val="-47"/>
      <w:sz w:val="62"/>
      <w:szCs w:val="62"/>
      <w:u w:val="none"/>
      <w:lang w:val="en-US" w:eastAsia="en-US"/>
    </w:rPr>
  </w:style>
  <w:style w:type="character" w:customStyle="1" w:styleId="2b">
    <w:name w:val="Подпись к картинке (2)_"/>
    <w:basedOn w:val="a0"/>
    <w:link w:val="212"/>
    <w:uiPriority w:val="99"/>
    <w:locked/>
    <w:rsid w:val="00DA0AD8"/>
    <w:rPr>
      <w:rFonts w:ascii="Consolas" w:hAnsi="Consolas" w:cs="Consolas"/>
      <w:sz w:val="16"/>
      <w:szCs w:val="16"/>
      <w:u w:val="none"/>
      <w:lang w:val="en-US" w:eastAsia="en-US"/>
    </w:rPr>
  </w:style>
  <w:style w:type="character" w:customStyle="1" w:styleId="2c">
    <w:name w:val="Подпись к картинке (2)"/>
    <w:basedOn w:val="2b"/>
    <w:uiPriority w:val="99"/>
    <w:rsid w:val="00DA0AD8"/>
    <w:rPr>
      <w:rFonts w:ascii="Consolas" w:hAnsi="Consolas" w:cs="Consolas"/>
      <w:color w:val="FFFFFF"/>
      <w:sz w:val="16"/>
      <w:szCs w:val="16"/>
      <w:u w:val="none"/>
      <w:lang w:val="en-US" w:eastAsia="en-US"/>
    </w:rPr>
  </w:style>
  <w:style w:type="character" w:customStyle="1" w:styleId="36">
    <w:name w:val="Подпись к картинке (3)_"/>
    <w:basedOn w:val="a0"/>
    <w:link w:val="310"/>
    <w:uiPriority w:val="99"/>
    <w:locked/>
    <w:rsid w:val="00DA0AD8"/>
    <w:rPr>
      <w:rFonts w:ascii="Consolas" w:hAnsi="Consolas" w:cs="Consolas"/>
      <w:sz w:val="16"/>
      <w:szCs w:val="16"/>
      <w:u w:val="none"/>
      <w:lang w:val="en-US" w:eastAsia="en-US"/>
    </w:rPr>
  </w:style>
  <w:style w:type="character" w:customStyle="1" w:styleId="37">
    <w:name w:val="Подпись к картинке (3)"/>
    <w:basedOn w:val="36"/>
    <w:uiPriority w:val="99"/>
    <w:rsid w:val="00DA0AD8"/>
    <w:rPr>
      <w:rFonts w:ascii="Consolas" w:hAnsi="Consolas" w:cs="Consolas"/>
      <w:color w:val="FFFFFF"/>
      <w:sz w:val="16"/>
      <w:szCs w:val="16"/>
      <w:u w:val="none"/>
      <w:lang w:val="en-US" w:eastAsia="en-US"/>
    </w:rPr>
  </w:style>
  <w:style w:type="character" w:customStyle="1" w:styleId="TimesNewRoman1">
    <w:name w:val="Основной текст + Times New Roman1"/>
    <w:aliases w:val="8 pt"/>
    <w:basedOn w:val="10"/>
    <w:uiPriority w:val="99"/>
    <w:rsid w:val="00DA0AD8"/>
    <w:rPr>
      <w:rFonts w:ascii="Times New Roman" w:hAnsi="Times New Roman" w:cs="Times New Roman"/>
      <w:sz w:val="16"/>
      <w:szCs w:val="16"/>
      <w:u w:val="none"/>
      <w:lang w:val="en-US" w:eastAsia="en-US"/>
    </w:rPr>
  </w:style>
  <w:style w:type="character" w:customStyle="1" w:styleId="38">
    <w:name w:val="Основной текст (3)"/>
    <w:basedOn w:val="3"/>
    <w:uiPriority w:val="99"/>
    <w:rsid w:val="00DA0AD8"/>
    <w:rPr>
      <w:rFonts w:ascii="Lucida Sans Unicode" w:hAnsi="Lucida Sans Unicode" w:cs="Lucida Sans Unicode"/>
      <w:sz w:val="11"/>
      <w:szCs w:val="11"/>
      <w:u w:val="none"/>
    </w:rPr>
  </w:style>
  <w:style w:type="character" w:customStyle="1" w:styleId="43">
    <w:name w:val="Подпись к таблице (4)_"/>
    <w:basedOn w:val="a0"/>
    <w:link w:val="44"/>
    <w:uiPriority w:val="99"/>
    <w:locked/>
    <w:rsid w:val="00DA0AD8"/>
    <w:rPr>
      <w:rFonts w:ascii="Times New Roman" w:hAnsi="Times New Roman" w:cs="Times New Roman"/>
      <w:sz w:val="9"/>
      <w:szCs w:val="9"/>
      <w:u w:val="none"/>
      <w:lang w:val="en-US" w:eastAsia="en-US"/>
    </w:rPr>
  </w:style>
  <w:style w:type="character" w:customStyle="1" w:styleId="45">
    <w:name w:val="Подпись к таблице (4) + Малые прописные"/>
    <w:basedOn w:val="43"/>
    <w:uiPriority w:val="99"/>
    <w:rsid w:val="00DA0AD8"/>
    <w:rPr>
      <w:rFonts w:ascii="Times New Roman" w:hAnsi="Times New Roman" w:cs="Times New Roman"/>
      <w:smallCaps/>
      <w:sz w:val="9"/>
      <w:szCs w:val="9"/>
      <w:u w:val="none"/>
      <w:lang w:val="en-US" w:eastAsia="en-US"/>
    </w:rPr>
  </w:style>
  <w:style w:type="character" w:customStyle="1" w:styleId="4LucidaSansUnicode">
    <w:name w:val="Подпись к таблице (4) + Lucida Sans Unicode"/>
    <w:aliases w:val="7,5 pt11"/>
    <w:basedOn w:val="43"/>
    <w:uiPriority w:val="99"/>
    <w:rsid w:val="00DA0AD8"/>
    <w:rPr>
      <w:rFonts w:ascii="Lucida Sans Unicode" w:hAnsi="Lucida Sans Unicode" w:cs="Lucida Sans Unicode"/>
      <w:sz w:val="15"/>
      <w:szCs w:val="15"/>
      <w:u w:val="none"/>
      <w:lang w:val="en-US" w:eastAsia="en-US"/>
    </w:rPr>
  </w:style>
  <w:style w:type="character" w:customStyle="1" w:styleId="53">
    <w:name w:val="Подпись к таблице (5)_"/>
    <w:basedOn w:val="a0"/>
    <w:link w:val="54"/>
    <w:uiPriority w:val="99"/>
    <w:locked/>
    <w:rsid w:val="00DA0AD8"/>
    <w:rPr>
      <w:rFonts w:ascii="Times New Roman" w:hAnsi="Times New Roman" w:cs="Times New Roman"/>
      <w:sz w:val="8"/>
      <w:szCs w:val="8"/>
      <w:u w:val="none"/>
      <w:lang w:val="en-US" w:eastAsia="en-US"/>
    </w:rPr>
  </w:style>
  <w:style w:type="character" w:customStyle="1" w:styleId="55">
    <w:name w:val="Подпись к таблице (5) + Курсив"/>
    <w:basedOn w:val="53"/>
    <w:uiPriority w:val="99"/>
    <w:rsid w:val="00DA0AD8"/>
    <w:rPr>
      <w:rFonts w:ascii="Times New Roman" w:hAnsi="Times New Roman" w:cs="Times New Roman"/>
      <w:i/>
      <w:iCs/>
      <w:sz w:val="8"/>
      <w:szCs w:val="8"/>
      <w:u w:val="none"/>
      <w:lang w:val="en-US" w:eastAsia="en-US"/>
    </w:rPr>
  </w:style>
  <w:style w:type="character" w:customStyle="1" w:styleId="5LucidaSansUnicode0">
    <w:name w:val="Подпись к таблице (5) + Lucida Sans Unicode"/>
    <w:aliases w:val="73,5 pt10"/>
    <w:basedOn w:val="53"/>
    <w:uiPriority w:val="99"/>
    <w:rsid w:val="00DA0AD8"/>
    <w:rPr>
      <w:rFonts w:ascii="Lucida Sans Unicode" w:hAnsi="Lucida Sans Unicode" w:cs="Lucida Sans Unicode"/>
      <w:sz w:val="15"/>
      <w:szCs w:val="15"/>
      <w:u w:val="none"/>
      <w:lang w:val="en-US" w:eastAsia="en-US"/>
    </w:rPr>
  </w:style>
  <w:style w:type="character" w:customStyle="1" w:styleId="5LucidaSansUnicode2">
    <w:name w:val="Подпись к таблице (5) + Lucida Sans Unicode2"/>
    <w:aliases w:val="72,5 pt9,Курсив8,Интервал -1 pt5"/>
    <w:basedOn w:val="53"/>
    <w:uiPriority w:val="99"/>
    <w:rsid w:val="00DA0AD8"/>
    <w:rPr>
      <w:rFonts w:ascii="Lucida Sans Unicode" w:hAnsi="Lucida Sans Unicode" w:cs="Lucida Sans Unicode"/>
      <w:i/>
      <w:iCs/>
      <w:spacing w:val="-20"/>
      <w:sz w:val="15"/>
      <w:szCs w:val="15"/>
      <w:u w:val="none"/>
      <w:lang w:val="en-US" w:eastAsia="en-US"/>
    </w:rPr>
  </w:style>
  <w:style w:type="character" w:customStyle="1" w:styleId="5LucidaSansUnicode1">
    <w:name w:val="Подпись к таблице (5) + Lucida Sans Unicode1"/>
    <w:aliases w:val="71,5 pt8"/>
    <w:basedOn w:val="53"/>
    <w:uiPriority w:val="99"/>
    <w:rsid w:val="00DA0AD8"/>
    <w:rPr>
      <w:rFonts w:ascii="Lucida Sans Unicode" w:hAnsi="Lucida Sans Unicode" w:cs="Lucida Sans Unicode"/>
      <w:sz w:val="15"/>
      <w:szCs w:val="15"/>
      <w:u w:val="none"/>
      <w:lang w:val="en-US" w:eastAsia="en-US"/>
    </w:rPr>
  </w:style>
  <w:style w:type="character" w:customStyle="1" w:styleId="39">
    <w:name w:val="Основной текст + Курсив3"/>
    <w:aliases w:val="Интервал -1 pt4"/>
    <w:basedOn w:val="10"/>
    <w:uiPriority w:val="99"/>
    <w:rsid w:val="00DA0AD8"/>
    <w:rPr>
      <w:rFonts w:ascii="Lucida Sans Unicode" w:hAnsi="Lucida Sans Unicode" w:cs="Lucida Sans Unicode"/>
      <w:i/>
      <w:iCs/>
      <w:spacing w:val="-20"/>
      <w:sz w:val="15"/>
      <w:szCs w:val="15"/>
      <w:u w:val="none"/>
    </w:rPr>
  </w:style>
  <w:style w:type="character" w:customStyle="1" w:styleId="10pt">
    <w:name w:val="Основной текст + 10 pt"/>
    <w:aliases w:val="Полужирный"/>
    <w:basedOn w:val="10"/>
    <w:uiPriority w:val="99"/>
    <w:rsid w:val="00DA0AD8"/>
    <w:rPr>
      <w:rFonts w:ascii="Lucida Sans Unicode" w:hAnsi="Lucida Sans Unicode" w:cs="Lucida Sans Unicode"/>
      <w:b/>
      <w:bCs/>
      <w:sz w:val="20"/>
      <w:szCs w:val="20"/>
      <w:u w:val="none"/>
    </w:rPr>
  </w:style>
  <w:style w:type="character" w:customStyle="1" w:styleId="Consolas1">
    <w:name w:val="Основной текст + Consolas1"/>
    <w:aliases w:val="11,5 pt7,Курсив7"/>
    <w:basedOn w:val="10"/>
    <w:uiPriority w:val="99"/>
    <w:rsid w:val="00DA0AD8"/>
    <w:rPr>
      <w:rFonts w:ascii="Consolas" w:hAnsi="Consolas" w:cs="Consolas"/>
      <w:i/>
      <w:iCs/>
      <w:sz w:val="23"/>
      <w:szCs w:val="23"/>
      <w:u w:val="none"/>
    </w:rPr>
  </w:style>
  <w:style w:type="character" w:customStyle="1" w:styleId="1c">
    <w:name w:val="Основной текст + Малые прописные1"/>
    <w:basedOn w:val="10"/>
    <w:uiPriority w:val="99"/>
    <w:rsid w:val="00DA0AD8"/>
    <w:rPr>
      <w:rFonts w:ascii="Lucida Sans Unicode" w:hAnsi="Lucida Sans Unicode" w:cs="Lucida Sans Unicode"/>
      <w:smallCaps/>
      <w:sz w:val="15"/>
      <w:szCs w:val="15"/>
      <w:u w:val="none"/>
    </w:rPr>
  </w:style>
  <w:style w:type="character" w:customStyle="1" w:styleId="2d">
    <w:name w:val="Основной текст + Курсив2"/>
    <w:aliases w:val="Интервал -1 pt3"/>
    <w:basedOn w:val="10"/>
    <w:uiPriority w:val="99"/>
    <w:rsid w:val="00DA0AD8"/>
    <w:rPr>
      <w:rFonts w:ascii="Lucida Sans Unicode" w:hAnsi="Lucida Sans Unicode" w:cs="Lucida Sans Unicode"/>
      <w:i/>
      <w:iCs/>
      <w:spacing w:val="-20"/>
      <w:sz w:val="15"/>
      <w:szCs w:val="15"/>
      <w:u w:val="none"/>
    </w:rPr>
  </w:style>
  <w:style w:type="character" w:customStyle="1" w:styleId="80">
    <w:name w:val="Основной текст (8)_"/>
    <w:basedOn w:val="a0"/>
    <w:link w:val="81"/>
    <w:uiPriority w:val="99"/>
    <w:locked/>
    <w:rsid w:val="00DA0AD8"/>
    <w:rPr>
      <w:rFonts w:ascii="Times New Roman" w:hAnsi="Times New Roman" w:cs="Times New Roman"/>
      <w:sz w:val="9"/>
      <w:szCs w:val="9"/>
      <w:u w:val="none"/>
      <w:lang w:val="en-US" w:eastAsia="en-US"/>
    </w:rPr>
  </w:style>
  <w:style w:type="character" w:customStyle="1" w:styleId="85pt">
    <w:name w:val="Основной текст (8) + 5 pt"/>
    <w:aliases w:val="Курсив6,Интервал -1 pt2,Масштаб 150%2"/>
    <w:basedOn w:val="80"/>
    <w:uiPriority w:val="99"/>
    <w:rsid w:val="00DA0AD8"/>
    <w:rPr>
      <w:rFonts w:ascii="Times New Roman" w:hAnsi="Times New Roman" w:cs="Times New Roman"/>
      <w:i/>
      <w:iCs/>
      <w:spacing w:val="-20"/>
      <w:w w:val="150"/>
      <w:sz w:val="10"/>
      <w:szCs w:val="10"/>
      <w:u w:val="none"/>
      <w:lang w:val="en-US" w:eastAsia="en-US"/>
    </w:rPr>
  </w:style>
  <w:style w:type="character" w:customStyle="1" w:styleId="82">
    <w:name w:val="Основной текст (8) + Малые прописные"/>
    <w:basedOn w:val="80"/>
    <w:uiPriority w:val="99"/>
    <w:rsid w:val="00DA0AD8"/>
    <w:rPr>
      <w:rFonts w:ascii="Times New Roman" w:hAnsi="Times New Roman" w:cs="Times New Roman"/>
      <w:smallCaps/>
      <w:sz w:val="9"/>
      <w:szCs w:val="9"/>
      <w:u w:val="none"/>
      <w:lang w:val="en-US" w:eastAsia="en-US"/>
    </w:rPr>
  </w:style>
  <w:style w:type="character" w:customStyle="1" w:styleId="4Exact">
    <w:name w:val="Подпись к картинке (4) Exact"/>
    <w:basedOn w:val="a0"/>
    <w:link w:val="46"/>
    <w:uiPriority w:val="99"/>
    <w:locked/>
    <w:rsid w:val="00DA0AD8"/>
    <w:rPr>
      <w:rFonts w:ascii="Times New Roman" w:hAnsi="Times New Roman" w:cs="Times New Roman"/>
      <w:spacing w:val="1"/>
      <w:sz w:val="8"/>
      <w:szCs w:val="8"/>
      <w:u w:val="none"/>
      <w:lang w:val="en-US" w:eastAsia="en-US"/>
    </w:rPr>
  </w:style>
  <w:style w:type="character" w:customStyle="1" w:styleId="4Exact1">
    <w:name w:val="Подпись к картинке (4) Exact1"/>
    <w:basedOn w:val="4Exact"/>
    <w:uiPriority w:val="99"/>
    <w:rsid w:val="00DA0AD8"/>
    <w:rPr>
      <w:rFonts w:ascii="Times New Roman" w:hAnsi="Times New Roman" w:cs="Times New Roman"/>
      <w:spacing w:val="1"/>
      <w:sz w:val="8"/>
      <w:szCs w:val="8"/>
      <w:u w:val="none"/>
      <w:lang w:val="en-US" w:eastAsia="en-US"/>
    </w:rPr>
  </w:style>
  <w:style w:type="character" w:customStyle="1" w:styleId="47">
    <w:name w:val="Подпись к картинке (4) + Курсив"/>
    <w:aliases w:val="Интервал 0 pt2,Масштаб 150% Exact1"/>
    <w:basedOn w:val="4Exact"/>
    <w:uiPriority w:val="99"/>
    <w:rsid w:val="00DA0AD8"/>
    <w:rPr>
      <w:rFonts w:ascii="Times New Roman" w:hAnsi="Times New Roman" w:cs="Times New Roman"/>
      <w:i/>
      <w:iCs/>
      <w:spacing w:val="-16"/>
      <w:w w:val="150"/>
      <w:sz w:val="8"/>
      <w:szCs w:val="8"/>
      <w:u w:val="none"/>
      <w:lang w:val="en-US" w:eastAsia="en-US"/>
    </w:rPr>
  </w:style>
  <w:style w:type="character" w:customStyle="1" w:styleId="Exact0">
    <w:name w:val="Подпись к картинке Exact"/>
    <w:basedOn w:val="a0"/>
    <w:uiPriority w:val="99"/>
    <w:rsid w:val="00DA0AD8"/>
    <w:rPr>
      <w:rFonts w:ascii="Lucida Sans Unicode" w:hAnsi="Lucida Sans Unicode" w:cs="Lucida Sans Unicode"/>
      <w:spacing w:val="-3"/>
      <w:sz w:val="13"/>
      <w:szCs w:val="13"/>
      <w:u w:val="none"/>
    </w:rPr>
  </w:style>
  <w:style w:type="character" w:customStyle="1" w:styleId="ae">
    <w:name w:val="Подпись к картинке + Курсив"/>
    <w:aliases w:val="Интервал 0 pt Exact2"/>
    <w:basedOn w:val="ab"/>
    <w:uiPriority w:val="99"/>
    <w:rsid w:val="00DA0AD8"/>
    <w:rPr>
      <w:rFonts w:ascii="Lucida Sans Unicode" w:hAnsi="Lucida Sans Unicode" w:cs="Lucida Sans Unicode"/>
      <w:i/>
      <w:iCs/>
      <w:spacing w:val="-13"/>
      <w:sz w:val="13"/>
      <w:szCs w:val="13"/>
      <w:u w:val="none"/>
    </w:rPr>
  </w:style>
  <w:style w:type="character" w:customStyle="1" w:styleId="Exact2">
    <w:name w:val="Подпись к картинке Exact2"/>
    <w:basedOn w:val="ab"/>
    <w:uiPriority w:val="99"/>
    <w:rsid w:val="00DA0AD8"/>
    <w:rPr>
      <w:rFonts w:ascii="Lucida Sans Unicode" w:hAnsi="Lucida Sans Unicode" w:cs="Lucida Sans Unicode"/>
      <w:strike/>
      <w:spacing w:val="-3"/>
      <w:sz w:val="13"/>
      <w:szCs w:val="13"/>
      <w:u w:val="none"/>
    </w:rPr>
  </w:style>
  <w:style w:type="character" w:customStyle="1" w:styleId="Exact1">
    <w:name w:val="Подпись к картинке Exact1"/>
    <w:basedOn w:val="ab"/>
    <w:uiPriority w:val="99"/>
    <w:rsid w:val="00DA0AD8"/>
    <w:rPr>
      <w:rFonts w:ascii="Lucida Sans Unicode" w:hAnsi="Lucida Sans Unicode" w:cs="Lucida Sans Unicode"/>
      <w:spacing w:val="-3"/>
      <w:sz w:val="13"/>
      <w:szCs w:val="13"/>
      <w:u w:val="none"/>
    </w:rPr>
  </w:style>
  <w:style w:type="character" w:customStyle="1" w:styleId="2Exact">
    <w:name w:val="Основной текст (2) Exact"/>
    <w:basedOn w:val="a0"/>
    <w:uiPriority w:val="99"/>
    <w:rsid w:val="00DA0AD8"/>
    <w:rPr>
      <w:rFonts w:ascii="Lucida Sans Unicode" w:hAnsi="Lucida Sans Unicode" w:cs="Lucida Sans Unicode"/>
      <w:spacing w:val="2"/>
      <w:sz w:val="17"/>
      <w:szCs w:val="17"/>
      <w:u w:val="none"/>
    </w:rPr>
  </w:style>
  <w:style w:type="character" w:customStyle="1" w:styleId="2Exact1">
    <w:name w:val="Основной текст (2) Exact1"/>
    <w:basedOn w:val="2"/>
    <w:uiPriority w:val="99"/>
    <w:rsid w:val="00DA0AD8"/>
    <w:rPr>
      <w:rFonts w:ascii="Lucida Sans Unicode" w:hAnsi="Lucida Sans Unicode" w:cs="Lucida Sans Unicode"/>
      <w:spacing w:val="2"/>
      <w:sz w:val="17"/>
      <w:szCs w:val="17"/>
      <w:u w:val="none"/>
    </w:rPr>
  </w:style>
  <w:style w:type="character" w:customStyle="1" w:styleId="Exact10">
    <w:name w:val="Основной текст Exact1"/>
    <w:basedOn w:val="10"/>
    <w:uiPriority w:val="99"/>
    <w:rsid w:val="00DA0AD8"/>
    <w:rPr>
      <w:rFonts w:ascii="Lucida Sans Unicode" w:hAnsi="Lucida Sans Unicode" w:cs="Lucida Sans Unicode"/>
      <w:spacing w:val="-3"/>
      <w:sz w:val="13"/>
      <w:szCs w:val="13"/>
      <w:u w:val="none"/>
    </w:rPr>
  </w:style>
  <w:style w:type="character" w:customStyle="1" w:styleId="1d">
    <w:name w:val="Основной текст + Курсив1"/>
    <w:aliases w:val="Интервал 0 pt Exact1"/>
    <w:basedOn w:val="10"/>
    <w:uiPriority w:val="99"/>
    <w:rsid w:val="00DA0AD8"/>
    <w:rPr>
      <w:rFonts w:ascii="Lucida Sans Unicode" w:hAnsi="Lucida Sans Unicode" w:cs="Lucida Sans Unicode"/>
      <w:i/>
      <w:iCs/>
      <w:spacing w:val="-13"/>
      <w:sz w:val="13"/>
      <w:szCs w:val="13"/>
      <w:u w:val="none"/>
    </w:rPr>
  </w:style>
  <w:style w:type="character" w:customStyle="1" w:styleId="5Exact0">
    <w:name w:val="Подпись к картинке (5) Exact"/>
    <w:basedOn w:val="a0"/>
    <w:link w:val="56"/>
    <w:uiPriority w:val="99"/>
    <w:locked/>
    <w:rsid w:val="00DA0AD8"/>
    <w:rPr>
      <w:rFonts w:ascii="Consolas" w:hAnsi="Consolas" w:cs="Consolas"/>
      <w:spacing w:val="-25"/>
      <w:sz w:val="36"/>
      <w:szCs w:val="36"/>
      <w:u w:val="none"/>
      <w:lang w:val="en-US" w:eastAsia="en-US"/>
    </w:rPr>
  </w:style>
  <w:style w:type="character" w:customStyle="1" w:styleId="5FranklinGothicHeavy">
    <w:name w:val="Подпись к картинке (5) + Franklin Gothic Heavy"/>
    <w:aliases w:val="17 pt,Курсив5,Интервал 1 pt Exact"/>
    <w:basedOn w:val="5Exact0"/>
    <w:uiPriority w:val="99"/>
    <w:rsid w:val="00DA0AD8"/>
    <w:rPr>
      <w:rFonts w:ascii="Franklin Gothic Heavy" w:hAnsi="Franklin Gothic Heavy" w:cs="Franklin Gothic Heavy"/>
      <w:i/>
      <w:iCs/>
      <w:spacing w:val="34"/>
      <w:sz w:val="34"/>
      <w:szCs w:val="34"/>
      <w:u w:val="none"/>
      <w:lang w:val="en-US" w:eastAsia="en-US"/>
    </w:rPr>
  </w:style>
  <w:style w:type="character" w:customStyle="1" w:styleId="5Exact1">
    <w:name w:val="Подпись к картинке (5) Exact1"/>
    <w:basedOn w:val="5Exact0"/>
    <w:uiPriority w:val="99"/>
    <w:rsid w:val="00DA0AD8"/>
    <w:rPr>
      <w:rFonts w:ascii="Consolas" w:hAnsi="Consolas" w:cs="Consolas"/>
      <w:spacing w:val="-25"/>
      <w:sz w:val="36"/>
      <w:szCs w:val="36"/>
      <w:u w:val="none"/>
      <w:lang w:val="en-US" w:eastAsia="en-US"/>
    </w:rPr>
  </w:style>
  <w:style w:type="character" w:customStyle="1" w:styleId="11Exact">
    <w:name w:val="Основной текст (11) Exact"/>
    <w:basedOn w:val="a0"/>
    <w:uiPriority w:val="99"/>
    <w:rsid w:val="00DA0AD8"/>
    <w:rPr>
      <w:rFonts w:ascii="Lucida Sans Unicode" w:hAnsi="Lucida Sans Unicode" w:cs="Lucida Sans Unicode"/>
      <w:spacing w:val="-3"/>
      <w:sz w:val="12"/>
      <w:szCs w:val="12"/>
      <w:u w:val="none"/>
      <w:lang w:val="en-US" w:eastAsia="en-US"/>
    </w:rPr>
  </w:style>
  <w:style w:type="character" w:customStyle="1" w:styleId="12Exact">
    <w:name w:val="Основной текст (12) Exact"/>
    <w:basedOn w:val="a0"/>
    <w:link w:val="120"/>
    <w:uiPriority w:val="99"/>
    <w:locked/>
    <w:rsid w:val="00DA0AD8"/>
    <w:rPr>
      <w:rFonts w:ascii="Consolas" w:hAnsi="Consolas" w:cs="Consolas"/>
      <w:spacing w:val="-25"/>
      <w:sz w:val="36"/>
      <w:szCs w:val="36"/>
      <w:u w:val="none"/>
      <w:lang w:val="en-US" w:eastAsia="en-US"/>
    </w:rPr>
  </w:style>
  <w:style w:type="character" w:customStyle="1" w:styleId="12Impact">
    <w:name w:val="Основной текст (12) + Impact"/>
    <w:aliases w:val="16 pt,Интервал 1 pt Exact1"/>
    <w:basedOn w:val="12Exact"/>
    <w:uiPriority w:val="99"/>
    <w:rsid w:val="00DA0AD8"/>
    <w:rPr>
      <w:rFonts w:ascii="Impact" w:hAnsi="Impact" w:cs="Impact"/>
      <w:spacing w:val="26"/>
      <w:sz w:val="32"/>
      <w:szCs w:val="32"/>
      <w:u w:val="none"/>
      <w:lang w:val="en-US" w:eastAsia="en-US"/>
    </w:rPr>
  </w:style>
  <w:style w:type="character" w:customStyle="1" w:styleId="120ptExact">
    <w:name w:val="Основной текст (12) + Интервал 0 pt Exact"/>
    <w:basedOn w:val="12Exact"/>
    <w:uiPriority w:val="99"/>
    <w:rsid w:val="00DA0AD8"/>
    <w:rPr>
      <w:rFonts w:ascii="Consolas" w:hAnsi="Consolas" w:cs="Consolas"/>
      <w:spacing w:val="-6"/>
      <w:sz w:val="36"/>
      <w:szCs w:val="36"/>
      <w:u w:val="none"/>
      <w:lang w:val="en-US" w:eastAsia="en-US"/>
    </w:rPr>
  </w:style>
  <w:style w:type="character" w:customStyle="1" w:styleId="13Exact">
    <w:name w:val="Основной текст (13) Exact"/>
    <w:basedOn w:val="a0"/>
    <w:link w:val="130"/>
    <w:uiPriority w:val="99"/>
    <w:locked/>
    <w:rsid w:val="00DA0AD8"/>
    <w:rPr>
      <w:rFonts w:ascii="Impact" w:hAnsi="Impact" w:cs="Impact"/>
      <w:spacing w:val="26"/>
      <w:sz w:val="32"/>
      <w:szCs w:val="32"/>
      <w:u w:val="none"/>
      <w:lang w:val="en-US" w:eastAsia="en-US"/>
    </w:rPr>
  </w:style>
  <w:style w:type="character" w:customStyle="1" w:styleId="13Consolas">
    <w:name w:val="Основной текст (13) + Consolas"/>
    <w:aliases w:val="21 pt,Интервал -2 pt Exact"/>
    <w:basedOn w:val="13Exact"/>
    <w:uiPriority w:val="99"/>
    <w:rsid w:val="00DA0AD8"/>
    <w:rPr>
      <w:rFonts w:ascii="Consolas" w:hAnsi="Consolas" w:cs="Consolas"/>
      <w:spacing w:val="-56"/>
      <w:sz w:val="42"/>
      <w:szCs w:val="42"/>
      <w:u w:val="none"/>
      <w:lang w:val="en-US" w:eastAsia="en-US"/>
    </w:rPr>
  </w:style>
  <w:style w:type="character" w:customStyle="1" w:styleId="13Consolas1">
    <w:name w:val="Основной текст (13) + Consolas1"/>
    <w:aliases w:val="21 pt1,Курсив4,Интервал -4 pt Exact"/>
    <w:basedOn w:val="13Exact"/>
    <w:uiPriority w:val="99"/>
    <w:rsid w:val="00DA0AD8"/>
    <w:rPr>
      <w:rFonts w:ascii="Consolas" w:hAnsi="Consolas" w:cs="Consolas"/>
      <w:i/>
      <w:iCs/>
      <w:spacing w:val="-84"/>
      <w:sz w:val="42"/>
      <w:szCs w:val="42"/>
      <w:u w:val="none"/>
      <w:lang w:val="en-US" w:eastAsia="en-US"/>
    </w:rPr>
  </w:style>
  <w:style w:type="character" w:customStyle="1" w:styleId="14Exact">
    <w:name w:val="Основной текст (14) Exact"/>
    <w:basedOn w:val="a0"/>
    <w:link w:val="140"/>
    <w:uiPriority w:val="99"/>
    <w:locked/>
    <w:rsid w:val="00DA0AD8"/>
    <w:rPr>
      <w:rFonts w:ascii="Tahoma" w:hAnsi="Tahoma" w:cs="Tahoma"/>
      <w:b/>
      <w:bCs/>
      <w:spacing w:val="27"/>
      <w:sz w:val="54"/>
      <w:szCs w:val="54"/>
      <w:u w:val="none"/>
      <w:lang w:val="en-US" w:eastAsia="en-US"/>
    </w:rPr>
  </w:style>
  <w:style w:type="character" w:customStyle="1" w:styleId="Georgia">
    <w:name w:val="Основной текст + Georgia"/>
    <w:aliases w:val="8,5 pt6"/>
    <w:basedOn w:val="10"/>
    <w:uiPriority w:val="99"/>
    <w:rsid w:val="00DA0AD8"/>
    <w:rPr>
      <w:rFonts w:ascii="Georgia" w:hAnsi="Georgia" w:cs="Georgia"/>
      <w:sz w:val="17"/>
      <w:szCs w:val="17"/>
      <w:u w:val="none"/>
    </w:rPr>
  </w:style>
  <w:style w:type="character" w:customStyle="1" w:styleId="6pt1">
    <w:name w:val="Основной текст + 6 pt1"/>
    <w:basedOn w:val="10"/>
    <w:uiPriority w:val="99"/>
    <w:rsid w:val="00DA0AD8"/>
    <w:rPr>
      <w:rFonts w:ascii="Lucida Sans Unicode" w:hAnsi="Lucida Sans Unicode" w:cs="Lucida Sans Unicode"/>
      <w:sz w:val="12"/>
      <w:szCs w:val="12"/>
      <w:u w:val="none"/>
    </w:rPr>
  </w:style>
  <w:style w:type="character" w:customStyle="1" w:styleId="150">
    <w:name w:val="Основной текст (15)_"/>
    <w:basedOn w:val="a0"/>
    <w:link w:val="151"/>
    <w:uiPriority w:val="99"/>
    <w:locked/>
    <w:rsid w:val="00DA0AD8"/>
    <w:rPr>
      <w:rFonts w:ascii="Consolas" w:hAnsi="Consolas" w:cs="Consolas"/>
      <w:w w:val="50"/>
      <w:sz w:val="78"/>
      <w:szCs w:val="78"/>
      <w:u w:val="none"/>
      <w:lang w:val="en-US" w:eastAsia="en-US"/>
    </w:rPr>
  </w:style>
  <w:style w:type="character" w:customStyle="1" w:styleId="160">
    <w:name w:val="Основной текст (16)_"/>
    <w:basedOn w:val="a0"/>
    <w:link w:val="161"/>
    <w:uiPriority w:val="99"/>
    <w:locked/>
    <w:rsid w:val="00DA0AD8"/>
    <w:rPr>
      <w:rFonts w:ascii="Times New Roman" w:hAnsi="Times New Roman" w:cs="Times New Roman"/>
      <w:sz w:val="8"/>
      <w:szCs w:val="8"/>
      <w:u w:val="none"/>
    </w:rPr>
  </w:style>
  <w:style w:type="character" w:customStyle="1" w:styleId="3Consolas">
    <w:name w:val="Основной текст (3) + Consolas"/>
    <w:aliases w:val="6 pt3"/>
    <w:basedOn w:val="3"/>
    <w:uiPriority w:val="99"/>
    <w:rsid w:val="00DA0AD8"/>
    <w:rPr>
      <w:rFonts w:ascii="Consolas" w:hAnsi="Consolas" w:cs="Consolas"/>
      <w:sz w:val="12"/>
      <w:szCs w:val="12"/>
      <w:u w:val="none"/>
      <w:lang w:val="en-US" w:eastAsia="en-US"/>
    </w:rPr>
  </w:style>
  <w:style w:type="character" w:customStyle="1" w:styleId="170">
    <w:name w:val="Основной текст (17)_"/>
    <w:basedOn w:val="a0"/>
    <w:link w:val="171"/>
    <w:uiPriority w:val="99"/>
    <w:locked/>
    <w:rsid w:val="00DA0AD8"/>
    <w:rPr>
      <w:rFonts w:ascii="Times New Roman" w:hAnsi="Times New Roman" w:cs="Times New Roman"/>
      <w:sz w:val="8"/>
      <w:szCs w:val="8"/>
      <w:u w:val="none"/>
      <w:lang w:val="en-US" w:eastAsia="en-US"/>
    </w:rPr>
  </w:style>
  <w:style w:type="character" w:customStyle="1" w:styleId="172">
    <w:name w:val="Основной текст (17) + Полужирный"/>
    <w:basedOn w:val="170"/>
    <w:uiPriority w:val="99"/>
    <w:rsid w:val="00DA0AD8"/>
    <w:rPr>
      <w:rFonts w:ascii="Times New Roman" w:hAnsi="Times New Roman" w:cs="Times New Roman"/>
      <w:b/>
      <w:bCs/>
      <w:sz w:val="8"/>
      <w:szCs w:val="8"/>
      <w:u w:val="none"/>
      <w:lang w:val="en-US" w:eastAsia="en-US"/>
    </w:rPr>
  </w:style>
  <w:style w:type="character" w:customStyle="1" w:styleId="180">
    <w:name w:val="Основной текст (18)_"/>
    <w:basedOn w:val="a0"/>
    <w:link w:val="181"/>
    <w:uiPriority w:val="99"/>
    <w:locked/>
    <w:rsid w:val="00DA0AD8"/>
    <w:rPr>
      <w:rFonts w:ascii="Times New Roman" w:hAnsi="Times New Roman" w:cs="Times New Roman"/>
      <w:b/>
      <w:bCs/>
      <w:sz w:val="8"/>
      <w:szCs w:val="8"/>
      <w:u w:val="none"/>
      <w:lang w:val="en-US" w:eastAsia="en-US"/>
    </w:rPr>
  </w:style>
  <w:style w:type="character" w:customStyle="1" w:styleId="18Candara">
    <w:name w:val="Основной текст (18) + Candara"/>
    <w:aliases w:val="Не полужирный1"/>
    <w:basedOn w:val="180"/>
    <w:uiPriority w:val="99"/>
    <w:rsid w:val="00DA0AD8"/>
    <w:rPr>
      <w:rFonts w:ascii="Candara" w:hAnsi="Candara" w:cs="Candara"/>
      <w:b w:val="0"/>
      <w:bCs w:val="0"/>
      <w:sz w:val="8"/>
      <w:szCs w:val="8"/>
      <w:u w:val="none"/>
      <w:lang w:val="en-US" w:eastAsia="en-US"/>
    </w:rPr>
  </w:style>
  <w:style w:type="character" w:customStyle="1" w:styleId="190">
    <w:name w:val="Основной текст (19)_"/>
    <w:basedOn w:val="a0"/>
    <w:link w:val="191"/>
    <w:uiPriority w:val="99"/>
    <w:locked/>
    <w:rsid w:val="00DA0AD8"/>
    <w:rPr>
      <w:rFonts w:ascii="Lucida Sans Unicode" w:hAnsi="Lucida Sans Unicode" w:cs="Lucida Sans Unicode"/>
      <w:sz w:val="12"/>
      <w:szCs w:val="12"/>
      <w:u w:val="none"/>
      <w:lang w:val="en-US" w:eastAsia="en-US"/>
    </w:rPr>
  </w:style>
  <w:style w:type="character" w:customStyle="1" w:styleId="19TimesNewRoman">
    <w:name w:val="Основной текст (19) + Times New Roman"/>
    <w:aliases w:val="4 pt3"/>
    <w:basedOn w:val="190"/>
    <w:uiPriority w:val="99"/>
    <w:rsid w:val="00DA0AD8"/>
    <w:rPr>
      <w:rFonts w:ascii="Times New Roman" w:hAnsi="Times New Roman" w:cs="Times New Roman"/>
      <w:sz w:val="8"/>
      <w:szCs w:val="8"/>
      <w:u w:val="none"/>
      <w:lang w:val="en-US" w:eastAsia="en-US"/>
    </w:rPr>
  </w:style>
  <w:style w:type="character" w:customStyle="1" w:styleId="194pt">
    <w:name w:val="Основной текст (19) + 4 pt"/>
    <w:basedOn w:val="190"/>
    <w:uiPriority w:val="99"/>
    <w:rsid w:val="00DA0AD8"/>
    <w:rPr>
      <w:rFonts w:ascii="Lucida Sans Unicode" w:hAnsi="Lucida Sans Unicode" w:cs="Lucida Sans Unicode"/>
      <w:sz w:val="8"/>
      <w:szCs w:val="8"/>
      <w:u w:val="none"/>
      <w:lang w:val="en-US" w:eastAsia="en-US"/>
    </w:rPr>
  </w:style>
  <w:style w:type="character" w:customStyle="1" w:styleId="111">
    <w:name w:val="Основной текст (11)_"/>
    <w:basedOn w:val="a0"/>
    <w:link w:val="112"/>
    <w:uiPriority w:val="99"/>
    <w:locked/>
    <w:rsid w:val="00DA0AD8"/>
    <w:rPr>
      <w:rFonts w:ascii="Lucida Sans Unicode" w:hAnsi="Lucida Sans Unicode" w:cs="Lucida Sans Unicode"/>
      <w:sz w:val="12"/>
      <w:szCs w:val="12"/>
      <w:u w:val="none"/>
      <w:lang w:val="en-US" w:eastAsia="en-US"/>
    </w:rPr>
  </w:style>
  <w:style w:type="character" w:customStyle="1" w:styleId="220">
    <w:name w:val="Заголовок №2 (2)_"/>
    <w:basedOn w:val="a0"/>
    <w:link w:val="221"/>
    <w:uiPriority w:val="99"/>
    <w:locked/>
    <w:rsid w:val="00DA0AD8"/>
    <w:rPr>
      <w:rFonts w:ascii="Tahoma" w:hAnsi="Tahoma" w:cs="Tahoma"/>
      <w:b/>
      <w:bCs/>
      <w:spacing w:val="20"/>
      <w:sz w:val="58"/>
      <w:szCs w:val="58"/>
      <w:u w:val="none"/>
    </w:rPr>
  </w:style>
  <w:style w:type="character" w:customStyle="1" w:styleId="173">
    <w:name w:val="Основной текст (17) + Курсив"/>
    <w:basedOn w:val="170"/>
    <w:uiPriority w:val="99"/>
    <w:rsid w:val="00DA0AD8"/>
    <w:rPr>
      <w:rFonts w:ascii="Times New Roman" w:hAnsi="Times New Roman" w:cs="Times New Roman"/>
      <w:i/>
      <w:iCs/>
      <w:sz w:val="8"/>
      <w:szCs w:val="8"/>
      <w:u w:val="none"/>
      <w:lang w:val="en-US" w:eastAsia="en-US"/>
    </w:rPr>
  </w:style>
  <w:style w:type="character" w:customStyle="1" w:styleId="175">
    <w:name w:val="Основной текст (17) + 5"/>
    <w:aliases w:val="5 pt5"/>
    <w:basedOn w:val="170"/>
    <w:uiPriority w:val="99"/>
    <w:rsid w:val="00DA0AD8"/>
    <w:rPr>
      <w:rFonts w:ascii="Times New Roman" w:hAnsi="Times New Roman" w:cs="Times New Roman"/>
      <w:sz w:val="11"/>
      <w:szCs w:val="11"/>
      <w:u w:val="none"/>
      <w:lang w:val="en-US" w:eastAsia="en-US"/>
    </w:rPr>
  </w:style>
  <w:style w:type="character" w:customStyle="1" w:styleId="17Georgia">
    <w:name w:val="Основной текст (17) + Georgia"/>
    <w:aliases w:val="5 pt4"/>
    <w:basedOn w:val="170"/>
    <w:uiPriority w:val="99"/>
    <w:rsid w:val="00DA0AD8"/>
    <w:rPr>
      <w:rFonts w:ascii="Georgia" w:hAnsi="Georgia" w:cs="Georgia"/>
      <w:sz w:val="10"/>
      <w:szCs w:val="10"/>
      <w:u w:val="none"/>
      <w:lang w:val="en-US" w:eastAsia="en-US"/>
    </w:rPr>
  </w:style>
  <w:style w:type="character" w:customStyle="1" w:styleId="16Consolas">
    <w:name w:val="Основной текст (16) + Consolas"/>
    <w:aliases w:val="6 pt2,Интервал 0 pt1"/>
    <w:basedOn w:val="160"/>
    <w:uiPriority w:val="99"/>
    <w:rsid w:val="00DA0AD8"/>
    <w:rPr>
      <w:rFonts w:ascii="Consolas" w:hAnsi="Consolas" w:cs="Consolas"/>
      <w:spacing w:val="-10"/>
      <w:sz w:val="12"/>
      <w:szCs w:val="12"/>
      <w:u w:val="none"/>
    </w:rPr>
  </w:style>
  <w:style w:type="character" w:customStyle="1" w:styleId="16Consolas2">
    <w:name w:val="Основной текст (16) + Consolas2"/>
    <w:aliases w:val="6 pt1"/>
    <w:basedOn w:val="160"/>
    <w:uiPriority w:val="99"/>
    <w:rsid w:val="00DA0AD8"/>
    <w:rPr>
      <w:rFonts w:ascii="Consolas" w:hAnsi="Consolas" w:cs="Consolas"/>
      <w:sz w:val="12"/>
      <w:szCs w:val="12"/>
      <w:u w:val="none"/>
    </w:rPr>
  </w:style>
  <w:style w:type="character" w:customStyle="1" w:styleId="162">
    <w:name w:val="Основной текст (16)"/>
    <w:basedOn w:val="160"/>
    <w:uiPriority w:val="99"/>
    <w:rsid w:val="00DA0AD8"/>
    <w:rPr>
      <w:rFonts w:ascii="Times New Roman" w:hAnsi="Times New Roman" w:cs="Times New Roman"/>
      <w:sz w:val="8"/>
      <w:szCs w:val="8"/>
      <w:u w:val="none"/>
    </w:rPr>
  </w:style>
  <w:style w:type="character" w:customStyle="1" w:styleId="16Georgia">
    <w:name w:val="Основной текст (16) + Georgia"/>
    <w:basedOn w:val="160"/>
    <w:uiPriority w:val="99"/>
    <w:rsid w:val="00DA0AD8"/>
    <w:rPr>
      <w:rFonts w:ascii="Georgia" w:hAnsi="Georgia" w:cs="Georgia"/>
      <w:sz w:val="8"/>
      <w:szCs w:val="8"/>
      <w:u w:val="none"/>
    </w:rPr>
  </w:style>
  <w:style w:type="character" w:customStyle="1" w:styleId="16Consolas1">
    <w:name w:val="Основной текст (16) + Consolas1"/>
    <w:aliases w:val="Курсив3"/>
    <w:basedOn w:val="160"/>
    <w:uiPriority w:val="99"/>
    <w:rsid w:val="00DA0AD8"/>
    <w:rPr>
      <w:rFonts w:ascii="Consolas" w:hAnsi="Consolas" w:cs="Consolas"/>
      <w:i/>
      <w:iCs/>
      <w:sz w:val="8"/>
      <w:szCs w:val="8"/>
      <w:u w:val="none"/>
      <w:lang w:val="en-US" w:eastAsia="en-US"/>
    </w:rPr>
  </w:style>
  <w:style w:type="character" w:customStyle="1" w:styleId="84pt">
    <w:name w:val="Основной текст (8) + 4 pt"/>
    <w:basedOn w:val="80"/>
    <w:uiPriority w:val="99"/>
    <w:rsid w:val="00DA0AD8"/>
    <w:rPr>
      <w:rFonts w:ascii="Times New Roman" w:hAnsi="Times New Roman" w:cs="Times New Roman"/>
      <w:sz w:val="8"/>
      <w:szCs w:val="8"/>
      <w:u w:val="none"/>
      <w:lang w:val="en-US" w:eastAsia="en-US"/>
    </w:rPr>
  </w:style>
  <w:style w:type="character" w:customStyle="1" w:styleId="8Georgia">
    <w:name w:val="Основной текст (8) + Georgia"/>
    <w:aliases w:val="4 pt2"/>
    <w:basedOn w:val="80"/>
    <w:uiPriority w:val="99"/>
    <w:rsid w:val="00DA0AD8"/>
    <w:rPr>
      <w:rFonts w:ascii="Georgia" w:hAnsi="Georgia" w:cs="Georgia"/>
      <w:sz w:val="8"/>
      <w:szCs w:val="8"/>
      <w:u w:val="none"/>
      <w:lang w:val="en-US" w:eastAsia="en-US"/>
    </w:rPr>
  </w:style>
  <w:style w:type="character" w:customStyle="1" w:styleId="44pt">
    <w:name w:val="Основной текст (4) + 4 pt"/>
    <w:aliases w:val="Масштаб 150%1"/>
    <w:basedOn w:val="41"/>
    <w:uiPriority w:val="99"/>
    <w:rsid w:val="00DA0AD8"/>
    <w:rPr>
      <w:rFonts w:ascii="Times New Roman" w:hAnsi="Times New Roman" w:cs="Times New Roman"/>
      <w:w w:val="150"/>
      <w:sz w:val="8"/>
      <w:szCs w:val="8"/>
      <w:u w:val="none"/>
    </w:rPr>
  </w:style>
  <w:style w:type="character" w:customStyle="1" w:styleId="440">
    <w:name w:val="Основной текст (4) + 4"/>
    <w:aliases w:val="5 pt3"/>
    <w:basedOn w:val="41"/>
    <w:uiPriority w:val="99"/>
    <w:rsid w:val="00DA0AD8"/>
    <w:rPr>
      <w:rFonts w:ascii="Times New Roman" w:hAnsi="Times New Roman" w:cs="Times New Roman"/>
      <w:sz w:val="9"/>
      <w:szCs w:val="9"/>
      <w:u w:val="none"/>
      <w:lang w:val="en-US" w:eastAsia="en-US"/>
    </w:rPr>
  </w:style>
  <w:style w:type="character" w:customStyle="1" w:styleId="44pt3">
    <w:name w:val="Основной текст (4) + 4 pt3"/>
    <w:basedOn w:val="41"/>
    <w:uiPriority w:val="99"/>
    <w:rsid w:val="00DA0AD8"/>
    <w:rPr>
      <w:rFonts w:ascii="Times New Roman" w:hAnsi="Times New Roman" w:cs="Times New Roman"/>
      <w:sz w:val="8"/>
      <w:szCs w:val="8"/>
      <w:u w:val="none"/>
      <w:lang w:val="en-US" w:eastAsia="en-US"/>
    </w:rPr>
  </w:style>
  <w:style w:type="character" w:customStyle="1" w:styleId="44pt2">
    <w:name w:val="Основной текст (4) + 4 pt2"/>
    <w:aliases w:val="Курсив2"/>
    <w:basedOn w:val="41"/>
    <w:uiPriority w:val="99"/>
    <w:rsid w:val="00DA0AD8"/>
    <w:rPr>
      <w:rFonts w:ascii="Times New Roman" w:hAnsi="Times New Roman" w:cs="Times New Roman"/>
      <w:i/>
      <w:iCs/>
      <w:sz w:val="8"/>
      <w:szCs w:val="8"/>
      <w:u w:val="none"/>
    </w:rPr>
  </w:style>
  <w:style w:type="character" w:customStyle="1" w:styleId="44pt1">
    <w:name w:val="Основной текст (4) + 4 pt1"/>
    <w:basedOn w:val="41"/>
    <w:uiPriority w:val="99"/>
    <w:rsid w:val="00DA0AD8"/>
    <w:rPr>
      <w:rFonts w:ascii="Times New Roman" w:hAnsi="Times New Roman" w:cs="Times New Roman"/>
      <w:sz w:val="8"/>
      <w:szCs w:val="8"/>
      <w:u w:val="none"/>
      <w:lang w:val="en-US" w:eastAsia="en-US"/>
    </w:rPr>
  </w:style>
  <w:style w:type="character" w:customStyle="1" w:styleId="4Georgia">
    <w:name w:val="Основной текст (4) + Georgia"/>
    <w:aliases w:val="4 pt1"/>
    <w:basedOn w:val="41"/>
    <w:uiPriority w:val="99"/>
    <w:rsid w:val="00DA0AD8"/>
    <w:rPr>
      <w:rFonts w:ascii="Georgia" w:hAnsi="Georgia" w:cs="Georgia"/>
      <w:sz w:val="8"/>
      <w:szCs w:val="8"/>
      <w:u w:val="none"/>
      <w:lang w:val="en-US" w:eastAsia="en-US"/>
    </w:rPr>
  </w:style>
  <w:style w:type="character" w:customStyle="1" w:styleId="201">
    <w:name w:val="Основной текст (20)_"/>
    <w:basedOn w:val="a0"/>
    <w:link w:val="2010"/>
    <w:uiPriority w:val="99"/>
    <w:locked/>
    <w:rsid w:val="00DA0AD8"/>
    <w:rPr>
      <w:rFonts w:ascii="Lucida Sans Unicode" w:hAnsi="Lucida Sans Unicode" w:cs="Lucida Sans Unicode"/>
      <w:sz w:val="8"/>
      <w:szCs w:val="8"/>
      <w:u w:val="none"/>
      <w:lang w:val="en-US" w:eastAsia="en-US"/>
    </w:rPr>
  </w:style>
  <w:style w:type="character" w:customStyle="1" w:styleId="207">
    <w:name w:val="Основной текст (20) + 7"/>
    <w:aliases w:val="5 pt2"/>
    <w:basedOn w:val="201"/>
    <w:uiPriority w:val="99"/>
    <w:rsid w:val="00DA0AD8"/>
    <w:rPr>
      <w:rFonts w:ascii="Lucida Sans Unicode" w:hAnsi="Lucida Sans Unicode" w:cs="Lucida Sans Unicode"/>
      <w:sz w:val="15"/>
      <w:szCs w:val="15"/>
      <w:u w:val="none"/>
      <w:lang w:val="en-US" w:eastAsia="en-US"/>
    </w:rPr>
  </w:style>
  <w:style w:type="character" w:customStyle="1" w:styleId="2071">
    <w:name w:val="Основной текст (20) + 71"/>
    <w:aliases w:val="5 pt1,Интервал -1 pt1"/>
    <w:basedOn w:val="201"/>
    <w:uiPriority w:val="99"/>
    <w:rsid w:val="00DA0AD8"/>
    <w:rPr>
      <w:rFonts w:ascii="Lucida Sans Unicode" w:hAnsi="Lucida Sans Unicode" w:cs="Lucida Sans Unicode"/>
      <w:spacing w:val="-30"/>
      <w:sz w:val="15"/>
      <w:szCs w:val="15"/>
      <w:u w:val="none"/>
      <w:lang w:val="en-US" w:eastAsia="en-US"/>
    </w:rPr>
  </w:style>
  <w:style w:type="character" w:customStyle="1" w:styleId="20Georgia">
    <w:name w:val="Основной текст (20) + Georgia"/>
    <w:basedOn w:val="201"/>
    <w:uiPriority w:val="99"/>
    <w:rsid w:val="00DA0AD8"/>
    <w:rPr>
      <w:rFonts w:ascii="Georgia" w:hAnsi="Georgia" w:cs="Georgia"/>
      <w:sz w:val="8"/>
      <w:szCs w:val="8"/>
      <w:u w:val="none"/>
      <w:lang w:val="en-US" w:eastAsia="en-US"/>
    </w:rPr>
  </w:style>
  <w:style w:type="character" w:customStyle="1" w:styleId="202">
    <w:name w:val="Основной текст (20)"/>
    <w:basedOn w:val="201"/>
    <w:uiPriority w:val="99"/>
    <w:rsid w:val="00DA0AD8"/>
    <w:rPr>
      <w:rFonts w:ascii="Lucida Sans Unicode" w:hAnsi="Lucida Sans Unicode" w:cs="Lucida Sans Unicode"/>
      <w:strike/>
      <w:sz w:val="8"/>
      <w:szCs w:val="8"/>
      <w:u w:val="none"/>
      <w:lang w:val="en-US" w:eastAsia="en-US"/>
    </w:rPr>
  </w:style>
  <w:style w:type="character" w:customStyle="1" w:styleId="206pt">
    <w:name w:val="Основной текст (20) + 6 pt"/>
    <w:basedOn w:val="201"/>
    <w:uiPriority w:val="99"/>
    <w:rsid w:val="00DA0AD8"/>
    <w:rPr>
      <w:rFonts w:ascii="Lucida Sans Unicode" w:hAnsi="Lucida Sans Unicode" w:cs="Lucida Sans Unicode"/>
      <w:sz w:val="12"/>
      <w:szCs w:val="12"/>
      <w:u w:val="none"/>
      <w:lang w:val="en-US" w:eastAsia="en-US"/>
    </w:rPr>
  </w:style>
  <w:style w:type="character" w:customStyle="1" w:styleId="20FranklinGothicHeavy">
    <w:name w:val="Основной текст (20) + Franklin Gothic Heavy"/>
    <w:aliases w:val="Курсив1"/>
    <w:basedOn w:val="201"/>
    <w:uiPriority w:val="99"/>
    <w:rsid w:val="00DA0AD8"/>
    <w:rPr>
      <w:rFonts w:ascii="Franklin Gothic Heavy" w:hAnsi="Franklin Gothic Heavy" w:cs="Franklin Gothic Heavy"/>
      <w:i/>
      <w:iCs/>
      <w:sz w:val="8"/>
      <w:szCs w:val="8"/>
      <w:u w:val="none"/>
      <w:lang w:val="en-US" w:eastAsia="en-US"/>
    </w:rPr>
  </w:style>
  <w:style w:type="character" w:customStyle="1" w:styleId="20TimesNewRoman">
    <w:name w:val="Основной текст (20) + Times New Roman"/>
    <w:basedOn w:val="201"/>
    <w:uiPriority w:val="99"/>
    <w:rsid w:val="00DA0AD8"/>
    <w:rPr>
      <w:rFonts w:ascii="Times New Roman" w:hAnsi="Times New Roman" w:cs="Times New Roman"/>
      <w:sz w:val="8"/>
      <w:szCs w:val="8"/>
      <w:u w:val="none"/>
      <w:lang w:val="en-US" w:eastAsia="en-US"/>
    </w:rPr>
  </w:style>
  <w:style w:type="character" w:customStyle="1" w:styleId="20Georgia1">
    <w:name w:val="Основной текст (20) + Georgia1"/>
    <w:basedOn w:val="201"/>
    <w:uiPriority w:val="99"/>
    <w:rsid w:val="00DA0AD8"/>
    <w:rPr>
      <w:rFonts w:ascii="Georgia" w:hAnsi="Georgia" w:cs="Georgia"/>
      <w:sz w:val="8"/>
      <w:szCs w:val="8"/>
      <w:u w:val="none"/>
      <w:lang w:val="en-US" w:eastAsia="en-US"/>
    </w:rPr>
  </w:style>
  <w:style w:type="paragraph" w:customStyle="1" w:styleId="20">
    <w:name w:val="Основной текст (2)"/>
    <w:basedOn w:val="a"/>
    <w:link w:val="2"/>
    <w:uiPriority w:val="99"/>
    <w:rsid w:val="00DA0AD8"/>
    <w:pPr>
      <w:shd w:val="clear" w:color="auto" w:fill="FFFFFF"/>
      <w:spacing w:line="300" w:lineRule="exact"/>
      <w:jc w:val="center"/>
    </w:pPr>
    <w:rPr>
      <w:rFonts w:ascii="Lucida Sans Unicode" w:hAnsi="Lucida Sans Unicode" w:cs="Lucida Sans Unicode"/>
      <w:color w:val="auto"/>
      <w:sz w:val="18"/>
      <w:szCs w:val="18"/>
    </w:rPr>
  </w:style>
  <w:style w:type="paragraph" w:customStyle="1" w:styleId="1">
    <w:name w:val="Колонтитул1"/>
    <w:basedOn w:val="a"/>
    <w:link w:val="a4"/>
    <w:uiPriority w:val="99"/>
    <w:rsid w:val="00DA0AD8"/>
    <w:pPr>
      <w:shd w:val="clear" w:color="auto" w:fill="FFFFFF"/>
      <w:spacing w:line="240" w:lineRule="atLeast"/>
    </w:pPr>
    <w:rPr>
      <w:rFonts w:ascii="Lucida Sans Unicode" w:hAnsi="Lucida Sans Unicode" w:cs="Lucida Sans Unicode"/>
      <w:color w:val="auto"/>
      <w:sz w:val="14"/>
      <w:szCs w:val="14"/>
    </w:rPr>
  </w:style>
  <w:style w:type="paragraph" w:customStyle="1" w:styleId="31">
    <w:name w:val="Основной текст (3)1"/>
    <w:basedOn w:val="a"/>
    <w:link w:val="3"/>
    <w:uiPriority w:val="99"/>
    <w:rsid w:val="00DA0AD8"/>
    <w:pPr>
      <w:shd w:val="clear" w:color="auto" w:fill="FFFFFF"/>
      <w:spacing w:after="480" w:line="203" w:lineRule="exact"/>
      <w:jc w:val="center"/>
    </w:pPr>
    <w:rPr>
      <w:rFonts w:ascii="Lucida Sans Unicode" w:hAnsi="Lucida Sans Unicode" w:cs="Lucida Sans Unicode"/>
      <w:color w:val="auto"/>
      <w:sz w:val="11"/>
      <w:szCs w:val="11"/>
    </w:rPr>
  </w:style>
  <w:style w:type="paragraph" w:customStyle="1" w:styleId="32">
    <w:name w:val="Заголовок №3"/>
    <w:basedOn w:val="a"/>
    <w:link w:val="30"/>
    <w:uiPriority w:val="99"/>
    <w:rsid w:val="00DA0AD8"/>
    <w:pPr>
      <w:shd w:val="clear" w:color="auto" w:fill="FFFFFF"/>
      <w:spacing w:before="1140" w:after="120" w:line="240" w:lineRule="atLeast"/>
      <w:outlineLvl w:val="2"/>
    </w:pPr>
    <w:rPr>
      <w:rFonts w:ascii="Lucida Sans Unicode" w:hAnsi="Lucida Sans Unicode" w:cs="Lucida Sans Unicode"/>
      <w:b/>
      <w:bCs/>
      <w:color w:val="auto"/>
      <w:sz w:val="20"/>
      <w:szCs w:val="20"/>
    </w:rPr>
  </w:style>
  <w:style w:type="paragraph" w:customStyle="1" w:styleId="aa">
    <w:name w:val="Подпись к таблице"/>
    <w:basedOn w:val="a"/>
    <w:link w:val="a9"/>
    <w:uiPriority w:val="99"/>
    <w:rsid w:val="00DA0AD8"/>
    <w:pPr>
      <w:shd w:val="clear" w:color="auto" w:fill="FFFFFF"/>
      <w:spacing w:line="240" w:lineRule="atLeast"/>
    </w:pPr>
    <w:rPr>
      <w:rFonts w:ascii="Lucida Sans Unicode" w:hAnsi="Lucida Sans Unicode" w:cs="Lucida Sans Unicode"/>
      <w:color w:val="auto"/>
      <w:sz w:val="15"/>
      <w:szCs w:val="15"/>
    </w:rPr>
  </w:style>
  <w:style w:type="paragraph" w:customStyle="1" w:styleId="ac">
    <w:name w:val="Подпись к картинке"/>
    <w:basedOn w:val="a"/>
    <w:link w:val="ab"/>
    <w:uiPriority w:val="99"/>
    <w:rsid w:val="00DA0AD8"/>
    <w:pPr>
      <w:shd w:val="clear" w:color="auto" w:fill="FFFFFF"/>
      <w:spacing w:line="240" w:lineRule="atLeast"/>
    </w:pPr>
    <w:rPr>
      <w:rFonts w:ascii="Lucida Sans Unicode" w:hAnsi="Lucida Sans Unicode" w:cs="Lucida Sans Unicode"/>
      <w:color w:val="auto"/>
      <w:sz w:val="15"/>
      <w:szCs w:val="15"/>
    </w:rPr>
  </w:style>
  <w:style w:type="paragraph" w:customStyle="1" w:styleId="410">
    <w:name w:val="Основной текст (4)1"/>
    <w:basedOn w:val="a"/>
    <w:link w:val="41"/>
    <w:uiPriority w:val="99"/>
    <w:rsid w:val="00DA0AD8"/>
    <w:pPr>
      <w:shd w:val="clear" w:color="auto" w:fill="FFFFFF"/>
      <w:spacing w:after="660" w:line="240" w:lineRule="atLeast"/>
      <w:ind w:hanging="260"/>
      <w:jc w:val="both"/>
    </w:pPr>
    <w:rPr>
      <w:rFonts w:ascii="Times New Roman" w:hAnsi="Times New Roman" w:cs="Times New Roman"/>
      <w:color w:val="auto"/>
      <w:sz w:val="11"/>
      <w:szCs w:val="11"/>
    </w:rPr>
  </w:style>
  <w:style w:type="paragraph" w:customStyle="1" w:styleId="110">
    <w:name w:val="Заголовок №11"/>
    <w:basedOn w:val="a"/>
    <w:link w:val="1a"/>
    <w:uiPriority w:val="99"/>
    <w:rsid w:val="00DA0AD8"/>
    <w:pPr>
      <w:shd w:val="clear" w:color="auto" w:fill="FFFFFF"/>
      <w:spacing w:line="240" w:lineRule="atLeast"/>
      <w:outlineLvl w:val="0"/>
    </w:pPr>
    <w:rPr>
      <w:rFonts w:ascii="Georgia" w:hAnsi="Georgia" w:cs="Georgia"/>
      <w:b/>
      <w:bCs/>
      <w:color w:val="auto"/>
      <w:spacing w:val="-50"/>
      <w:sz w:val="62"/>
      <w:szCs w:val="62"/>
      <w:lang w:val="en-US" w:eastAsia="en-US"/>
    </w:rPr>
  </w:style>
  <w:style w:type="paragraph" w:customStyle="1" w:styleId="210">
    <w:name w:val="Заголовок №21"/>
    <w:basedOn w:val="a"/>
    <w:link w:val="27"/>
    <w:uiPriority w:val="99"/>
    <w:rsid w:val="00DA0AD8"/>
    <w:pPr>
      <w:shd w:val="clear" w:color="auto" w:fill="FFFFFF"/>
      <w:spacing w:before="360" w:line="240" w:lineRule="atLeast"/>
      <w:outlineLvl w:val="1"/>
    </w:pPr>
    <w:rPr>
      <w:rFonts w:ascii="Georgia" w:hAnsi="Georgia" w:cs="Georgia"/>
      <w:b/>
      <w:bCs/>
      <w:color w:val="auto"/>
      <w:spacing w:val="-50"/>
      <w:sz w:val="62"/>
      <w:szCs w:val="62"/>
    </w:rPr>
  </w:style>
  <w:style w:type="paragraph" w:customStyle="1" w:styleId="211">
    <w:name w:val="Подпись к таблице (2)1"/>
    <w:basedOn w:val="a"/>
    <w:link w:val="29"/>
    <w:uiPriority w:val="99"/>
    <w:rsid w:val="00DA0AD8"/>
    <w:pPr>
      <w:shd w:val="clear" w:color="auto" w:fill="FFFFFF"/>
      <w:spacing w:line="240" w:lineRule="atLeast"/>
    </w:pPr>
    <w:rPr>
      <w:rFonts w:ascii="Times New Roman" w:hAnsi="Times New Roman" w:cs="Times New Roman"/>
      <w:color w:val="auto"/>
      <w:sz w:val="9"/>
      <w:szCs w:val="9"/>
    </w:rPr>
  </w:style>
  <w:style w:type="paragraph" w:customStyle="1" w:styleId="35">
    <w:name w:val="Подпись к таблице (3)"/>
    <w:basedOn w:val="a"/>
    <w:link w:val="34"/>
    <w:uiPriority w:val="99"/>
    <w:rsid w:val="00DA0AD8"/>
    <w:pPr>
      <w:shd w:val="clear" w:color="auto" w:fill="FFFFFF"/>
      <w:spacing w:line="240" w:lineRule="atLeast"/>
    </w:pPr>
    <w:rPr>
      <w:rFonts w:ascii="Consolas" w:hAnsi="Consolas" w:cs="Consolas"/>
      <w:color w:val="auto"/>
      <w:spacing w:val="-10"/>
      <w:sz w:val="12"/>
      <w:szCs w:val="12"/>
    </w:rPr>
  </w:style>
  <w:style w:type="paragraph" w:customStyle="1" w:styleId="51">
    <w:name w:val="Основной текст (5)1"/>
    <w:basedOn w:val="a"/>
    <w:link w:val="50"/>
    <w:uiPriority w:val="99"/>
    <w:rsid w:val="00DA0AD8"/>
    <w:pPr>
      <w:shd w:val="clear" w:color="auto" w:fill="FFFFFF"/>
      <w:spacing w:before="60" w:after="240" w:line="240" w:lineRule="atLeast"/>
    </w:pPr>
    <w:rPr>
      <w:rFonts w:ascii="Consolas" w:hAnsi="Consolas" w:cs="Consolas"/>
      <w:color w:val="auto"/>
      <w:spacing w:val="-10"/>
      <w:sz w:val="12"/>
      <w:szCs w:val="12"/>
    </w:rPr>
  </w:style>
  <w:style w:type="paragraph" w:customStyle="1" w:styleId="60">
    <w:name w:val="Основной текст (6)"/>
    <w:basedOn w:val="a"/>
    <w:link w:val="6Exact"/>
    <w:uiPriority w:val="99"/>
    <w:rsid w:val="00DA0AD8"/>
    <w:pPr>
      <w:shd w:val="clear" w:color="auto" w:fill="FFFFFF"/>
      <w:spacing w:line="150" w:lineRule="exact"/>
      <w:jc w:val="both"/>
    </w:pPr>
    <w:rPr>
      <w:rFonts w:ascii="Lucida Sans Unicode" w:hAnsi="Lucida Sans Unicode" w:cs="Lucida Sans Unicode"/>
      <w:color w:val="auto"/>
      <w:spacing w:val="-3"/>
      <w:sz w:val="13"/>
      <w:szCs w:val="13"/>
      <w:lang w:val="en-US" w:eastAsia="en-US"/>
    </w:rPr>
  </w:style>
  <w:style w:type="paragraph" w:customStyle="1" w:styleId="70">
    <w:name w:val="Основной текст (7)"/>
    <w:basedOn w:val="a"/>
    <w:link w:val="7Exact"/>
    <w:uiPriority w:val="99"/>
    <w:rsid w:val="00DA0AD8"/>
    <w:pPr>
      <w:shd w:val="clear" w:color="auto" w:fill="FFFFFF"/>
      <w:spacing w:after="60" w:line="240" w:lineRule="atLeast"/>
    </w:pPr>
    <w:rPr>
      <w:rFonts w:ascii="Consolas" w:hAnsi="Consolas" w:cs="Consolas"/>
      <w:color w:val="auto"/>
      <w:spacing w:val="-27"/>
      <w:sz w:val="20"/>
      <w:szCs w:val="20"/>
    </w:rPr>
  </w:style>
  <w:style w:type="paragraph" w:customStyle="1" w:styleId="81">
    <w:name w:val="Основной текст (8)"/>
    <w:basedOn w:val="a"/>
    <w:link w:val="80"/>
    <w:uiPriority w:val="99"/>
    <w:rsid w:val="00DA0AD8"/>
    <w:pPr>
      <w:shd w:val="clear" w:color="auto" w:fill="FFFFFF"/>
      <w:spacing w:line="158" w:lineRule="exact"/>
      <w:jc w:val="both"/>
    </w:pPr>
    <w:rPr>
      <w:rFonts w:ascii="Times New Roman" w:hAnsi="Times New Roman" w:cs="Times New Roman"/>
      <w:color w:val="auto"/>
      <w:sz w:val="9"/>
      <w:szCs w:val="9"/>
      <w:lang w:val="en-US" w:eastAsia="en-US"/>
    </w:rPr>
  </w:style>
  <w:style w:type="paragraph" w:customStyle="1" w:styleId="90">
    <w:name w:val="Основной текст (9)"/>
    <w:basedOn w:val="a"/>
    <w:link w:val="9Exact"/>
    <w:uiPriority w:val="99"/>
    <w:rsid w:val="00DA0AD8"/>
    <w:pPr>
      <w:shd w:val="clear" w:color="auto" w:fill="FFFFFF"/>
      <w:spacing w:line="240" w:lineRule="atLeast"/>
    </w:pPr>
    <w:rPr>
      <w:rFonts w:ascii="Lucida Sans Unicode" w:hAnsi="Lucida Sans Unicode" w:cs="Lucida Sans Unicode"/>
      <w:color w:val="auto"/>
      <w:sz w:val="22"/>
      <w:szCs w:val="22"/>
    </w:rPr>
  </w:style>
  <w:style w:type="paragraph" w:customStyle="1" w:styleId="101">
    <w:name w:val="Основной текст (10)"/>
    <w:basedOn w:val="a"/>
    <w:link w:val="10Exact"/>
    <w:uiPriority w:val="99"/>
    <w:rsid w:val="00DA0AD8"/>
    <w:pPr>
      <w:shd w:val="clear" w:color="auto" w:fill="FFFFFF"/>
      <w:spacing w:line="240" w:lineRule="atLeast"/>
    </w:pPr>
    <w:rPr>
      <w:rFonts w:ascii="Georgia" w:hAnsi="Georgia" w:cs="Georgia"/>
      <w:b/>
      <w:bCs/>
      <w:color w:val="auto"/>
      <w:spacing w:val="-47"/>
      <w:sz w:val="62"/>
      <w:szCs w:val="62"/>
      <w:lang w:val="en-US" w:eastAsia="en-US"/>
    </w:rPr>
  </w:style>
  <w:style w:type="paragraph" w:customStyle="1" w:styleId="212">
    <w:name w:val="Подпись к картинке (2)1"/>
    <w:basedOn w:val="a"/>
    <w:link w:val="2b"/>
    <w:uiPriority w:val="99"/>
    <w:rsid w:val="00DA0AD8"/>
    <w:pPr>
      <w:shd w:val="clear" w:color="auto" w:fill="FFFFFF"/>
      <w:spacing w:line="203" w:lineRule="exact"/>
    </w:pPr>
    <w:rPr>
      <w:rFonts w:ascii="Consolas" w:hAnsi="Consolas" w:cs="Consolas"/>
      <w:color w:val="auto"/>
      <w:sz w:val="16"/>
      <w:szCs w:val="16"/>
      <w:lang w:val="en-US" w:eastAsia="en-US"/>
    </w:rPr>
  </w:style>
  <w:style w:type="paragraph" w:customStyle="1" w:styleId="310">
    <w:name w:val="Подпись к картинке (3)1"/>
    <w:basedOn w:val="a"/>
    <w:link w:val="36"/>
    <w:uiPriority w:val="99"/>
    <w:rsid w:val="00DA0AD8"/>
    <w:pPr>
      <w:shd w:val="clear" w:color="auto" w:fill="FFFFFF"/>
      <w:spacing w:line="203" w:lineRule="exact"/>
    </w:pPr>
    <w:rPr>
      <w:rFonts w:ascii="Consolas" w:hAnsi="Consolas" w:cs="Consolas"/>
      <w:color w:val="auto"/>
      <w:sz w:val="16"/>
      <w:szCs w:val="16"/>
      <w:lang w:val="en-US" w:eastAsia="en-US"/>
    </w:rPr>
  </w:style>
  <w:style w:type="paragraph" w:customStyle="1" w:styleId="44">
    <w:name w:val="Подпись к таблице (4)"/>
    <w:basedOn w:val="a"/>
    <w:link w:val="43"/>
    <w:uiPriority w:val="99"/>
    <w:rsid w:val="00DA0AD8"/>
    <w:pPr>
      <w:shd w:val="clear" w:color="auto" w:fill="FFFFFF"/>
      <w:spacing w:line="195" w:lineRule="exact"/>
    </w:pPr>
    <w:rPr>
      <w:rFonts w:ascii="Times New Roman" w:hAnsi="Times New Roman" w:cs="Times New Roman"/>
      <w:color w:val="auto"/>
      <w:sz w:val="9"/>
      <w:szCs w:val="9"/>
      <w:lang w:val="en-US" w:eastAsia="en-US"/>
    </w:rPr>
  </w:style>
  <w:style w:type="paragraph" w:customStyle="1" w:styleId="54">
    <w:name w:val="Подпись к таблице (5)"/>
    <w:basedOn w:val="a"/>
    <w:link w:val="53"/>
    <w:uiPriority w:val="99"/>
    <w:rsid w:val="00DA0AD8"/>
    <w:pPr>
      <w:shd w:val="clear" w:color="auto" w:fill="FFFFFF"/>
      <w:spacing w:line="195" w:lineRule="exact"/>
      <w:jc w:val="both"/>
    </w:pPr>
    <w:rPr>
      <w:rFonts w:ascii="Times New Roman" w:hAnsi="Times New Roman" w:cs="Times New Roman"/>
      <w:color w:val="auto"/>
      <w:sz w:val="8"/>
      <w:szCs w:val="8"/>
      <w:lang w:val="en-US" w:eastAsia="en-US"/>
    </w:rPr>
  </w:style>
  <w:style w:type="paragraph" w:customStyle="1" w:styleId="46">
    <w:name w:val="Подпись к картинке (4)"/>
    <w:basedOn w:val="a"/>
    <w:link w:val="4Exact"/>
    <w:uiPriority w:val="99"/>
    <w:rsid w:val="00DA0AD8"/>
    <w:pPr>
      <w:shd w:val="clear" w:color="auto" w:fill="FFFFFF"/>
      <w:spacing w:line="240" w:lineRule="atLeast"/>
    </w:pPr>
    <w:rPr>
      <w:rFonts w:ascii="Times New Roman" w:hAnsi="Times New Roman" w:cs="Times New Roman"/>
      <w:color w:val="auto"/>
      <w:spacing w:val="1"/>
      <w:sz w:val="8"/>
      <w:szCs w:val="8"/>
      <w:lang w:val="en-US" w:eastAsia="en-US"/>
    </w:rPr>
  </w:style>
  <w:style w:type="paragraph" w:customStyle="1" w:styleId="56">
    <w:name w:val="Подпись к картинке (5)"/>
    <w:basedOn w:val="a"/>
    <w:link w:val="5Exact0"/>
    <w:uiPriority w:val="99"/>
    <w:rsid w:val="00DA0AD8"/>
    <w:pPr>
      <w:shd w:val="clear" w:color="auto" w:fill="FFFFFF"/>
      <w:spacing w:line="240" w:lineRule="atLeast"/>
    </w:pPr>
    <w:rPr>
      <w:rFonts w:ascii="Consolas" w:hAnsi="Consolas" w:cs="Consolas"/>
      <w:color w:val="auto"/>
      <w:spacing w:val="-25"/>
      <w:sz w:val="36"/>
      <w:szCs w:val="36"/>
      <w:lang w:val="en-US" w:eastAsia="en-US"/>
    </w:rPr>
  </w:style>
  <w:style w:type="paragraph" w:customStyle="1" w:styleId="112">
    <w:name w:val="Основной текст (11)"/>
    <w:basedOn w:val="a"/>
    <w:link w:val="111"/>
    <w:uiPriority w:val="99"/>
    <w:rsid w:val="00DA0AD8"/>
    <w:pPr>
      <w:shd w:val="clear" w:color="auto" w:fill="FFFFFF"/>
      <w:spacing w:line="240" w:lineRule="atLeast"/>
    </w:pPr>
    <w:rPr>
      <w:rFonts w:ascii="Lucida Sans Unicode" w:hAnsi="Lucida Sans Unicode" w:cs="Lucida Sans Unicode"/>
      <w:color w:val="auto"/>
      <w:sz w:val="12"/>
      <w:szCs w:val="12"/>
      <w:lang w:val="en-US" w:eastAsia="en-US"/>
    </w:rPr>
  </w:style>
  <w:style w:type="paragraph" w:customStyle="1" w:styleId="120">
    <w:name w:val="Основной текст (12)"/>
    <w:basedOn w:val="a"/>
    <w:link w:val="12Exact"/>
    <w:uiPriority w:val="99"/>
    <w:rsid w:val="00DA0AD8"/>
    <w:pPr>
      <w:shd w:val="clear" w:color="auto" w:fill="FFFFFF"/>
      <w:spacing w:after="60" w:line="240" w:lineRule="atLeast"/>
      <w:jc w:val="both"/>
    </w:pPr>
    <w:rPr>
      <w:rFonts w:ascii="Consolas" w:hAnsi="Consolas" w:cs="Consolas"/>
      <w:color w:val="auto"/>
      <w:spacing w:val="-25"/>
      <w:sz w:val="36"/>
      <w:szCs w:val="36"/>
      <w:lang w:val="en-US" w:eastAsia="en-US"/>
    </w:rPr>
  </w:style>
  <w:style w:type="paragraph" w:customStyle="1" w:styleId="130">
    <w:name w:val="Основной текст (13)"/>
    <w:basedOn w:val="a"/>
    <w:link w:val="13Exact"/>
    <w:uiPriority w:val="99"/>
    <w:rsid w:val="00DA0AD8"/>
    <w:pPr>
      <w:shd w:val="clear" w:color="auto" w:fill="FFFFFF"/>
      <w:spacing w:before="60" w:line="240" w:lineRule="atLeast"/>
      <w:jc w:val="both"/>
    </w:pPr>
    <w:rPr>
      <w:rFonts w:ascii="Impact" w:hAnsi="Impact" w:cs="Impact"/>
      <w:color w:val="auto"/>
      <w:spacing w:val="26"/>
      <w:sz w:val="32"/>
      <w:szCs w:val="32"/>
      <w:lang w:val="en-US" w:eastAsia="en-US"/>
    </w:rPr>
  </w:style>
  <w:style w:type="paragraph" w:customStyle="1" w:styleId="140">
    <w:name w:val="Основной текст (14)"/>
    <w:basedOn w:val="a"/>
    <w:link w:val="14Exact"/>
    <w:uiPriority w:val="99"/>
    <w:rsid w:val="00DA0AD8"/>
    <w:pPr>
      <w:shd w:val="clear" w:color="auto" w:fill="FFFFFF"/>
      <w:spacing w:line="240" w:lineRule="atLeast"/>
    </w:pPr>
    <w:rPr>
      <w:rFonts w:ascii="Tahoma" w:hAnsi="Tahoma" w:cs="Tahoma"/>
      <w:b/>
      <w:bCs/>
      <w:color w:val="auto"/>
      <w:spacing w:val="27"/>
      <w:sz w:val="54"/>
      <w:szCs w:val="54"/>
      <w:lang w:val="en-US" w:eastAsia="en-US"/>
    </w:rPr>
  </w:style>
  <w:style w:type="paragraph" w:customStyle="1" w:styleId="151">
    <w:name w:val="Основной текст (15)"/>
    <w:basedOn w:val="a"/>
    <w:link w:val="150"/>
    <w:uiPriority w:val="99"/>
    <w:rsid w:val="00DA0AD8"/>
    <w:pPr>
      <w:shd w:val="clear" w:color="auto" w:fill="FFFFFF"/>
      <w:spacing w:before="2700" w:after="300" w:line="240" w:lineRule="atLeast"/>
    </w:pPr>
    <w:rPr>
      <w:rFonts w:ascii="Consolas" w:hAnsi="Consolas" w:cs="Consolas"/>
      <w:color w:val="auto"/>
      <w:w w:val="50"/>
      <w:sz w:val="78"/>
      <w:szCs w:val="78"/>
      <w:lang w:val="en-US" w:eastAsia="en-US"/>
    </w:rPr>
  </w:style>
  <w:style w:type="paragraph" w:customStyle="1" w:styleId="161">
    <w:name w:val="Основной текст (16)1"/>
    <w:basedOn w:val="a"/>
    <w:link w:val="160"/>
    <w:uiPriority w:val="99"/>
    <w:rsid w:val="00DA0AD8"/>
    <w:pPr>
      <w:shd w:val="clear" w:color="auto" w:fill="FFFFFF"/>
      <w:spacing w:before="480" w:line="120" w:lineRule="exact"/>
    </w:pPr>
    <w:rPr>
      <w:rFonts w:ascii="Times New Roman" w:hAnsi="Times New Roman" w:cs="Times New Roman"/>
      <w:color w:val="auto"/>
      <w:sz w:val="8"/>
      <w:szCs w:val="8"/>
    </w:rPr>
  </w:style>
  <w:style w:type="paragraph" w:customStyle="1" w:styleId="171">
    <w:name w:val="Основной текст (17)"/>
    <w:basedOn w:val="a"/>
    <w:link w:val="170"/>
    <w:uiPriority w:val="99"/>
    <w:rsid w:val="00DA0AD8"/>
    <w:pPr>
      <w:shd w:val="clear" w:color="auto" w:fill="FFFFFF"/>
      <w:spacing w:before="1200" w:line="120" w:lineRule="exact"/>
      <w:ind w:hanging="280"/>
    </w:pPr>
    <w:rPr>
      <w:rFonts w:ascii="Times New Roman" w:hAnsi="Times New Roman" w:cs="Times New Roman"/>
      <w:color w:val="auto"/>
      <w:sz w:val="8"/>
      <w:szCs w:val="8"/>
      <w:lang w:val="en-US" w:eastAsia="en-US"/>
    </w:rPr>
  </w:style>
  <w:style w:type="paragraph" w:customStyle="1" w:styleId="181">
    <w:name w:val="Основной текст (18)"/>
    <w:basedOn w:val="a"/>
    <w:link w:val="180"/>
    <w:uiPriority w:val="99"/>
    <w:rsid w:val="00DA0AD8"/>
    <w:pPr>
      <w:shd w:val="clear" w:color="auto" w:fill="FFFFFF"/>
      <w:spacing w:line="120" w:lineRule="exact"/>
    </w:pPr>
    <w:rPr>
      <w:rFonts w:ascii="Times New Roman" w:hAnsi="Times New Roman" w:cs="Times New Roman"/>
      <w:b/>
      <w:bCs/>
      <w:color w:val="auto"/>
      <w:sz w:val="8"/>
      <w:szCs w:val="8"/>
      <w:lang w:val="en-US" w:eastAsia="en-US"/>
    </w:rPr>
  </w:style>
  <w:style w:type="paragraph" w:customStyle="1" w:styleId="191">
    <w:name w:val="Основной текст (19)"/>
    <w:basedOn w:val="a"/>
    <w:link w:val="190"/>
    <w:uiPriority w:val="99"/>
    <w:rsid w:val="00DA0AD8"/>
    <w:pPr>
      <w:shd w:val="clear" w:color="auto" w:fill="FFFFFF"/>
      <w:spacing w:line="120" w:lineRule="exact"/>
      <w:jc w:val="right"/>
    </w:pPr>
    <w:rPr>
      <w:rFonts w:ascii="Lucida Sans Unicode" w:hAnsi="Lucida Sans Unicode" w:cs="Lucida Sans Unicode"/>
      <w:color w:val="auto"/>
      <w:sz w:val="12"/>
      <w:szCs w:val="12"/>
      <w:lang w:val="en-US" w:eastAsia="en-US"/>
    </w:rPr>
  </w:style>
  <w:style w:type="paragraph" w:customStyle="1" w:styleId="221">
    <w:name w:val="Заголовок №2 (2)"/>
    <w:basedOn w:val="a"/>
    <w:link w:val="220"/>
    <w:uiPriority w:val="99"/>
    <w:rsid w:val="00DA0AD8"/>
    <w:pPr>
      <w:shd w:val="clear" w:color="auto" w:fill="FFFFFF"/>
      <w:spacing w:line="240" w:lineRule="atLeast"/>
      <w:outlineLvl w:val="1"/>
    </w:pPr>
    <w:rPr>
      <w:rFonts w:ascii="Tahoma" w:hAnsi="Tahoma" w:cs="Tahoma"/>
      <w:b/>
      <w:bCs/>
      <w:color w:val="auto"/>
      <w:spacing w:val="20"/>
      <w:sz w:val="58"/>
      <w:szCs w:val="58"/>
    </w:rPr>
  </w:style>
  <w:style w:type="paragraph" w:customStyle="1" w:styleId="2010">
    <w:name w:val="Основной текст (20)1"/>
    <w:basedOn w:val="a"/>
    <w:link w:val="201"/>
    <w:uiPriority w:val="99"/>
    <w:rsid w:val="00DA0AD8"/>
    <w:pPr>
      <w:shd w:val="clear" w:color="auto" w:fill="FFFFFF"/>
      <w:spacing w:line="128" w:lineRule="exact"/>
      <w:jc w:val="both"/>
    </w:pPr>
    <w:rPr>
      <w:rFonts w:ascii="Lucida Sans Unicode" w:hAnsi="Lucida Sans Unicode" w:cs="Lucida Sans Unicode"/>
      <w:color w:val="auto"/>
      <w:sz w:val="8"/>
      <w:szCs w:val="8"/>
      <w:lang w:val="en-US" w:eastAsia="en-US"/>
    </w:rPr>
  </w:style>
  <w:style w:type="paragraph" w:styleId="af">
    <w:name w:val="header"/>
    <w:basedOn w:val="a"/>
    <w:link w:val="af0"/>
    <w:uiPriority w:val="99"/>
    <w:unhideWhenUsed/>
    <w:rsid w:val="00584284"/>
    <w:pPr>
      <w:tabs>
        <w:tab w:val="center" w:pos="4677"/>
        <w:tab w:val="right" w:pos="9355"/>
      </w:tabs>
    </w:pPr>
  </w:style>
  <w:style w:type="character" w:customStyle="1" w:styleId="af0">
    <w:name w:val="Верхний колонтитул Знак"/>
    <w:basedOn w:val="a0"/>
    <w:link w:val="af"/>
    <w:uiPriority w:val="99"/>
    <w:locked/>
    <w:rsid w:val="00584284"/>
    <w:rPr>
      <w:rFonts w:cs="Courier New"/>
      <w:color w:val="000000"/>
    </w:rPr>
  </w:style>
  <w:style w:type="paragraph" w:styleId="af1">
    <w:name w:val="footer"/>
    <w:basedOn w:val="a"/>
    <w:link w:val="af2"/>
    <w:uiPriority w:val="99"/>
    <w:unhideWhenUsed/>
    <w:rsid w:val="00584284"/>
    <w:pPr>
      <w:tabs>
        <w:tab w:val="center" w:pos="4677"/>
        <w:tab w:val="right" w:pos="9355"/>
      </w:tabs>
    </w:pPr>
  </w:style>
  <w:style w:type="character" w:customStyle="1" w:styleId="af2">
    <w:name w:val="Нижний колонтитул Знак"/>
    <w:basedOn w:val="a0"/>
    <w:link w:val="af1"/>
    <w:uiPriority w:val="99"/>
    <w:locked/>
    <w:rsid w:val="00584284"/>
    <w:rPr>
      <w:rFonts w:cs="Courier New"/>
      <w:color w:val="000000"/>
    </w:rPr>
  </w:style>
  <w:style w:type="paragraph" w:styleId="af3">
    <w:name w:val="List Paragraph"/>
    <w:basedOn w:val="a"/>
    <w:uiPriority w:val="34"/>
    <w:qFormat/>
    <w:rsid w:val="003511D7"/>
    <w:pPr>
      <w:ind w:left="708"/>
    </w:pPr>
  </w:style>
  <w:style w:type="paragraph" w:styleId="af4">
    <w:name w:val="Title"/>
    <w:basedOn w:val="a"/>
    <w:next w:val="a"/>
    <w:link w:val="af5"/>
    <w:uiPriority w:val="10"/>
    <w:qFormat/>
    <w:rsid w:val="008234A0"/>
    <w:pPr>
      <w:spacing w:before="240" w:after="60"/>
      <w:jc w:val="center"/>
      <w:outlineLvl w:val="0"/>
    </w:pPr>
    <w:rPr>
      <w:rFonts w:asciiTheme="majorHAnsi" w:eastAsiaTheme="majorEastAsia" w:hAnsiTheme="majorHAnsi" w:cs="Times New Roman"/>
      <w:b/>
      <w:bCs/>
      <w:kern w:val="28"/>
      <w:sz w:val="32"/>
      <w:szCs w:val="32"/>
    </w:rPr>
  </w:style>
  <w:style w:type="character" w:customStyle="1" w:styleId="fontstyle01">
    <w:name w:val="fontstyle01"/>
    <w:rsid w:val="00E852A4"/>
    <w:rPr>
      <w:rFonts w:ascii="TimesNewRomanPSMT" w:hAnsi="TimesNewRomanPSMT"/>
      <w:color w:val="000000"/>
      <w:sz w:val="30"/>
    </w:rPr>
  </w:style>
  <w:style w:type="character" w:customStyle="1" w:styleId="af5">
    <w:name w:val="Заголовок Знак"/>
    <w:basedOn w:val="a0"/>
    <w:link w:val="af4"/>
    <w:uiPriority w:val="10"/>
    <w:locked/>
    <w:rsid w:val="008234A0"/>
    <w:rPr>
      <w:rFonts w:asciiTheme="majorHAnsi" w:eastAsiaTheme="majorEastAsia" w:hAnsiTheme="majorHAnsi" w:cs="Times New Roman"/>
      <w:b/>
      <w:bCs/>
      <w:color w:val="000000"/>
      <w:kern w:val="28"/>
      <w:sz w:val="32"/>
      <w:szCs w:val="32"/>
    </w:rPr>
  </w:style>
  <w:style w:type="character" w:customStyle="1" w:styleId="fontstyle21">
    <w:name w:val="fontstyle21"/>
    <w:rsid w:val="00244B35"/>
    <w:rPr>
      <w:rFonts w:ascii="TimesNewRomanPSMT" w:hAnsi="TimesNewRomanPSMT"/>
      <w:color w:val="000000"/>
      <w:sz w:val="30"/>
    </w:rPr>
  </w:style>
  <w:style w:type="character" w:customStyle="1" w:styleId="fontstyle31">
    <w:name w:val="fontstyle31"/>
    <w:rsid w:val="009F5E1C"/>
    <w:rPr>
      <w:rFonts w:ascii="Wingdings-Regular" w:hAnsi="Wingdings-Regular"/>
      <w:color w:val="000000"/>
      <w:sz w:val="30"/>
    </w:rPr>
  </w:style>
  <w:style w:type="paragraph" w:styleId="af6">
    <w:name w:val="Balloon Text"/>
    <w:basedOn w:val="a"/>
    <w:link w:val="af7"/>
    <w:uiPriority w:val="99"/>
    <w:semiHidden/>
    <w:unhideWhenUsed/>
    <w:rsid w:val="00D23F55"/>
    <w:rPr>
      <w:rFonts w:ascii="Tahoma" w:hAnsi="Tahoma" w:cs="Tahoma"/>
      <w:sz w:val="16"/>
      <w:szCs w:val="16"/>
    </w:rPr>
  </w:style>
  <w:style w:type="character" w:customStyle="1" w:styleId="af7">
    <w:name w:val="Текст выноски Знак"/>
    <w:basedOn w:val="a0"/>
    <w:link w:val="af6"/>
    <w:uiPriority w:val="99"/>
    <w:semiHidden/>
    <w:rsid w:val="00D23F55"/>
    <w:rPr>
      <w:rFonts w:ascii="Tahoma" w:hAnsi="Tahoma" w:cs="Tahoma"/>
      <w:color w:val="000000"/>
      <w:sz w:val="16"/>
      <w:szCs w:val="16"/>
    </w:rPr>
  </w:style>
  <w:style w:type="table" w:styleId="af8">
    <w:name w:val="Table Grid"/>
    <w:basedOn w:val="a1"/>
    <w:uiPriority w:val="59"/>
    <w:rsid w:val="00000C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caption"/>
    <w:basedOn w:val="a"/>
    <w:next w:val="a"/>
    <w:uiPriority w:val="35"/>
    <w:unhideWhenUsed/>
    <w:qFormat/>
    <w:rsid w:val="001533AB"/>
    <w:pPr>
      <w:spacing w:after="200"/>
    </w:pPr>
    <w:rPr>
      <w:b/>
      <w:bCs/>
      <w:color w:val="4F81BD" w:themeColor="accent1"/>
      <w:sz w:val="18"/>
      <w:szCs w:val="18"/>
    </w:rPr>
  </w:style>
  <w:style w:type="paragraph" w:customStyle="1" w:styleId="1e">
    <w:name w:val="Стиль1"/>
    <w:basedOn w:val="a"/>
    <w:link w:val="1f"/>
    <w:autoRedefine/>
    <w:qFormat/>
    <w:rsid w:val="00F719B1"/>
    <w:pPr>
      <w:spacing w:before="240" w:after="240" w:line="360" w:lineRule="auto"/>
      <w:ind w:firstLine="851"/>
      <w:jc w:val="both"/>
    </w:pPr>
    <w:rPr>
      <w:rFonts w:ascii="Times New Roman" w:hAnsi="Times New Roman" w:cs="Times New Roman"/>
      <w:color w:val="202124"/>
      <w:szCs w:val="28"/>
      <w:shd w:val="clear" w:color="auto" w:fill="FFFFFF"/>
    </w:rPr>
  </w:style>
  <w:style w:type="character" w:styleId="afa">
    <w:name w:val="Strong"/>
    <w:basedOn w:val="a0"/>
    <w:uiPriority w:val="22"/>
    <w:qFormat/>
    <w:rsid w:val="000E75A6"/>
    <w:rPr>
      <w:b/>
      <w:bCs/>
    </w:rPr>
  </w:style>
  <w:style w:type="character" w:customStyle="1" w:styleId="1f">
    <w:name w:val="Стиль1 Знак"/>
    <w:basedOn w:val="a0"/>
    <w:link w:val="1e"/>
    <w:rsid w:val="00F719B1"/>
    <w:rPr>
      <w:rFonts w:ascii="Times New Roman" w:hAnsi="Times New Roman" w:cs="Times New Roman"/>
      <w:color w:val="202124"/>
      <w:szCs w:val="28"/>
    </w:rPr>
  </w:style>
  <w:style w:type="character" w:styleId="afb">
    <w:name w:val="Placeholder Text"/>
    <w:basedOn w:val="a0"/>
    <w:uiPriority w:val="99"/>
    <w:semiHidden/>
    <w:rsid w:val="00C95CD3"/>
    <w:rPr>
      <w:color w:val="808080"/>
    </w:rPr>
  </w:style>
  <w:style w:type="character" w:styleId="afc">
    <w:name w:val="Subtle Emphasis"/>
    <w:basedOn w:val="a0"/>
    <w:uiPriority w:val="19"/>
    <w:qFormat/>
    <w:rsid w:val="00ED26CF"/>
    <w:rPr>
      <w:i/>
      <w:iCs/>
      <w:color w:val="404040" w:themeColor="text1" w:themeTint="BF"/>
    </w:rPr>
  </w:style>
  <w:style w:type="character" w:styleId="afd">
    <w:name w:val="Emphasis"/>
    <w:basedOn w:val="a0"/>
    <w:uiPriority w:val="20"/>
    <w:qFormat/>
    <w:rsid w:val="004B15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244081">
      <w:bodyDiv w:val="1"/>
      <w:marLeft w:val="0"/>
      <w:marRight w:val="0"/>
      <w:marTop w:val="0"/>
      <w:marBottom w:val="0"/>
      <w:divBdr>
        <w:top w:val="none" w:sz="0" w:space="0" w:color="auto"/>
        <w:left w:val="none" w:sz="0" w:space="0" w:color="auto"/>
        <w:bottom w:val="none" w:sz="0" w:space="0" w:color="auto"/>
        <w:right w:val="none" w:sz="0" w:space="0" w:color="auto"/>
      </w:divBdr>
    </w:div>
    <w:div w:id="1642464041">
      <w:bodyDiv w:val="1"/>
      <w:marLeft w:val="0"/>
      <w:marRight w:val="0"/>
      <w:marTop w:val="0"/>
      <w:marBottom w:val="0"/>
      <w:divBdr>
        <w:top w:val="none" w:sz="0" w:space="0" w:color="auto"/>
        <w:left w:val="none" w:sz="0" w:space="0" w:color="auto"/>
        <w:bottom w:val="none" w:sz="0" w:space="0" w:color="auto"/>
        <w:right w:val="none" w:sz="0" w:space="0" w:color="auto"/>
      </w:divBdr>
    </w:div>
    <w:div w:id="1654682261">
      <w:bodyDiv w:val="1"/>
      <w:marLeft w:val="0"/>
      <w:marRight w:val="0"/>
      <w:marTop w:val="0"/>
      <w:marBottom w:val="0"/>
      <w:divBdr>
        <w:top w:val="none" w:sz="0" w:space="0" w:color="auto"/>
        <w:left w:val="none" w:sz="0" w:space="0" w:color="auto"/>
        <w:bottom w:val="none" w:sz="0" w:space="0" w:color="auto"/>
        <w:right w:val="none" w:sz="0" w:space="0" w:color="auto"/>
      </w:divBdr>
    </w:div>
    <w:div w:id="1663004396">
      <w:bodyDiv w:val="1"/>
      <w:marLeft w:val="0"/>
      <w:marRight w:val="0"/>
      <w:marTop w:val="0"/>
      <w:marBottom w:val="0"/>
      <w:divBdr>
        <w:top w:val="none" w:sz="0" w:space="0" w:color="auto"/>
        <w:left w:val="none" w:sz="0" w:space="0" w:color="auto"/>
        <w:bottom w:val="none" w:sz="0" w:space="0" w:color="auto"/>
        <w:right w:val="none" w:sz="0" w:space="0" w:color="auto"/>
      </w:divBdr>
      <w:divsChild>
        <w:div w:id="493493783">
          <w:marLeft w:val="0"/>
          <w:marRight w:val="0"/>
          <w:marTop w:val="0"/>
          <w:marBottom w:val="240"/>
          <w:divBdr>
            <w:top w:val="none" w:sz="0" w:space="0" w:color="auto"/>
            <w:left w:val="none" w:sz="0" w:space="0" w:color="auto"/>
            <w:bottom w:val="none" w:sz="0" w:space="0" w:color="auto"/>
            <w:right w:val="none" w:sz="0" w:space="0" w:color="auto"/>
          </w:divBdr>
        </w:div>
      </w:divsChild>
    </w:div>
    <w:div w:id="2056586814">
      <w:bodyDiv w:val="1"/>
      <w:marLeft w:val="0"/>
      <w:marRight w:val="0"/>
      <w:marTop w:val="0"/>
      <w:marBottom w:val="0"/>
      <w:divBdr>
        <w:top w:val="none" w:sz="0" w:space="0" w:color="auto"/>
        <w:left w:val="none" w:sz="0" w:space="0" w:color="auto"/>
        <w:bottom w:val="none" w:sz="0" w:space="0" w:color="auto"/>
        <w:right w:val="none" w:sz="0" w:space="0" w:color="auto"/>
      </w:divBdr>
    </w:div>
    <w:div w:id="2124809818">
      <w:bodyDiv w:val="1"/>
      <w:marLeft w:val="0"/>
      <w:marRight w:val="0"/>
      <w:marTop w:val="0"/>
      <w:marBottom w:val="0"/>
      <w:divBdr>
        <w:top w:val="none" w:sz="0" w:space="0" w:color="auto"/>
        <w:left w:val="none" w:sz="0" w:space="0" w:color="auto"/>
        <w:bottom w:val="none" w:sz="0" w:space="0" w:color="auto"/>
        <w:right w:val="none" w:sz="0" w:space="0" w:color="auto"/>
      </w:divBdr>
      <w:divsChild>
        <w:div w:id="543251199">
          <w:marLeft w:val="0"/>
          <w:marRight w:val="0"/>
          <w:marTop w:val="0"/>
          <w:marBottom w:val="240"/>
          <w:divBdr>
            <w:top w:val="none" w:sz="0" w:space="0" w:color="auto"/>
            <w:left w:val="none" w:sz="0" w:space="0" w:color="auto"/>
            <w:bottom w:val="none" w:sz="0" w:space="0" w:color="auto"/>
            <w:right w:val="none" w:sz="0" w:space="0" w:color="auto"/>
          </w:divBdr>
        </w:div>
      </w:divsChild>
    </w:div>
    <w:div w:id="213563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21" Type="http://schemas.openxmlformats.org/officeDocument/2006/relationships/image" Target="media/image15.png"/><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jp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3401</TotalTime>
  <Pages>12</Pages>
  <Words>2055</Words>
  <Characters>11714</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dc:creator>
  <cp:lastModifiedBy>Mikhail Larionov</cp:lastModifiedBy>
  <cp:revision>118</cp:revision>
  <cp:lastPrinted>2025-06-10T20:31:00Z</cp:lastPrinted>
  <dcterms:created xsi:type="dcterms:W3CDTF">2025-01-21T07:40:00Z</dcterms:created>
  <dcterms:modified xsi:type="dcterms:W3CDTF">2025-06-21T13:54:00Z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