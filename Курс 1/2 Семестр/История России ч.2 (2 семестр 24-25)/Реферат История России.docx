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E72C" w14:textId="298987B4" w:rsidR="004C16D8" w:rsidRDefault="004C16D8" w:rsidP="00F151F4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4C16D8">
        <w:rPr>
          <w:rFonts w:cs="Times New Roman"/>
          <w:color w:val="auto"/>
        </w:rPr>
        <w:t>МИНИСТЕРСТВО ОБРАЗОВАНИЯ И НАУКИ РОССИЙСКОЙ ФЕДЕРАЦИИ</w:t>
      </w:r>
    </w:p>
    <w:p w14:paraId="5DFD8D2E" w14:textId="6209731C" w:rsidR="004C16D8" w:rsidRDefault="00947F01" w:rsidP="00F151F4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ФЕДЕРАЛЬНОЕ ГОСУДАРСТВЕННОЕ АВТОНОМНОЕ </w:t>
      </w:r>
    </w:p>
    <w:p w14:paraId="32683C3E" w14:textId="3967CBAD" w:rsidR="00987828" w:rsidRPr="006C07F9" w:rsidRDefault="00947F01" w:rsidP="00F151F4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ОБРАЗОВАТЕЛЬНОЕ УЧРЕЖДЕНИЕ ВЫСШЕГО ОБРАЗОВАНИЯ </w:t>
      </w:r>
    </w:p>
    <w:p w14:paraId="63DBE007" w14:textId="77777777" w:rsidR="00947F01" w:rsidRPr="006C07F9" w:rsidRDefault="00947F01" w:rsidP="00F151F4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«ЮЖНЫЙ ФЕДЕРАЛЬНЫЙ УНИВЕРСИТЕТ» </w:t>
      </w:r>
    </w:p>
    <w:p w14:paraId="5C65C2BA" w14:textId="631DF5AD" w:rsidR="003511D7" w:rsidRDefault="003511D7" w:rsidP="00C21D2B">
      <w:pPr>
        <w:ind w:firstLine="0"/>
        <w:jc w:val="center"/>
        <w:rPr>
          <w:rFonts w:cs="Times New Roman"/>
          <w:color w:val="auto"/>
        </w:rPr>
      </w:pPr>
    </w:p>
    <w:p w14:paraId="0F66D122" w14:textId="77777777" w:rsidR="004C16D8" w:rsidRPr="006C07F9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46EC4937" w14:textId="77777777" w:rsidR="003511D7" w:rsidRPr="006C07F9" w:rsidRDefault="003511D7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299ECD80" w14:textId="2651149B" w:rsidR="003511D7" w:rsidRDefault="003511D7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0F90542E" w14:textId="77777777" w:rsidR="004C16D8" w:rsidRPr="006C07F9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4C3E6FA8" w14:textId="77777777" w:rsidR="003511D7" w:rsidRPr="006C07F9" w:rsidRDefault="003511D7" w:rsidP="00C21D2B">
      <w:pPr>
        <w:ind w:firstLine="0"/>
        <w:jc w:val="center"/>
        <w:rPr>
          <w:rFonts w:cs="Times New Roman"/>
          <w:color w:val="auto"/>
          <w:szCs w:val="28"/>
        </w:rPr>
      </w:pPr>
      <w:bookmarkStart w:id="0" w:name="bookmark1"/>
    </w:p>
    <w:bookmarkEnd w:id="0"/>
    <w:p w14:paraId="124E56CD" w14:textId="394E16C1" w:rsidR="00947F01" w:rsidRPr="00957DED" w:rsidRDefault="00957DED" w:rsidP="00C21D2B">
      <w:pPr>
        <w:ind w:firstLine="0"/>
        <w:jc w:val="center"/>
        <w:rPr>
          <w:rFonts w:cs="Times New Roman"/>
          <w:b/>
          <w:color w:val="auto"/>
          <w:sz w:val="56"/>
          <w:szCs w:val="56"/>
        </w:rPr>
      </w:pPr>
      <w:r w:rsidRPr="00957DED">
        <w:rPr>
          <w:rFonts w:cs="Times New Roman"/>
          <w:b/>
          <w:color w:val="auto"/>
          <w:sz w:val="56"/>
          <w:szCs w:val="56"/>
        </w:rPr>
        <w:t>Реферат</w:t>
      </w:r>
    </w:p>
    <w:p w14:paraId="6264B6FC" w14:textId="2EF4A49D" w:rsidR="00947F01" w:rsidRPr="006C07F9" w:rsidRDefault="00947F01" w:rsidP="00C21D2B">
      <w:pPr>
        <w:ind w:firstLine="0"/>
        <w:jc w:val="center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по курсу</w:t>
      </w:r>
      <w:r w:rsidR="004C16D8">
        <w:rPr>
          <w:rFonts w:cs="Times New Roman"/>
          <w:color w:val="auto"/>
          <w:szCs w:val="28"/>
        </w:rPr>
        <w:t>:</w:t>
      </w:r>
      <w:r w:rsidRPr="006C07F9">
        <w:rPr>
          <w:rFonts w:cs="Times New Roman"/>
          <w:color w:val="auto"/>
          <w:szCs w:val="28"/>
        </w:rPr>
        <w:t xml:space="preserve"> «</w:t>
      </w:r>
      <w:r w:rsidR="0079733F" w:rsidRPr="0079733F">
        <w:rPr>
          <w:rFonts w:cs="Times New Roman"/>
          <w:color w:val="auto"/>
          <w:szCs w:val="28"/>
        </w:rPr>
        <w:t>История России</w:t>
      </w:r>
      <w:r w:rsidRPr="006C07F9">
        <w:rPr>
          <w:rFonts w:cs="Times New Roman"/>
          <w:color w:val="auto"/>
          <w:szCs w:val="28"/>
        </w:rPr>
        <w:t>»</w:t>
      </w:r>
    </w:p>
    <w:p w14:paraId="4CCCCA72" w14:textId="77777777" w:rsidR="003511D7" w:rsidRPr="006C07F9" w:rsidRDefault="003511D7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677F5CA4" w14:textId="7091A536" w:rsidR="00947F01" w:rsidRPr="004C16D8" w:rsidRDefault="00947F01" w:rsidP="00C21D2B">
      <w:pPr>
        <w:ind w:firstLine="0"/>
        <w:jc w:val="center"/>
        <w:rPr>
          <w:rFonts w:cs="Times New Roman"/>
          <w:b/>
          <w:color w:val="auto"/>
          <w:szCs w:val="28"/>
        </w:rPr>
      </w:pPr>
      <w:bookmarkStart w:id="1" w:name="bookmark2"/>
      <w:r w:rsidRPr="004C16D8">
        <w:rPr>
          <w:rFonts w:cs="Times New Roman"/>
          <w:color w:val="auto"/>
          <w:szCs w:val="28"/>
        </w:rPr>
        <w:t>на тему</w:t>
      </w:r>
      <w:r w:rsidR="004C16D8">
        <w:rPr>
          <w:rFonts w:cs="Times New Roman"/>
          <w:color w:val="auto"/>
          <w:szCs w:val="28"/>
        </w:rPr>
        <w:t>:</w:t>
      </w:r>
      <w:r w:rsidR="003511D7" w:rsidRPr="004C16D8">
        <w:rPr>
          <w:rFonts w:cs="Times New Roman"/>
          <w:color w:val="auto"/>
          <w:szCs w:val="28"/>
        </w:rPr>
        <w:t xml:space="preserve"> </w:t>
      </w:r>
      <w:r w:rsidRPr="004C16D8">
        <w:rPr>
          <w:rFonts w:cs="Times New Roman"/>
          <w:b/>
          <w:color w:val="auto"/>
          <w:szCs w:val="28"/>
        </w:rPr>
        <w:t>«</w:t>
      </w:r>
      <w:r w:rsidR="004E7071" w:rsidRPr="004E7071">
        <w:rPr>
          <w:rFonts w:cs="Times New Roman"/>
          <w:bCs/>
          <w:color w:val="auto"/>
          <w:szCs w:val="28"/>
        </w:rPr>
        <w:t>Февраль — октябрь 1917 г.: политические события в документах и мемуарах</w:t>
      </w:r>
      <w:r w:rsidRPr="004C16D8">
        <w:rPr>
          <w:rFonts w:cs="Times New Roman"/>
          <w:b/>
          <w:color w:val="auto"/>
          <w:szCs w:val="28"/>
        </w:rPr>
        <w:t>»</w:t>
      </w:r>
      <w:bookmarkEnd w:id="1"/>
    </w:p>
    <w:p w14:paraId="1C11E8A1" w14:textId="77777777" w:rsidR="003511D7" w:rsidRPr="006C07F9" w:rsidRDefault="003511D7" w:rsidP="00C21D2B">
      <w:pPr>
        <w:ind w:firstLine="0"/>
        <w:jc w:val="center"/>
        <w:rPr>
          <w:rFonts w:cs="Times New Roman"/>
          <w:b/>
          <w:color w:val="auto"/>
          <w:sz w:val="32"/>
          <w:szCs w:val="32"/>
        </w:rPr>
      </w:pPr>
    </w:p>
    <w:p w14:paraId="65CBA3F5" w14:textId="6F5106A0" w:rsidR="003511D7" w:rsidRDefault="003511D7" w:rsidP="00C21D2B">
      <w:pPr>
        <w:ind w:firstLine="0"/>
        <w:rPr>
          <w:rFonts w:cs="Times New Roman"/>
          <w:b/>
          <w:color w:val="auto"/>
          <w:sz w:val="32"/>
          <w:szCs w:val="32"/>
        </w:rPr>
      </w:pPr>
    </w:p>
    <w:p w14:paraId="127825DC" w14:textId="77777777" w:rsidR="004C16D8" w:rsidRPr="006C07F9" w:rsidRDefault="004C16D8" w:rsidP="00C21D2B">
      <w:pPr>
        <w:ind w:firstLine="0"/>
        <w:rPr>
          <w:rFonts w:cs="Times New Roman"/>
          <w:b/>
          <w:color w:val="auto"/>
          <w:sz w:val="32"/>
          <w:szCs w:val="32"/>
        </w:rPr>
      </w:pPr>
    </w:p>
    <w:p w14:paraId="505DDF12" w14:textId="77777777" w:rsidR="00947F01" w:rsidRPr="006C07F9" w:rsidRDefault="00947F01" w:rsidP="00C21D2B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Выполнил:</w:t>
      </w:r>
    </w:p>
    <w:p w14:paraId="3C43930D" w14:textId="43374D87" w:rsidR="003511D7" w:rsidRPr="006C07F9" w:rsidRDefault="00947F01" w:rsidP="00C21D2B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студент гр</w:t>
      </w:r>
      <w:r w:rsidR="004C16D8" w:rsidRPr="004C16D8">
        <w:rPr>
          <w:rFonts w:cs="Times New Roman"/>
          <w:color w:val="auto"/>
          <w:szCs w:val="28"/>
        </w:rPr>
        <w:t>.</w:t>
      </w:r>
      <w:r w:rsidR="0079733F" w:rsidRPr="0079733F">
        <w:t xml:space="preserve"> </w:t>
      </w:r>
      <w:r w:rsidR="00EA16F9" w:rsidRPr="00EA16F9">
        <w:rPr>
          <w:rFonts w:cs="Times New Roman"/>
          <w:color w:val="auto"/>
          <w:szCs w:val="28"/>
          <w:u w:val="single"/>
        </w:rPr>
        <w:t>КТ-24-0430</w:t>
      </w:r>
    </w:p>
    <w:p w14:paraId="076D2794" w14:textId="70728184" w:rsidR="00947F01" w:rsidRPr="004C16D8" w:rsidRDefault="0079733F" w:rsidP="00C21D2B">
      <w:pPr>
        <w:ind w:firstLine="0"/>
        <w:jc w:val="right"/>
        <w:rPr>
          <w:rFonts w:cs="Times New Roman"/>
          <w:color w:val="auto"/>
          <w:szCs w:val="28"/>
          <w:u w:val="single"/>
        </w:rPr>
      </w:pPr>
      <w:r>
        <w:rPr>
          <w:rFonts w:cs="Times New Roman"/>
          <w:color w:val="auto"/>
          <w:szCs w:val="28"/>
          <w:u w:val="single"/>
        </w:rPr>
        <w:t>Ларионов М.Ю.</w:t>
      </w:r>
    </w:p>
    <w:p w14:paraId="26112A6F" w14:textId="77777777" w:rsidR="003511D7" w:rsidRPr="006C07F9" w:rsidRDefault="003511D7" w:rsidP="00C21D2B">
      <w:pPr>
        <w:ind w:firstLine="0"/>
        <w:rPr>
          <w:rFonts w:cs="Times New Roman"/>
          <w:color w:val="auto"/>
          <w:szCs w:val="28"/>
        </w:rPr>
      </w:pPr>
    </w:p>
    <w:p w14:paraId="7B959CF8" w14:textId="774E47A8" w:rsidR="003511D7" w:rsidRPr="006C07F9" w:rsidRDefault="00947F01" w:rsidP="00C21D2B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Проверил</w:t>
      </w:r>
      <w:r w:rsidR="00D65D56">
        <w:rPr>
          <w:rFonts w:cs="Times New Roman"/>
          <w:color w:val="auto"/>
          <w:szCs w:val="28"/>
        </w:rPr>
        <w:t>а</w:t>
      </w:r>
      <w:r w:rsidRPr="006C07F9">
        <w:rPr>
          <w:rFonts w:cs="Times New Roman"/>
          <w:color w:val="auto"/>
          <w:szCs w:val="28"/>
        </w:rPr>
        <w:t>:</w:t>
      </w:r>
      <w:r w:rsidR="003511D7" w:rsidRPr="006C07F9">
        <w:rPr>
          <w:rFonts w:cs="Times New Roman"/>
          <w:color w:val="auto"/>
          <w:szCs w:val="28"/>
        </w:rPr>
        <w:t xml:space="preserve"> </w:t>
      </w:r>
    </w:p>
    <w:p w14:paraId="631A2D2F" w14:textId="5508B169" w:rsidR="004C16D8" w:rsidRDefault="00525E34" w:rsidP="00525E34">
      <w:pPr>
        <w:ind w:firstLine="0"/>
        <w:jc w:val="right"/>
        <w:rPr>
          <w:rFonts w:cs="Times New Roman"/>
          <w:color w:val="auto"/>
          <w:szCs w:val="28"/>
        </w:rPr>
      </w:pPr>
      <w:r w:rsidRPr="00525E34">
        <w:rPr>
          <w:rFonts w:cs="Times New Roman"/>
          <w:color w:val="auto"/>
          <w:szCs w:val="28"/>
          <w:u w:val="single"/>
        </w:rPr>
        <w:t>Назарова В. С.</w:t>
      </w:r>
    </w:p>
    <w:p w14:paraId="020B2204" w14:textId="77777777" w:rsidR="004C16D8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0915287B" w14:textId="77777777" w:rsidR="005C4A2C" w:rsidRDefault="005C4A2C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4BE6C644" w14:textId="77777777" w:rsidR="004C16D8" w:rsidRPr="006756A9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37885D9C" w14:textId="77777777" w:rsidR="00F151F4" w:rsidRDefault="00F151F4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6BC17264" w14:textId="77777777" w:rsidR="00D65D56" w:rsidRPr="006756A9" w:rsidRDefault="00D65D56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0BC7D205" w14:textId="09A16637" w:rsidR="004D41EF" w:rsidRPr="006756A9" w:rsidRDefault="004C16D8" w:rsidP="00C21D2B">
      <w:pPr>
        <w:ind w:firstLine="0"/>
        <w:jc w:val="center"/>
        <w:rPr>
          <w:rFonts w:cs="Times New Roman"/>
          <w:color w:val="auto"/>
          <w:szCs w:val="28"/>
        </w:rPr>
        <w:sectPr w:rsidR="004D41EF" w:rsidRPr="006756A9" w:rsidSect="004D41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/>
          <w:pgMar w:top="851" w:right="851" w:bottom="851" w:left="1701" w:header="283" w:footer="170" w:gutter="0"/>
          <w:pgNumType w:start="113" w:chapStyle="1"/>
          <w:cols w:space="720"/>
          <w:noEndnote/>
          <w:titlePg/>
          <w:docGrid w:linePitch="381"/>
        </w:sectPr>
      </w:pPr>
      <w:r>
        <w:rPr>
          <w:rFonts w:cs="Times New Roman"/>
          <w:color w:val="auto"/>
          <w:szCs w:val="28"/>
        </w:rPr>
        <w:t>Таганрог,</w:t>
      </w:r>
      <w:r w:rsidR="00947F01" w:rsidRPr="006C07F9">
        <w:rPr>
          <w:rFonts w:cs="Times New Roman"/>
          <w:color w:val="auto"/>
          <w:szCs w:val="28"/>
        </w:rPr>
        <w:t xml:space="preserve"> 20</w:t>
      </w:r>
      <w:r w:rsidR="00DB264A">
        <w:rPr>
          <w:rFonts w:cs="Times New Roman"/>
          <w:color w:val="auto"/>
          <w:szCs w:val="28"/>
        </w:rPr>
        <w:t>2</w:t>
      </w:r>
      <w:r w:rsidR="005C4A2C">
        <w:rPr>
          <w:rFonts w:cs="Times New Roman"/>
          <w:color w:val="auto"/>
          <w:szCs w:val="28"/>
        </w:rPr>
        <w:t>5</w:t>
      </w:r>
    </w:p>
    <w:sdt>
      <w:sdtPr>
        <w:rPr>
          <w:rFonts w:eastAsia="Times New Roman" w:cs="Courier New"/>
          <w:b w:val="0"/>
          <w:bCs w:val="0"/>
          <w:kern w:val="0"/>
          <w:szCs w:val="28"/>
        </w:rPr>
        <w:id w:val="-816561986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768C1412" w14:textId="217BEF27" w:rsidR="005730D3" w:rsidRPr="005730D3" w:rsidRDefault="005730D3" w:rsidP="005730D3">
          <w:pPr>
            <w:pStyle w:val="af9"/>
            <w:jc w:val="center"/>
            <w:rPr>
              <w:szCs w:val="28"/>
            </w:rPr>
          </w:pPr>
          <w:r w:rsidRPr="005730D3">
            <w:rPr>
              <w:szCs w:val="28"/>
            </w:rPr>
            <w:t>Содержание</w:t>
          </w:r>
        </w:p>
        <w:p w14:paraId="45C58DC2" w14:textId="5B2210B7" w:rsidR="005730D3" w:rsidRPr="005730D3" w:rsidRDefault="005730D3" w:rsidP="005730D3">
          <w:pPr>
            <w:pStyle w:val="1e"/>
            <w:tabs>
              <w:tab w:val="right" w:leader="dot" w:pos="9347"/>
            </w:tabs>
            <w:ind w:firstLine="0"/>
            <w:jc w:val="center"/>
            <w:rPr>
              <w:rFonts w:eastAsiaTheme="minorEastAsia" w:cs="Times New Roman"/>
              <w:noProof/>
              <w:color w:val="auto"/>
              <w:kern w:val="2"/>
              <w:szCs w:val="28"/>
              <w14:ligatures w14:val="standardContextual"/>
            </w:rPr>
          </w:pPr>
          <w:r w:rsidRPr="005730D3">
            <w:rPr>
              <w:rFonts w:cs="Times New Roman"/>
              <w:color w:val="auto"/>
              <w:szCs w:val="28"/>
            </w:rPr>
            <w:fldChar w:fldCharType="begin"/>
          </w:r>
          <w:r w:rsidRPr="005730D3">
            <w:rPr>
              <w:rFonts w:cs="Times New Roman"/>
              <w:color w:val="auto"/>
              <w:szCs w:val="28"/>
            </w:rPr>
            <w:instrText xml:space="preserve"> TOC \o "1-3" \h \z \u </w:instrText>
          </w:r>
          <w:r w:rsidRPr="005730D3">
            <w:rPr>
              <w:rFonts w:cs="Times New Roman"/>
              <w:color w:val="auto"/>
              <w:szCs w:val="28"/>
            </w:rPr>
            <w:fldChar w:fldCharType="separate"/>
          </w:r>
          <w:hyperlink w:anchor="_Toc200890881" w:history="1">
            <w:r w:rsidRPr="005730D3">
              <w:rPr>
                <w:rStyle w:val="a5"/>
                <w:noProof/>
                <w:szCs w:val="28"/>
              </w:rPr>
              <w:t>Введение</w:t>
            </w:r>
            <w:r w:rsidRPr="005730D3">
              <w:rPr>
                <w:rFonts w:cs="Times New Roman"/>
                <w:noProof/>
                <w:webHidden/>
                <w:szCs w:val="28"/>
              </w:rPr>
              <w:tab/>
            </w:r>
            <w:r w:rsidRPr="005730D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5730D3">
              <w:rPr>
                <w:rFonts w:cs="Times New Roman"/>
                <w:noProof/>
                <w:webHidden/>
                <w:szCs w:val="28"/>
              </w:rPr>
              <w:instrText xml:space="preserve"> PAGEREF _Toc200890881 \h </w:instrText>
            </w:r>
            <w:r w:rsidRPr="005730D3">
              <w:rPr>
                <w:rFonts w:cs="Times New Roman"/>
                <w:noProof/>
                <w:webHidden/>
                <w:szCs w:val="28"/>
              </w:rPr>
            </w:r>
            <w:r w:rsidRPr="005730D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73E4">
              <w:rPr>
                <w:rFonts w:cs="Times New Roman"/>
                <w:noProof/>
                <w:webHidden/>
                <w:szCs w:val="28"/>
              </w:rPr>
              <w:t>1</w:t>
            </w:r>
            <w:r w:rsidRPr="005730D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6DC1A60" w14:textId="31978B1D" w:rsidR="005730D3" w:rsidRPr="005730D3" w:rsidRDefault="00000000" w:rsidP="005730D3">
          <w:pPr>
            <w:pStyle w:val="1e"/>
            <w:tabs>
              <w:tab w:val="right" w:leader="dot" w:pos="9347"/>
            </w:tabs>
            <w:ind w:firstLine="0"/>
            <w:jc w:val="center"/>
            <w:rPr>
              <w:rFonts w:eastAsiaTheme="minorEastAsia" w:cs="Times New Roman"/>
              <w:noProof/>
              <w:color w:val="auto"/>
              <w:kern w:val="2"/>
              <w:szCs w:val="28"/>
              <w14:ligatures w14:val="standardContextual"/>
            </w:rPr>
          </w:pPr>
          <w:hyperlink w:anchor="_Toc200890882" w:history="1">
            <w:r w:rsidR="005730D3" w:rsidRPr="005730D3">
              <w:rPr>
                <w:rStyle w:val="a5"/>
                <w:noProof/>
                <w:szCs w:val="28"/>
              </w:rPr>
              <w:t>Февральская революция</w:t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tab/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instrText xml:space="preserve"> PAGEREF _Toc200890882 \h </w:instrText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73E4">
              <w:rPr>
                <w:rFonts w:cs="Times New Roman"/>
                <w:noProof/>
                <w:webHidden/>
                <w:szCs w:val="28"/>
              </w:rPr>
              <w:t>2</w:t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4ECB8FC" w14:textId="03534DB5" w:rsidR="005730D3" w:rsidRPr="005730D3" w:rsidRDefault="00000000" w:rsidP="005730D3">
          <w:pPr>
            <w:pStyle w:val="2f0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890883" w:history="1">
            <w:r w:rsidR="005730D3" w:rsidRPr="005730D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Причины и начало</w:t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_Toc200890883 \h </w:instrText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73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14270" w14:textId="719E3F6A" w:rsidR="005730D3" w:rsidRPr="005730D3" w:rsidRDefault="00000000" w:rsidP="005730D3">
          <w:pPr>
            <w:pStyle w:val="2f0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890884" w:history="1">
            <w:r w:rsidR="005730D3" w:rsidRPr="005730D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Отречение Николая II</w:t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_Toc200890884 \h </w:instrText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73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DE8094" w14:textId="482891F9" w:rsidR="005730D3" w:rsidRPr="005730D3" w:rsidRDefault="00000000" w:rsidP="005730D3">
          <w:pPr>
            <w:pStyle w:val="1e"/>
            <w:tabs>
              <w:tab w:val="right" w:leader="dot" w:pos="9347"/>
            </w:tabs>
            <w:ind w:firstLine="0"/>
            <w:jc w:val="center"/>
            <w:rPr>
              <w:rFonts w:eastAsiaTheme="minorEastAsia" w:cs="Times New Roman"/>
              <w:noProof/>
              <w:color w:val="auto"/>
              <w:kern w:val="2"/>
              <w:szCs w:val="28"/>
              <w14:ligatures w14:val="standardContextual"/>
            </w:rPr>
          </w:pPr>
          <w:hyperlink w:anchor="_Toc200890885" w:history="1">
            <w:r w:rsidR="005730D3" w:rsidRPr="005730D3">
              <w:rPr>
                <w:rStyle w:val="a5"/>
                <w:noProof/>
                <w:szCs w:val="28"/>
              </w:rPr>
              <w:t>Деятельность Временного правительства</w:t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tab/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instrText xml:space="preserve"> PAGEREF _Toc200890885 \h </w:instrText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73E4">
              <w:rPr>
                <w:rFonts w:cs="Times New Roman"/>
                <w:noProof/>
                <w:webHidden/>
                <w:szCs w:val="28"/>
              </w:rPr>
              <w:t>4</w:t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FF788F4" w14:textId="363E09C2" w:rsidR="005730D3" w:rsidRPr="005730D3" w:rsidRDefault="00000000" w:rsidP="005730D3">
          <w:pPr>
            <w:pStyle w:val="2f0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890886" w:history="1">
            <w:r w:rsidR="005730D3" w:rsidRPr="005730D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Двоевластие</w:t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_Toc200890886 \h </w:instrText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73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DD4A7" w14:textId="4D931824" w:rsidR="005730D3" w:rsidRPr="005730D3" w:rsidRDefault="00000000" w:rsidP="005730D3">
          <w:pPr>
            <w:pStyle w:val="2f0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890887" w:history="1">
            <w:r w:rsidR="005730D3" w:rsidRPr="005730D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Политическая борьба и кризисы</w:t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_Toc200890887 \h </w:instrText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73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3E69B" w14:textId="0D9999CC" w:rsidR="005730D3" w:rsidRPr="005730D3" w:rsidRDefault="00000000" w:rsidP="005730D3">
          <w:pPr>
            <w:pStyle w:val="1e"/>
            <w:tabs>
              <w:tab w:val="right" w:leader="dot" w:pos="9347"/>
            </w:tabs>
            <w:ind w:firstLine="0"/>
            <w:jc w:val="center"/>
            <w:rPr>
              <w:rFonts w:eastAsiaTheme="minorEastAsia" w:cs="Times New Roman"/>
              <w:noProof/>
              <w:color w:val="auto"/>
              <w:kern w:val="2"/>
              <w:szCs w:val="28"/>
              <w14:ligatures w14:val="standardContextual"/>
            </w:rPr>
          </w:pPr>
          <w:hyperlink w:anchor="_Toc200890888" w:history="1">
            <w:r w:rsidR="005730D3" w:rsidRPr="005730D3">
              <w:rPr>
                <w:rStyle w:val="a5"/>
                <w:noProof/>
                <w:szCs w:val="28"/>
              </w:rPr>
              <w:t>Октябрьская революция</w:t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tab/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instrText xml:space="preserve"> PAGEREF _Toc200890888 \h </w:instrText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73E4">
              <w:rPr>
                <w:rFonts w:cs="Times New Roman"/>
                <w:noProof/>
                <w:webHidden/>
                <w:szCs w:val="28"/>
              </w:rPr>
              <w:t>6</w:t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C129D46" w14:textId="23E638CA" w:rsidR="005730D3" w:rsidRPr="005730D3" w:rsidRDefault="00000000" w:rsidP="005730D3">
          <w:pPr>
            <w:pStyle w:val="2f0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890889" w:history="1">
            <w:r w:rsidR="005730D3" w:rsidRPr="005730D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Подготовка и осуществление переворота</w:t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_Toc200890889 \h </w:instrText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73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885E3" w14:textId="4F203B21" w:rsidR="005730D3" w:rsidRPr="005730D3" w:rsidRDefault="00000000" w:rsidP="005730D3">
          <w:pPr>
            <w:pStyle w:val="2f0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890890" w:history="1">
            <w:r w:rsidR="005730D3" w:rsidRPr="005730D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Итоги и последствия</w:t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_Toc200890890 \h </w:instrText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73E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730D3" w:rsidRPr="005730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507E5" w14:textId="063B01D6" w:rsidR="005730D3" w:rsidRPr="005730D3" w:rsidRDefault="00000000" w:rsidP="005730D3">
          <w:pPr>
            <w:pStyle w:val="1e"/>
            <w:tabs>
              <w:tab w:val="right" w:leader="dot" w:pos="9347"/>
            </w:tabs>
            <w:ind w:firstLine="0"/>
            <w:jc w:val="center"/>
            <w:rPr>
              <w:rFonts w:eastAsiaTheme="minorEastAsia" w:cs="Times New Roman"/>
              <w:noProof/>
              <w:color w:val="auto"/>
              <w:kern w:val="2"/>
              <w:szCs w:val="28"/>
              <w14:ligatures w14:val="standardContextual"/>
            </w:rPr>
          </w:pPr>
          <w:hyperlink w:anchor="_Toc200890891" w:history="1">
            <w:r w:rsidR="005730D3" w:rsidRPr="005730D3">
              <w:rPr>
                <w:rStyle w:val="a5"/>
                <w:noProof/>
                <w:szCs w:val="28"/>
              </w:rPr>
              <w:t>Заключение</w:t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tab/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instrText xml:space="preserve"> PAGEREF _Toc200890891 \h </w:instrText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73E4">
              <w:rPr>
                <w:rFonts w:cs="Times New Roman"/>
                <w:noProof/>
                <w:webHidden/>
                <w:szCs w:val="28"/>
              </w:rPr>
              <w:t>8</w:t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82C9909" w14:textId="54599C7D" w:rsidR="005730D3" w:rsidRPr="005730D3" w:rsidRDefault="00000000" w:rsidP="005730D3">
          <w:pPr>
            <w:pStyle w:val="1e"/>
            <w:tabs>
              <w:tab w:val="right" w:leader="dot" w:pos="9347"/>
            </w:tabs>
            <w:ind w:firstLine="0"/>
            <w:jc w:val="center"/>
            <w:rPr>
              <w:rFonts w:eastAsiaTheme="minorEastAsia" w:cs="Times New Roman"/>
              <w:noProof/>
              <w:color w:val="auto"/>
              <w:kern w:val="2"/>
              <w:szCs w:val="28"/>
              <w14:ligatures w14:val="standardContextual"/>
            </w:rPr>
          </w:pPr>
          <w:hyperlink w:anchor="_Toc200890892" w:history="1">
            <w:r w:rsidR="005730D3" w:rsidRPr="005730D3">
              <w:rPr>
                <w:rStyle w:val="a5"/>
                <w:noProof/>
                <w:szCs w:val="28"/>
              </w:rPr>
              <w:t>Список литературы</w:t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tab/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instrText xml:space="preserve"> PAGEREF _Toc200890892 \h </w:instrText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73E4">
              <w:rPr>
                <w:rFonts w:cs="Times New Roman"/>
                <w:noProof/>
                <w:webHidden/>
                <w:szCs w:val="28"/>
              </w:rPr>
              <w:t>9</w:t>
            </w:r>
            <w:r w:rsidR="005730D3" w:rsidRPr="005730D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6EAFA2F" w14:textId="01F7B4A2" w:rsidR="005730D3" w:rsidRDefault="005730D3" w:rsidP="005730D3">
          <w:pPr>
            <w:jc w:val="center"/>
          </w:pPr>
          <w:r w:rsidRPr="005730D3">
            <w:rPr>
              <w:rFonts w:cs="Times New Roman"/>
              <w:b/>
              <w:bCs/>
              <w:color w:val="auto"/>
              <w:szCs w:val="28"/>
            </w:rPr>
            <w:fldChar w:fldCharType="end"/>
          </w:r>
        </w:p>
      </w:sdtContent>
    </w:sdt>
    <w:p w14:paraId="7AE80CDC" w14:textId="77777777" w:rsidR="005730D3" w:rsidRDefault="005730D3" w:rsidP="005730D3">
      <w:pPr>
        <w:rPr>
          <w:lang w:val="en-US"/>
        </w:rPr>
      </w:pPr>
    </w:p>
    <w:p w14:paraId="15598884" w14:textId="77777777" w:rsidR="005730D3" w:rsidRPr="005730D3" w:rsidRDefault="005730D3" w:rsidP="005730D3">
      <w:pPr>
        <w:rPr>
          <w:lang w:val="en-US"/>
        </w:rPr>
        <w:sectPr w:rsidR="005730D3" w:rsidRPr="005730D3" w:rsidSect="00484499">
          <w:footerReference w:type="default" r:id="rId14"/>
          <w:headerReference w:type="first" r:id="rId15"/>
          <w:footerReference w:type="first" r:id="rId16"/>
          <w:pgSz w:w="11909" w:h="16834"/>
          <w:pgMar w:top="851" w:right="851" w:bottom="851" w:left="1701" w:header="283" w:footer="170" w:gutter="0"/>
          <w:pgNumType w:start="1" w:chapStyle="1"/>
          <w:cols w:space="720"/>
          <w:noEndnote/>
          <w:titlePg/>
          <w:docGrid w:linePitch="381"/>
        </w:sectPr>
      </w:pPr>
    </w:p>
    <w:p w14:paraId="03FF0775" w14:textId="711F34EF" w:rsidR="00C21D2B" w:rsidRPr="005730D3" w:rsidRDefault="00B76F70" w:rsidP="005730D3">
      <w:pPr>
        <w:pStyle w:val="1"/>
      </w:pPr>
      <w:bookmarkStart w:id="2" w:name="_Toc200890881"/>
      <w:r w:rsidRPr="005730D3">
        <w:lastRenderedPageBreak/>
        <w:t>Введение</w:t>
      </w:r>
      <w:bookmarkEnd w:id="2"/>
    </w:p>
    <w:p w14:paraId="361E83F4" w14:textId="6A379D8C" w:rsidR="00484499" w:rsidRDefault="001A6564" w:rsidP="001A6564">
      <w:r w:rsidRPr="001A6564">
        <w:t xml:space="preserve">Период с февраля по октябрь 1917 года занимает особое место в истории России и всего мира. За считанные месяцы страна прошла путь от монархии к республике, а затем стала ареной социалистической революции. Эти события изменили политическую карту мира и оказали огромное влияние на судьбы миллионов людей. Благодаря сохранившимся документам, письмам, дневникам и воспоминаниям современников мы можем подробно проследить, как развивались события, какие настроения царили в обществе, как принимались ключевые решения. </w:t>
      </w:r>
    </w:p>
    <w:p w14:paraId="47E9AA50" w14:textId="157C96AF" w:rsidR="00B76F70" w:rsidRPr="00312A7E" w:rsidRDefault="00484499" w:rsidP="00484499">
      <w:pPr>
        <w:widowControl/>
        <w:spacing w:line="240" w:lineRule="auto"/>
        <w:ind w:firstLine="0"/>
        <w:jc w:val="left"/>
      </w:pPr>
      <w:r>
        <w:br w:type="page"/>
      </w:r>
    </w:p>
    <w:p w14:paraId="07E088C7" w14:textId="123B8BB7" w:rsidR="00B76F70" w:rsidRDefault="00B76F70" w:rsidP="005730D3">
      <w:pPr>
        <w:pStyle w:val="1"/>
      </w:pPr>
      <w:bookmarkStart w:id="3" w:name="_Toc200890882"/>
      <w:r w:rsidRPr="00B76F70">
        <w:lastRenderedPageBreak/>
        <w:t>Февральская революция</w:t>
      </w:r>
      <w:bookmarkEnd w:id="3"/>
    </w:p>
    <w:p w14:paraId="05FD0150" w14:textId="6AFD3EBA" w:rsidR="00B76F70" w:rsidRPr="005730D3" w:rsidRDefault="00B76F70" w:rsidP="00312A7E">
      <w:pPr>
        <w:pStyle w:val="2"/>
      </w:pPr>
      <w:bookmarkStart w:id="4" w:name="_Toc200890883"/>
      <w:r w:rsidRPr="005730D3">
        <w:t xml:space="preserve">Причины и </w:t>
      </w:r>
      <w:r w:rsidRPr="00312A7E">
        <w:t>начало</w:t>
      </w:r>
      <w:bookmarkEnd w:id="4"/>
    </w:p>
    <w:p w14:paraId="4D0D6B08" w14:textId="5C24416E" w:rsidR="00B76F70" w:rsidRDefault="001A6564" w:rsidP="00B76F70">
      <w:r w:rsidRPr="001A6564">
        <w:t>К началу 1917 года Россия переживала глубокий политический, экономический и социальный кризис. Первая мировая война истощила ресурсы страны, привела к огромным человеческим потерям и падению доверия к власти. В городах росли очереди за хлебом, цены на продукты увеличивались, а в деревне усиливалась недовольство реквизициями и мобилизацией.</w:t>
      </w:r>
    </w:p>
    <w:p w14:paraId="4980FE3D" w14:textId="201067DE" w:rsidR="00AC1CD1" w:rsidRDefault="001A6564" w:rsidP="00AC1CD1">
      <w:r w:rsidRPr="001A6564">
        <w:t>В воспоминаниях Александры Коллонтай, видного деятеля революционного движения, отмечается:</w:t>
      </w:r>
    </w:p>
    <w:p w14:paraId="70B70654" w14:textId="77777777" w:rsidR="00AC1CD1" w:rsidRPr="00AC1CD1" w:rsidRDefault="00AC1CD1" w:rsidP="00AC1CD1"/>
    <w:p w14:paraId="44BEDF90" w14:textId="1B898101" w:rsidR="001A6564" w:rsidRPr="00312A7E" w:rsidRDefault="001A6564" w:rsidP="00AC1CD1">
      <w:pPr>
        <w:pStyle w:val="2e"/>
      </w:pPr>
      <w:r w:rsidRPr="001A6564">
        <w:t>“Голод, усталость от войны и жажда перемен были повсюду. Солдатские матери и жёны ждали возвращения своих близких, но получали похоронки. Разговоры о неизбежности перемен звучали на улицах, в трамваях, на рынках”.</w:t>
      </w:r>
    </w:p>
    <w:p w14:paraId="3B24120D" w14:textId="77777777" w:rsidR="00AC1CD1" w:rsidRPr="00AC1CD1" w:rsidRDefault="00AC1CD1" w:rsidP="00AC1CD1"/>
    <w:p w14:paraId="7BE1AC49" w14:textId="4CC6DA1C" w:rsidR="00583A95" w:rsidRDefault="001A6564" w:rsidP="00B76F70">
      <w:r w:rsidRPr="001A6564">
        <w:t>В феврале 1917 года в Петрограде начались массовые забастовки и демонстрации рабочих, к которым быстро присоединились солдаты гарнизона и жители города. Уже 23 февраля (8 марта по новому стилю) отмечен массовый выход на улицы женщин и рабочих с требованием хлеба и мира. По полицейским донесениям, число бастующих в следующие дни достигло 240 тысяч человек.</w:t>
      </w:r>
    </w:p>
    <w:p w14:paraId="33B55ACD" w14:textId="77777777" w:rsidR="00AC1CD1" w:rsidRPr="001A6564" w:rsidRDefault="00AC1CD1" w:rsidP="00B76F70"/>
    <w:p w14:paraId="07CB1C7C" w14:textId="77777777" w:rsidR="00583A95" w:rsidRPr="00583A95" w:rsidRDefault="00583A95" w:rsidP="00312A7E">
      <w:pPr>
        <w:pStyle w:val="2"/>
      </w:pPr>
      <w:bookmarkStart w:id="5" w:name="_Toc200890884"/>
      <w:r w:rsidRPr="00583A95">
        <w:t>Отречение Николая II</w:t>
      </w:r>
      <w:bookmarkEnd w:id="5"/>
    </w:p>
    <w:p w14:paraId="0B5A06C7" w14:textId="6C61D78B" w:rsidR="00AC1CD1" w:rsidRDefault="001A6564" w:rsidP="001A6564">
      <w:r w:rsidRPr="001A6564">
        <w:t>Ситуация вышла из-под контроля правительства и армии. Начались братания солдат с демонстрантами, переход воинских частей на сторону восставших. Власть в городе фактически перешла к Временному комитету Государственной думы и Петроградскому Совету.</w:t>
      </w:r>
    </w:p>
    <w:p w14:paraId="0096DD6C" w14:textId="77777777" w:rsidR="00AC1CD1" w:rsidRDefault="00AC1CD1">
      <w:pPr>
        <w:widowControl/>
        <w:spacing w:line="240" w:lineRule="auto"/>
        <w:ind w:firstLine="0"/>
        <w:jc w:val="left"/>
      </w:pPr>
      <w:r>
        <w:br w:type="page"/>
      </w:r>
    </w:p>
    <w:p w14:paraId="17C2BD83" w14:textId="77777777" w:rsidR="001A6564" w:rsidRDefault="001A6564" w:rsidP="001A6564">
      <w:r w:rsidRPr="001A6564">
        <w:lastRenderedPageBreak/>
        <w:t>2 марта (15 марта) 1917 года Николай II подписал Манифест об отречении от престола за себя и за сына. В телеграмме генерала Рузского, адресованной председателю Государственной думы, говорилось:</w:t>
      </w:r>
    </w:p>
    <w:p w14:paraId="75C0D9F7" w14:textId="77777777" w:rsidR="00AC1CD1" w:rsidRPr="001A6564" w:rsidRDefault="00AC1CD1" w:rsidP="001A6564"/>
    <w:p w14:paraId="7402611F" w14:textId="2E512096" w:rsidR="00583A95" w:rsidRDefault="001A6564" w:rsidP="00AC1CD1">
      <w:pPr>
        <w:pStyle w:val="2e"/>
      </w:pPr>
      <w:r w:rsidRPr="001A6564">
        <w:t>“Государь Император, сознавая ответственность перед Россией, решил отречься от престола за себя и за наследника”.</w:t>
      </w:r>
    </w:p>
    <w:p w14:paraId="2195DB5E" w14:textId="77777777" w:rsidR="00AC1CD1" w:rsidRPr="00AC1CD1" w:rsidRDefault="00AC1CD1" w:rsidP="00AC1CD1"/>
    <w:p w14:paraId="5F852E99" w14:textId="7168FBB0" w:rsidR="00583A95" w:rsidRDefault="00AC1CD1" w:rsidP="00AC1CD1">
      <w:r w:rsidRPr="00AC1CD1">
        <w:t>Этот исторический документ стал символом краха трехсотлетней династии Романовых и монархической системы в России. В дневнике Николая II за 2 марта есть запись:</w:t>
      </w:r>
    </w:p>
    <w:p w14:paraId="5718D7C0" w14:textId="77777777" w:rsidR="00AC1CD1" w:rsidRPr="00312A7E" w:rsidRDefault="00AC1CD1" w:rsidP="00AC1CD1"/>
    <w:p w14:paraId="2CAEFDC2" w14:textId="01E556F1" w:rsidR="00AC1CD1" w:rsidRPr="00312A7E" w:rsidRDefault="00AC1CD1" w:rsidP="00AC1CD1">
      <w:pPr>
        <w:pStyle w:val="2e"/>
      </w:pPr>
      <w:r w:rsidRPr="00AC1CD1">
        <w:t>“Кругом измена, трусость и обман”.</w:t>
      </w:r>
    </w:p>
    <w:p w14:paraId="56451C23" w14:textId="77777777" w:rsidR="00AC1CD1" w:rsidRPr="00312A7E" w:rsidRDefault="00AC1CD1">
      <w:pPr>
        <w:widowControl/>
        <w:spacing w:line="240" w:lineRule="auto"/>
        <w:ind w:firstLine="0"/>
        <w:jc w:val="left"/>
        <w:rPr>
          <w:i/>
          <w:iCs/>
        </w:rPr>
      </w:pPr>
      <w:r w:rsidRPr="00312A7E">
        <w:br w:type="page"/>
      </w:r>
    </w:p>
    <w:p w14:paraId="790AA113" w14:textId="77777777" w:rsidR="00583A95" w:rsidRPr="00583A95" w:rsidRDefault="00583A95" w:rsidP="005730D3">
      <w:pPr>
        <w:pStyle w:val="1"/>
      </w:pPr>
      <w:bookmarkStart w:id="6" w:name="_Toc200890885"/>
      <w:r w:rsidRPr="00583A95">
        <w:lastRenderedPageBreak/>
        <w:t>Деятельность Временного правительства</w:t>
      </w:r>
      <w:bookmarkEnd w:id="6"/>
    </w:p>
    <w:p w14:paraId="4E044422" w14:textId="77777777" w:rsidR="00583A95" w:rsidRPr="00312A7E" w:rsidRDefault="00583A95" w:rsidP="00312A7E">
      <w:pPr>
        <w:pStyle w:val="2"/>
      </w:pPr>
      <w:bookmarkStart w:id="7" w:name="_Toc200890886"/>
      <w:r w:rsidRPr="00312A7E">
        <w:t>Двоевластие</w:t>
      </w:r>
      <w:bookmarkEnd w:id="7"/>
    </w:p>
    <w:p w14:paraId="518814AA" w14:textId="77777777" w:rsidR="00AC1CD1" w:rsidRPr="00AC1CD1" w:rsidRDefault="00AC1CD1" w:rsidP="00AC1CD1">
      <w:r w:rsidRPr="00AC1CD1">
        <w:t>После падения самодержавия в России сложилась уникальная ситуация двоевластия: с одной стороны действовало Временное правительство, образованное из членов либеральной элиты и Государственной думы, с другой — Советы рабочих и солдатских депутатов, представлявшие интересы широких масс.</w:t>
      </w:r>
    </w:p>
    <w:p w14:paraId="6C8D8EAE" w14:textId="77777777" w:rsidR="00AC1CD1" w:rsidRPr="00AC1CD1" w:rsidRDefault="00AC1CD1" w:rsidP="00AC1CD1">
      <w:r w:rsidRPr="00AC1CD1">
        <w:t>В "Декларации Временного правительства" от 3 марта 1917 года провозглашались демократические свободы:</w:t>
      </w:r>
    </w:p>
    <w:p w14:paraId="36F757C6" w14:textId="57FDFEE0" w:rsidR="00AC1CD1" w:rsidRDefault="00AC1CD1" w:rsidP="00AC1CD1">
      <w:pPr>
        <w:pStyle w:val="af5"/>
        <w:numPr>
          <w:ilvl w:val="0"/>
          <w:numId w:val="22"/>
        </w:numPr>
      </w:pPr>
      <w:r>
        <w:t>отмена смертной казни</w:t>
      </w:r>
      <w:r>
        <w:rPr>
          <w:lang w:val="en-US"/>
        </w:rPr>
        <w:t>;</w:t>
      </w:r>
    </w:p>
    <w:p w14:paraId="49EF11B5" w14:textId="4627C838" w:rsidR="00AC1CD1" w:rsidRDefault="00AC1CD1" w:rsidP="00AC1CD1">
      <w:pPr>
        <w:pStyle w:val="af5"/>
        <w:numPr>
          <w:ilvl w:val="0"/>
          <w:numId w:val="22"/>
        </w:numPr>
      </w:pPr>
      <w:r>
        <w:t>свобода слова, печати, собраний</w:t>
      </w:r>
      <w:r>
        <w:rPr>
          <w:lang w:val="en-US"/>
        </w:rPr>
        <w:t>;</w:t>
      </w:r>
    </w:p>
    <w:p w14:paraId="7387313B" w14:textId="7F38D4F2" w:rsidR="00AC1CD1" w:rsidRDefault="00AC1CD1" w:rsidP="00AC1CD1">
      <w:pPr>
        <w:pStyle w:val="af5"/>
        <w:numPr>
          <w:ilvl w:val="0"/>
          <w:numId w:val="22"/>
        </w:numPr>
      </w:pPr>
      <w:r>
        <w:t>равенство граждан</w:t>
      </w:r>
      <w:r>
        <w:rPr>
          <w:lang w:val="en-US"/>
        </w:rPr>
        <w:t>;</w:t>
      </w:r>
    </w:p>
    <w:p w14:paraId="24789487" w14:textId="424E487E" w:rsidR="00AC1CD1" w:rsidRDefault="00AC1CD1" w:rsidP="00AC1CD1">
      <w:pPr>
        <w:pStyle w:val="af5"/>
        <w:numPr>
          <w:ilvl w:val="0"/>
          <w:numId w:val="22"/>
        </w:numPr>
      </w:pPr>
      <w:r>
        <w:t>амнистия политическим заключённым</w:t>
      </w:r>
      <w:r>
        <w:rPr>
          <w:lang w:val="en-US"/>
        </w:rPr>
        <w:t>;</w:t>
      </w:r>
    </w:p>
    <w:p w14:paraId="1074F085" w14:textId="503FD7EC" w:rsidR="00AC1CD1" w:rsidRDefault="00AC1CD1" w:rsidP="00AC1CD1">
      <w:pPr>
        <w:pStyle w:val="af5"/>
        <w:numPr>
          <w:ilvl w:val="0"/>
          <w:numId w:val="22"/>
        </w:numPr>
      </w:pPr>
      <w:r>
        <w:t>ликвидация сословий</w:t>
      </w:r>
      <w:r>
        <w:rPr>
          <w:lang w:val="en-US"/>
        </w:rPr>
        <w:t>.</w:t>
      </w:r>
    </w:p>
    <w:p w14:paraId="2F4C1A73" w14:textId="77777777" w:rsidR="00AC1CD1" w:rsidRPr="00AC1CD1" w:rsidRDefault="00AC1CD1" w:rsidP="00583A95"/>
    <w:p w14:paraId="1BC88FA2" w14:textId="4C93E2DB" w:rsidR="00583A95" w:rsidRDefault="00AC1CD1" w:rsidP="00AC1CD1">
      <w:r w:rsidRPr="00AC1CD1">
        <w:t>В воспоминаниях министра юстиции П.Н. Милюкова говорится:</w:t>
      </w:r>
    </w:p>
    <w:p w14:paraId="66129AED" w14:textId="77777777" w:rsidR="00AC1CD1" w:rsidRPr="00AC1CD1" w:rsidRDefault="00AC1CD1" w:rsidP="00AC1CD1"/>
    <w:p w14:paraId="47CE8104" w14:textId="568AC8DB" w:rsidR="00583A95" w:rsidRPr="00312A7E" w:rsidRDefault="00583A95" w:rsidP="00583A95">
      <w:pPr>
        <w:pStyle w:val="2e"/>
      </w:pPr>
      <w:r w:rsidRPr="00583A95">
        <w:t>“</w:t>
      </w:r>
      <w:r w:rsidR="00AC1CD1" w:rsidRPr="00AC1CD1">
        <w:t>Мы верили, что с падением самодержавия страна быстро встанет на путь реформ и обновления. Но было ясно, что власть у нас только формально</w:t>
      </w:r>
      <w:r w:rsidRPr="00583A95">
        <w:t>”.</w:t>
      </w:r>
    </w:p>
    <w:p w14:paraId="06814494" w14:textId="77777777" w:rsidR="00521A16" w:rsidRPr="00312A7E" w:rsidRDefault="00521A16" w:rsidP="00521A16"/>
    <w:p w14:paraId="69814CB6" w14:textId="5707412A" w:rsidR="00521A16" w:rsidRDefault="00521A16" w:rsidP="00521A16">
      <w:r w:rsidRPr="00521A16">
        <w:t>Советы, в первую очередь Петроградский, обладали реальной поддержкой армии и рабочих, издавали приказы, контролировали жизненно важные сферы, что и определяло ситуацию двоевластия.</w:t>
      </w:r>
    </w:p>
    <w:p w14:paraId="4C5BCFA9" w14:textId="77777777" w:rsidR="00521A16" w:rsidRDefault="00521A16">
      <w:pPr>
        <w:widowControl/>
        <w:spacing w:line="240" w:lineRule="auto"/>
        <w:ind w:firstLine="0"/>
        <w:jc w:val="left"/>
      </w:pPr>
      <w:r>
        <w:br w:type="page"/>
      </w:r>
    </w:p>
    <w:p w14:paraId="12F003FD" w14:textId="77777777" w:rsidR="00583A95" w:rsidRPr="00583A95" w:rsidRDefault="00583A95" w:rsidP="00312A7E">
      <w:pPr>
        <w:pStyle w:val="2"/>
      </w:pPr>
      <w:bookmarkStart w:id="8" w:name="_Toc200890887"/>
      <w:r w:rsidRPr="00583A95">
        <w:lastRenderedPageBreak/>
        <w:t>Политическая борьба и кризисы</w:t>
      </w:r>
      <w:bookmarkEnd w:id="8"/>
    </w:p>
    <w:p w14:paraId="70B7F579" w14:textId="77777777" w:rsidR="00521A16" w:rsidRPr="00521A16" w:rsidRDefault="00521A16" w:rsidP="00521A16">
      <w:r w:rsidRPr="00521A16">
        <w:t>В течение весны и лета 1917 года Временное правительство сталкивалось с постоянными политическими и социальными кризисами. Уже в апреле произошёл "Апрельский кризис" — массовые демонстрации под лозунгами "Вся власть Советам!", вызванные нотой Милюкова о продолжении войны "до победного конца". Вскоре правительство вынуждено было включить в свой состав представителей социалистических партий.</w:t>
      </w:r>
    </w:p>
    <w:p w14:paraId="5C510C3B" w14:textId="77777777" w:rsidR="00521A16" w:rsidRPr="00521A16" w:rsidRDefault="00521A16" w:rsidP="00521A16">
      <w:r w:rsidRPr="00521A16">
        <w:t>В июне и июле последовали новые волнения, вошедшие в историю как "Июньские" и "Июльские дни". В эти дни усилились требования передачи власти Советам, росло влияние большевиков, а Временное правительство оказалось на грани падения. Ленин в "Апрельских тезисах" писал:</w:t>
      </w:r>
    </w:p>
    <w:p w14:paraId="53310949" w14:textId="77777777" w:rsidR="00521A16" w:rsidRPr="00583A95" w:rsidRDefault="00521A16" w:rsidP="00583A95"/>
    <w:p w14:paraId="45131673" w14:textId="3E82AB29" w:rsidR="00583A95" w:rsidRPr="00521A16" w:rsidRDefault="00583A95" w:rsidP="00583A95">
      <w:pPr>
        <w:pStyle w:val="2e"/>
      </w:pPr>
      <w:r w:rsidRPr="00583A95">
        <w:t>“</w:t>
      </w:r>
      <w:r w:rsidR="00521A16" w:rsidRPr="00521A16">
        <w:t>Никакой поддержки Временному правительству! Вся власть Советам рабочих депутатов!</w:t>
      </w:r>
      <w:r w:rsidRPr="00521A16">
        <w:t>”.</w:t>
      </w:r>
    </w:p>
    <w:p w14:paraId="6C8B80A0" w14:textId="77777777" w:rsidR="00583A95" w:rsidRPr="00521A16" w:rsidRDefault="00583A95" w:rsidP="00583A95"/>
    <w:p w14:paraId="477EBED5" w14:textId="53E8C653" w:rsidR="001A6564" w:rsidRPr="00312A7E" w:rsidRDefault="00521A16" w:rsidP="00521A16">
      <w:r w:rsidRPr="00521A16">
        <w:t>Особое место занимает попытка военного переворота, предпринятая генералом Л.Г. Корниловым в августе 1917 года. В его телеграмме Керенскому говорилось:</w:t>
      </w:r>
    </w:p>
    <w:p w14:paraId="2B6BCE76" w14:textId="77777777" w:rsidR="00521A16" w:rsidRPr="00312A7E" w:rsidRDefault="00521A16" w:rsidP="00521A16"/>
    <w:p w14:paraId="4664F0F2" w14:textId="75AD01EE" w:rsidR="00521A16" w:rsidRPr="00312A7E" w:rsidRDefault="00521A16" w:rsidP="00521A16">
      <w:pPr>
        <w:pStyle w:val="2e"/>
      </w:pPr>
      <w:r w:rsidRPr="00521A16">
        <w:t>“Требую передачи мне всей полноты военной и гражданской власти для наведения порядка в стране”.</w:t>
      </w:r>
    </w:p>
    <w:p w14:paraId="11D3DFD2" w14:textId="77777777" w:rsidR="00521A16" w:rsidRPr="00312A7E" w:rsidRDefault="00521A16" w:rsidP="00521A16"/>
    <w:p w14:paraId="1F825319" w14:textId="77777777" w:rsidR="00521A16" w:rsidRPr="00521A16" w:rsidRDefault="00521A16" w:rsidP="00521A16">
      <w:r w:rsidRPr="00521A16">
        <w:t>Корниловский мятеж был подавлен, но ещё больше подорвал авторитет Временного правительства и способствовал росту популярности большевиков.</w:t>
      </w:r>
    </w:p>
    <w:p w14:paraId="2C1898AD" w14:textId="46A5F159" w:rsidR="00521A16" w:rsidRPr="00521A16" w:rsidRDefault="00521A16">
      <w:pPr>
        <w:widowControl/>
        <w:spacing w:line="240" w:lineRule="auto"/>
        <w:ind w:firstLine="0"/>
        <w:jc w:val="left"/>
      </w:pPr>
      <w:r w:rsidRPr="00521A16">
        <w:br w:type="page"/>
      </w:r>
    </w:p>
    <w:p w14:paraId="1ABFC40E" w14:textId="77777777" w:rsidR="001A6564" w:rsidRPr="001A6564" w:rsidRDefault="001A6564" w:rsidP="005730D3">
      <w:pPr>
        <w:pStyle w:val="1"/>
      </w:pPr>
      <w:bookmarkStart w:id="9" w:name="_Toc200890888"/>
      <w:r w:rsidRPr="001A6564">
        <w:lastRenderedPageBreak/>
        <w:t>Октябрьская революция</w:t>
      </w:r>
      <w:bookmarkEnd w:id="9"/>
    </w:p>
    <w:p w14:paraId="3C5277D5" w14:textId="77777777" w:rsidR="001A6564" w:rsidRPr="001A6564" w:rsidRDefault="001A6564" w:rsidP="00312A7E">
      <w:pPr>
        <w:pStyle w:val="2"/>
      </w:pPr>
      <w:bookmarkStart w:id="10" w:name="_Toc200890889"/>
      <w:r w:rsidRPr="001A6564">
        <w:t>Подготовка и осуществление переворота</w:t>
      </w:r>
      <w:bookmarkEnd w:id="10"/>
    </w:p>
    <w:p w14:paraId="26E9DD60" w14:textId="77777777" w:rsidR="00521A16" w:rsidRPr="00521A16" w:rsidRDefault="00521A16" w:rsidP="00521A16">
      <w:r w:rsidRPr="00521A16">
        <w:t>К осени 1917 года большевики получили большинство в Петроградском и Московском Советах. Выросло их влияние в армии, среди рабочих и матросов. В письмах и воспоминаниях участников отмечается мобилизация сторонников и рост решимости действовать.</w:t>
      </w:r>
    </w:p>
    <w:p w14:paraId="74DE620C" w14:textId="77777777" w:rsidR="00521A16" w:rsidRPr="00521A16" w:rsidRDefault="00521A16" w:rsidP="00521A16">
      <w:r w:rsidRPr="00521A16">
        <w:t>В ночь с 25 на 26 октября (7–8 ноября) вооружённые отряды Красной гвардии, солдат и матросов захватили ключевые пункты в Петрограде: мосты, вокзалы, телефонную и телеграфную станции, а затем и Зимний дворец, где находилось Временное правительство. В "Декрете о власти", принятом II Всероссийским съездом Советов, провозглашалось:</w:t>
      </w:r>
    </w:p>
    <w:p w14:paraId="3FE0B024" w14:textId="77777777" w:rsidR="00521A16" w:rsidRPr="00521A16" w:rsidRDefault="00521A16" w:rsidP="001A6564"/>
    <w:p w14:paraId="7DC8C409" w14:textId="7958ED04" w:rsidR="001A6564" w:rsidRPr="00521A16" w:rsidRDefault="001A6564" w:rsidP="001A6564">
      <w:pPr>
        <w:pStyle w:val="2e"/>
      </w:pPr>
      <w:r w:rsidRPr="001A6564">
        <w:t>“</w:t>
      </w:r>
      <w:r w:rsidR="00521A16" w:rsidRPr="00521A16">
        <w:t>Вся власть в центре и на местах переходит к Советам рабочих, солдатских и крестьянских депутатов!</w:t>
      </w:r>
      <w:r w:rsidRPr="001A6564">
        <w:t>”.</w:t>
      </w:r>
    </w:p>
    <w:p w14:paraId="12421A61" w14:textId="77777777" w:rsidR="001A6564" w:rsidRPr="00521A16" w:rsidRDefault="001A6564" w:rsidP="001A6564"/>
    <w:p w14:paraId="4537759F" w14:textId="77777777" w:rsidR="00521A16" w:rsidRPr="00521A16" w:rsidRDefault="00521A16" w:rsidP="00521A16">
      <w:r w:rsidRPr="00521A16">
        <w:t>В воспоминаниях Керенского говорится:</w:t>
      </w:r>
    </w:p>
    <w:p w14:paraId="39A79600" w14:textId="77777777" w:rsidR="00521A16" w:rsidRPr="001A6564" w:rsidRDefault="00521A16" w:rsidP="001A6564"/>
    <w:p w14:paraId="0B5A8E22" w14:textId="176E9C91" w:rsidR="001A6564" w:rsidRPr="00521A16" w:rsidRDefault="001A6564" w:rsidP="001A6564">
      <w:pPr>
        <w:pStyle w:val="2e"/>
      </w:pPr>
      <w:r w:rsidRPr="001A6564">
        <w:t>“</w:t>
      </w:r>
      <w:r w:rsidR="00521A16" w:rsidRPr="00521A16">
        <w:t>Я до последнего надеялся на поддержку армии и офицерства, но их настроения оказались на стороне Советов и большевиков</w:t>
      </w:r>
      <w:r w:rsidRPr="001A6564">
        <w:t>”.</w:t>
      </w:r>
    </w:p>
    <w:p w14:paraId="4C0D096D" w14:textId="77777777" w:rsidR="001A6564" w:rsidRPr="00521A16" w:rsidRDefault="001A6564" w:rsidP="001A6564"/>
    <w:p w14:paraId="6563A010" w14:textId="77777777" w:rsidR="001A6564" w:rsidRPr="001A6564" w:rsidRDefault="001A6564" w:rsidP="00312A7E">
      <w:pPr>
        <w:pStyle w:val="2"/>
      </w:pPr>
      <w:bookmarkStart w:id="11" w:name="_Toc200890890"/>
      <w:r w:rsidRPr="001A6564">
        <w:t>Итоги и последствия</w:t>
      </w:r>
      <w:bookmarkEnd w:id="11"/>
    </w:p>
    <w:p w14:paraId="59BA7A04" w14:textId="3F9A7ED3" w:rsidR="001A6564" w:rsidRPr="00312A7E" w:rsidRDefault="00521A16" w:rsidP="00521A16">
      <w:r w:rsidRPr="00521A16">
        <w:t>В результате Октябрьской революции власть в стране оказалась в руках партии большевиков, а Временное правительство было свергнуто. Были изданы первые декреты — о мире, о земле, о власти Советов. Началась национализация банков и промышленности, был разогнан Учредительный собрание.</w:t>
      </w:r>
    </w:p>
    <w:p w14:paraId="4530D3D6" w14:textId="77777777" w:rsidR="00521A16" w:rsidRPr="00521A16" w:rsidRDefault="00521A16" w:rsidP="00521A16">
      <w:r w:rsidRPr="00521A16">
        <w:t>Современники, такие как Виктор Чернов, лидер эсеров, вспоминали:</w:t>
      </w:r>
    </w:p>
    <w:p w14:paraId="587A463B" w14:textId="77777777" w:rsidR="00521A16" w:rsidRPr="00312A7E" w:rsidRDefault="00521A16" w:rsidP="00521A16"/>
    <w:p w14:paraId="43CABA12" w14:textId="050EA3A7" w:rsidR="00521A16" w:rsidRPr="00312A7E" w:rsidRDefault="00521A16" w:rsidP="00521A16">
      <w:pPr>
        <w:pStyle w:val="2e"/>
      </w:pPr>
      <w:r w:rsidRPr="00521A16">
        <w:t>“Мы оказались в положении зрителей, не в силах остановить поток событий”.</w:t>
      </w:r>
    </w:p>
    <w:p w14:paraId="73607F52" w14:textId="77777777" w:rsidR="00521A16" w:rsidRPr="00312A7E" w:rsidRDefault="00521A16" w:rsidP="00521A16"/>
    <w:p w14:paraId="22217FBD" w14:textId="77777777" w:rsidR="00521A16" w:rsidRPr="00521A16" w:rsidRDefault="00521A16" w:rsidP="00521A16">
      <w:r w:rsidRPr="00521A16">
        <w:lastRenderedPageBreak/>
        <w:t>Начался новый этап российской истории, связанный с гражданской войной, радикальными социальными и экономическими преобразованиями.</w:t>
      </w:r>
    </w:p>
    <w:p w14:paraId="477A7825" w14:textId="7DE97E99" w:rsidR="00521A16" w:rsidRDefault="00521A16">
      <w:pPr>
        <w:widowControl/>
        <w:spacing w:line="240" w:lineRule="auto"/>
        <w:ind w:firstLine="0"/>
        <w:jc w:val="left"/>
      </w:pPr>
      <w:r>
        <w:br w:type="page"/>
      </w:r>
    </w:p>
    <w:p w14:paraId="6F316951" w14:textId="77777777" w:rsidR="00521A16" w:rsidRPr="00521A16" w:rsidRDefault="00521A16" w:rsidP="005730D3">
      <w:pPr>
        <w:pStyle w:val="1"/>
      </w:pPr>
      <w:bookmarkStart w:id="12" w:name="_Toc200890891"/>
      <w:r w:rsidRPr="00521A16">
        <w:lastRenderedPageBreak/>
        <w:t>Заключение</w:t>
      </w:r>
      <w:bookmarkEnd w:id="12"/>
    </w:p>
    <w:p w14:paraId="72BC5C80" w14:textId="77777777" w:rsidR="00521A16" w:rsidRPr="00521A16" w:rsidRDefault="00521A16" w:rsidP="00521A16">
      <w:r w:rsidRPr="00521A16">
        <w:t>Период с февраля по октябрь 1917 года стал временем грандиозных перемен, надежд и трагедий. Документы и мемуары современников позволяют глубже понять мотивы и переживания участников событий, политическую борьбу, противоречия и надежды того времени. Эти несколько месяцев определили дальнейший путь России, заложили основы для нового государства и стали одним из важнейших этапов мировой истории.</w:t>
      </w:r>
    </w:p>
    <w:p w14:paraId="01AABA15" w14:textId="2626D8EB" w:rsidR="00521A16" w:rsidRDefault="00521A16">
      <w:pPr>
        <w:widowControl/>
        <w:spacing w:line="240" w:lineRule="auto"/>
        <w:ind w:firstLine="0"/>
        <w:jc w:val="left"/>
      </w:pPr>
      <w:r>
        <w:br w:type="page"/>
      </w:r>
    </w:p>
    <w:p w14:paraId="0CBE70D2" w14:textId="77777777" w:rsidR="00521A16" w:rsidRPr="00521A16" w:rsidRDefault="00521A16" w:rsidP="005730D3">
      <w:pPr>
        <w:pStyle w:val="1"/>
      </w:pPr>
      <w:bookmarkStart w:id="13" w:name="_Toc200890892"/>
      <w:r w:rsidRPr="00521A16">
        <w:lastRenderedPageBreak/>
        <w:t>Список литературы</w:t>
      </w:r>
      <w:bookmarkEnd w:id="13"/>
    </w:p>
    <w:p w14:paraId="69257D17" w14:textId="77777777" w:rsidR="00521A16" w:rsidRPr="00521A16" w:rsidRDefault="00521A16" w:rsidP="00521A16">
      <w:pPr>
        <w:pStyle w:val="af5"/>
        <w:numPr>
          <w:ilvl w:val="0"/>
          <w:numId w:val="23"/>
        </w:numPr>
        <w:ind w:left="851" w:firstLine="0"/>
      </w:pPr>
      <w:r w:rsidRPr="00521A16">
        <w:t>"Декларация Временного правительства", 1917 г.</w:t>
      </w:r>
    </w:p>
    <w:p w14:paraId="5E3CBBA3" w14:textId="77777777" w:rsidR="00521A16" w:rsidRPr="00521A16" w:rsidRDefault="00521A16" w:rsidP="00521A16">
      <w:pPr>
        <w:pStyle w:val="af5"/>
        <w:numPr>
          <w:ilvl w:val="0"/>
          <w:numId w:val="23"/>
        </w:numPr>
        <w:ind w:left="851" w:firstLine="0"/>
      </w:pPr>
      <w:r w:rsidRPr="00521A16">
        <w:t>Ленин В.И. "Апрельские тезисы", 1917 г.</w:t>
      </w:r>
    </w:p>
    <w:p w14:paraId="5AF745B6" w14:textId="77777777" w:rsidR="00521A16" w:rsidRPr="00521A16" w:rsidRDefault="00521A16" w:rsidP="00521A16">
      <w:pPr>
        <w:pStyle w:val="af5"/>
        <w:numPr>
          <w:ilvl w:val="0"/>
          <w:numId w:val="23"/>
        </w:numPr>
        <w:ind w:left="851" w:firstLine="0"/>
      </w:pPr>
      <w:r w:rsidRPr="00521A16">
        <w:t>Воспоминания А.Ф. Керенского.</w:t>
      </w:r>
    </w:p>
    <w:p w14:paraId="5B3A4DBA" w14:textId="77777777" w:rsidR="00521A16" w:rsidRPr="00521A16" w:rsidRDefault="00521A16" w:rsidP="00521A16">
      <w:pPr>
        <w:pStyle w:val="af5"/>
        <w:numPr>
          <w:ilvl w:val="0"/>
          <w:numId w:val="23"/>
        </w:numPr>
        <w:ind w:left="851" w:firstLine="0"/>
      </w:pPr>
      <w:r w:rsidRPr="00521A16">
        <w:t>Мемуары А.М. Коллонтай.</w:t>
      </w:r>
    </w:p>
    <w:p w14:paraId="66C4C703" w14:textId="77777777" w:rsidR="00521A16" w:rsidRPr="00521A16" w:rsidRDefault="00521A16" w:rsidP="00521A16">
      <w:pPr>
        <w:pStyle w:val="af5"/>
        <w:numPr>
          <w:ilvl w:val="0"/>
          <w:numId w:val="23"/>
        </w:numPr>
        <w:ind w:left="851" w:firstLine="0"/>
      </w:pPr>
      <w:r w:rsidRPr="00521A16">
        <w:t>Документы Петроградского Совета, 1917 г.</w:t>
      </w:r>
    </w:p>
    <w:p w14:paraId="2613B441" w14:textId="77777777" w:rsidR="00521A16" w:rsidRPr="00521A16" w:rsidRDefault="00521A16" w:rsidP="00521A16">
      <w:pPr>
        <w:pStyle w:val="af5"/>
        <w:numPr>
          <w:ilvl w:val="0"/>
          <w:numId w:val="23"/>
        </w:numPr>
        <w:ind w:left="851" w:firstLine="0"/>
      </w:pPr>
      <w:r w:rsidRPr="00521A16">
        <w:t>Телеграмма генерала Рузского Николаю II.</w:t>
      </w:r>
    </w:p>
    <w:p w14:paraId="5CF6E63F" w14:textId="77777777" w:rsidR="00521A16" w:rsidRPr="00521A16" w:rsidRDefault="00521A16" w:rsidP="00521A16">
      <w:pPr>
        <w:pStyle w:val="af5"/>
        <w:numPr>
          <w:ilvl w:val="0"/>
          <w:numId w:val="23"/>
        </w:numPr>
        <w:ind w:left="851" w:firstLine="0"/>
      </w:pPr>
      <w:r w:rsidRPr="00521A16">
        <w:t>Чернов В.М. "Воспоминания о революции".</w:t>
      </w:r>
    </w:p>
    <w:p w14:paraId="06EBE76A" w14:textId="77777777" w:rsidR="00521A16" w:rsidRPr="00521A16" w:rsidRDefault="00521A16" w:rsidP="00521A16">
      <w:pPr>
        <w:pStyle w:val="af5"/>
        <w:numPr>
          <w:ilvl w:val="0"/>
          <w:numId w:val="23"/>
        </w:numPr>
        <w:ind w:left="851" w:firstLine="0"/>
      </w:pPr>
      <w:r w:rsidRPr="00521A16">
        <w:t>Милюков П.Н. "Воспоминания".</w:t>
      </w:r>
    </w:p>
    <w:p w14:paraId="3B5C71D5" w14:textId="0279730A" w:rsidR="00521A16" w:rsidRPr="00521A16" w:rsidRDefault="00521A16" w:rsidP="00521A16">
      <w:pPr>
        <w:pStyle w:val="af5"/>
        <w:numPr>
          <w:ilvl w:val="0"/>
          <w:numId w:val="23"/>
        </w:numPr>
        <w:ind w:left="851" w:firstLine="0"/>
      </w:pPr>
      <w:r w:rsidRPr="00521A16">
        <w:t>Протоколы II Всероссийского съезда Советов.</w:t>
      </w:r>
    </w:p>
    <w:sectPr w:rsidR="00521A16" w:rsidRPr="00521A16" w:rsidSect="00484499">
      <w:headerReference w:type="first" r:id="rId17"/>
      <w:pgSz w:w="11909" w:h="16834"/>
      <w:pgMar w:top="851" w:right="851" w:bottom="851" w:left="1701" w:header="283" w:footer="170" w:gutter="0"/>
      <w:pgNumType w:start="1" w:chapStyle="1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1C4E8" w14:textId="77777777" w:rsidR="004537EB" w:rsidRDefault="004537EB">
      <w:r>
        <w:separator/>
      </w:r>
    </w:p>
  </w:endnote>
  <w:endnote w:type="continuationSeparator" w:id="0">
    <w:p w14:paraId="2DE34369" w14:textId="77777777" w:rsidR="004537EB" w:rsidRDefault="00453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91DB" w14:textId="6BABFD3F" w:rsidR="00124939" w:rsidRPr="00F151F4" w:rsidRDefault="00F151F4" w:rsidP="00F151F4">
    <w:pPr>
      <w:pStyle w:val="af7"/>
      <w:rPr>
        <w:sz w:val="16"/>
        <w:szCs w:val="16"/>
      </w:rPr>
    </w:pPr>
    <w:r w:rsidRPr="00F151F4">
      <w:rPr>
        <w:sz w:val="16"/>
        <w:szCs w:val="16"/>
      </w:rPr>
      <w:t>1. Черкасова, Т. А. "Смута в России (1598–1613 гг.)". — М.: Просвещение, 2003.</w:t>
    </w:r>
  </w:p>
  <w:p w14:paraId="120988B6" w14:textId="102AF458" w:rsidR="00F151F4" w:rsidRPr="006756A9" w:rsidRDefault="00F151F4" w:rsidP="00F151F4">
    <w:pPr>
      <w:pStyle w:val="af7"/>
      <w:rPr>
        <w:sz w:val="16"/>
        <w:szCs w:val="16"/>
      </w:rPr>
    </w:pPr>
    <w:r w:rsidRPr="00F151F4">
      <w:rPr>
        <w:sz w:val="16"/>
        <w:szCs w:val="16"/>
      </w:rPr>
      <w:t>2. Греков, Б. Д. "История России в эпоху Смуты". — М.: Наука, 1960.</w:t>
    </w:r>
  </w:p>
  <w:p w14:paraId="141F278D" w14:textId="60A51256" w:rsidR="00F151F4" w:rsidRPr="006756A9" w:rsidRDefault="00F151F4" w:rsidP="00F151F4">
    <w:pPr>
      <w:pStyle w:val="af7"/>
      <w:rPr>
        <w:sz w:val="16"/>
        <w:szCs w:val="16"/>
      </w:rPr>
    </w:pPr>
    <w:r w:rsidRPr="00F151F4">
      <w:rPr>
        <w:sz w:val="16"/>
        <w:szCs w:val="16"/>
      </w:rPr>
      <w:t xml:space="preserve">3. </w:t>
    </w:r>
    <w:proofErr w:type="spellStart"/>
    <w:r w:rsidRPr="00F151F4">
      <w:rPr>
        <w:sz w:val="16"/>
        <w:szCs w:val="16"/>
      </w:rPr>
      <w:t>Вигасин</w:t>
    </w:r>
    <w:proofErr w:type="spellEnd"/>
    <w:r w:rsidRPr="00F151F4">
      <w:rPr>
        <w:sz w:val="16"/>
        <w:szCs w:val="16"/>
      </w:rPr>
      <w:t>, А. М. "Польская интервенция в России в начале XVII века". — СПб.: Дмитрий Буланин, 2004.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9EC16" w14:textId="23A6D815" w:rsidR="00F94045" w:rsidRPr="004D41EF" w:rsidRDefault="00F94045" w:rsidP="00F94045">
    <w:pPr>
      <w:pStyle w:val="af3"/>
      <w:spacing w:line="240" w:lineRule="auto"/>
      <w:ind w:firstLine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D8742" w14:textId="3EE7E99C" w:rsidR="00F94045" w:rsidRPr="004D41EF" w:rsidRDefault="00F94045" w:rsidP="004D41EF">
    <w:pPr>
      <w:pStyle w:val="af3"/>
      <w:spacing w:line="240" w:lineRule="auto"/>
      <w:ind w:firstLine="0"/>
      <w:rPr>
        <w:color w:val="auto"/>
        <w:sz w:val="18"/>
        <w:szCs w:val="18"/>
        <w:vertAlign w:val="superscript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3E58" w14:textId="77777777" w:rsidR="00484499" w:rsidRPr="004D41EF" w:rsidRDefault="00484499" w:rsidP="00F94045">
    <w:pPr>
      <w:pStyle w:val="af3"/>
      <w:spacing w:line="240" w:lineRule="auto"/>
      <w:ind w:firstLine="0"/>
      <w:rPr>
        <w:sz w:val="18"/>
        <w:szCs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65CC" w14:textId="6248FF52" w:rsidR="008D3E7B" w:rsidRPr="008D3E7B" w:rsidRDefault="008D3E7B" w:rsidP="004D41EF">
    <w:pPr>
      <w:pStyle w:val="af3"/>
      <w:spacing w:line="240" w:lineRule="auto"/>
      <w:ind w:firstLine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B5424" w14:textId="77777777" w:rsidR="004537EB" w:rsidRDefault="004537EB">
      <w:r>
        <w:separator/>
      </w:r>
    </w:p>
  </w:footnote>
  <w:footnote w:type="continuationSeparator" w:id="0">
    <w:p w14:paraId="63FB7AF8" w14:textId="77777777" w:rsidR="004537EB" w:rsidRDefault="00453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6601704"/>
      <w:docPartObj>
        <w:docPartGallery w:val="Page Numbers (Top of Page)"/>
        <w:docPartUnique/>
      </w:docPartObj>
    </w:sdtPr>
    <w:sdtContent>
      <w:p w14:paraId="03FD85F7" w14:textId="71AF5E02" w:rsidR="00F94045" w:rsidRDefault="00F94045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62D7A4" w14:textId="0FD9A91A" w:rsidR="00DA6592" w:rsidRPr="00DA6592" w:rsidRDefault="00DA6592" w:rsidP="00DA6592">
    <w:pPr>
      <w:pStyle w:val="af1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9037067"/>
      <w:docPartObj>
        <w:docPartGallery w:val="Page Numbers (Top of Page)"/>
        <w:docPartUnique/>
      </w:docPartObj>
    </w:sdtPr>
    <w:sdtContent>
      <w:p w14:paraId="65E4ECED" w14:textId="63DA41DE" w:rsidR="00F94045" w:rsidRPr="000973BA" w:rsidRDefault="000973BA" w:rsidP="000973BA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20E23" w14:textId="302DFE68" w:rsidR="00F94045" w:rsidRPr="004D41EF" w:rsidRDefault="00F94045" w:rsidP="004D41EF">
    <w:pPr>
      <w:pStyle w:val="af1"/>
      <w:tabs>
        <w:tab w:val="left" w:pos="2040"/>
      </w:tabs>
      <w:ind w:firstLine="0"/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CA08" w14:textId="71D675B7" w:rsidR="004D41EF" w:rsidRPr="00484499" w:rsidRDefault="004D41EF" w:rsidP="005730D3">
    <w:pPr>
      <w:pStyle w:val="af1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630001"/>
      <w:docPartObj>
        <w:docPartGallery w:val="Page Numbers (Top of Page)"/>
        <w:docPartUnique/>
      </w:docPartObj>
    </w:sdtPr>
    <w:sdtContent>
      <w:p w14:paraId="6BE58EFC" w14:textId="5BE61D88" w:rsidR="005730D3" w:rsidRPr="00484499" w:rsidRDefault="00BD5A7E" w:rsidP="00BD5A7E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2A2AB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9C82B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3644D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9E4A1B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64AA8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0F5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A4FC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D868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9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1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2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3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4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5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6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7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8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</w:abstractNum>
  <w:abstractNum w:abstractNumId="10" w15:restartNumberingAfterBreak="0">
    <w:nsid w:val="00000005"/>
    <w:multiLevelType w:val="multilevel"/>
    <w:tmpl w:val="00000004"/>
    <w:lvl w:ilvl="0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1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2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3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4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5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6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7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8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</w:abstractNum>
  <w:abstractNum w:abstractNumId="11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2" w15:restartNumberingAfterBreak="0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3" w15:restartNumberingAfterBreak="0">
    <w:nsid w:val="0000000B"/>
    <w:multiLevelType w:val="multilevel"/>
    <w:tmpl w:val="0000000A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4" w15:restartNumberingAfterBreak="0">
    <w:nsid w:val="0000000D"/>
    <w:multiLevelType w:val="multilevel"/>
    <w:tmpl w:val="0000000C"/>
    <w:lvl w:ilvl="0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1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2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3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4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5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6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7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8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</w:abstractNum>
  <w:abstractNum w:abstractNumId="15" w15:restartNumberingAfterBreak="0">
    <w:nsid w:val="01EF4B03"/>
    <w:multiLevelType w:val="hybridMultilevel"/>
    <w:tmpl w:val="EF2AA438"/>
    <w:lvl w:ilvl="0" w:tplc="66649D82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cs="Courier New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4220EB5"/>
    <w:multiLevelType w:val="multilevel"/>
    <w:tmpl w:val="B27C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5403CA"/>
    <w:multiLevelType w:val="hybridMultilevel"/>
    <w:tmpl w:val="F724A946"/>
    <w:lvl w:ilvl="0" w:tplc="2610AC4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1AF021FD"/>
    <w:multiLevelType w:val="hybridMultilevel"/>
    <w:tmpl w:val="461035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1BFA776E"/>
    <w:multiLevelType w:val="hybridMultilevel"/>
    <w:tmpl w:val="0BAC2E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2126720C"/>
    <w:multiLevelType w:val="hybridMultilevel"/>
    <w:tmpl w:val="72FE1BA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3BF15686"/>
    <w:multiLevelType w:val="hybridMultilevel"/>
    <w:tmpl w:val="1408E18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48B57EB"/>
    <w:multiLevelType w:val="hybridMultilevel"/>
    <w:tmpl w:val="2CCE2BC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7916654"/>
    <w:multiLevelType w:val="hybridMultilevel"/>
    <w:tmpl w:val="FF087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332833">
    <w:abstractNumId w:val="8"/>
  </w:num>
  <w:num w:numId="2" w16cid:durableId="427624197">
    <w:abstractNumId w:val="9"/>
  </w:num>
  <w:num w:numId="3" w16cid:durableId="1438719228">
    <w:abstractNumId w:val="10"/>
  </w:num>
  <w:num w:numId="4" w16cid:durableId="749892373">
    <w:abstractNumId w:val="11"/>
  </w:num>
  <w:num w:numId="5" w16cid:durableId="431820932">
    <w:abstractNumId w:val="12"/>
  </w:num>
  <w:num w:numId="6" w16cid:durableId="856777516">
    <w:abstractNumId w:val="13"/>
  </w:num>
  <w:num w:numId="7" w16cid:durableId="2125923607">
    <w:abstractNumId w:val="14"/>
  </w:num>
  <w:num w:numId="8" w16cid:durableId="62870816">
    <w:abstractNumId w:val="17"/>
  </w:num>
  <w:num w:numId="9" w16cid:durableId="910164362">
    <w:abstractNumId w:val="23"/>
  </w:num>
  <w:num w:numId="10" w16cid:durableId="1567111012">
    <w:abstractNumId w:val="19"/>
  </w:num>
  <w:num w:numId="11" w16cid:durableId="281885379">
    <w:abstractNumId w:val="7"/>
  </w:num>
  <w:num w:numId="12" w16cid:durableId="1093208184">
    <w:abstractNumId w:val="6"/>
  </w:num>
  <w:num w:numId="13" w16cid:durableId="869798023">
    <w:abstractNumId w:val="5"/>
  </w:num>
  <w:num w:numId="14" w16cid:durableId="423915275">
    <w:abstractNumId w:val="4"/>
  </w:num>
  <w:num w:numId="15" w16cid:durableId="64450385">
    <w:abstractNumId w:val="3"/>
  </w:num>
  <w:num w:numId="16" w16cid:durableId="1304457681">
    <w:abstractNumId w:val="2"/>
  </w:num>
  <w:num w:numId="17" w16cid:durableId="1905292668">
    <w:abstractNumId w:val="1"/>
  </w:num>
  <w:num w:numId="18" w16cid:durableId="328872544">
    <w:abstractNumId w:val="0"/>
  </w:num>
  <w:num w:numId="19" w16cid:durableId="1245604544">
    <w:abstractNumId w:val="15"/>
  </w:num>
  <w:num w:numId="20" w16cid:durableId="10687378">
    <w:abstractNumId w:val="21"/>
  </w:num>
  <w:num w:numId="21" w16cid:durableId="1046683344">
    <w:abstractNumId w:val="20"/>
  </w:num>
  <w:num w:numId="22" w16cid:durableId="1862665539">
    <w:abstractNumId w:val="18"/>
  </w:num>
  <w:num w:numId="23" w16cid:durableId="714890067">
    <w:abstractNumId w:val="22"/>
  </w:num>
  <w:num w:numId="24" w16cid:durableId="11547565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84"/>
    <w:rsid w:val="000043D6"/>
    <w:rsid w:val="00012F4C"/>
    <w:rsid w:val="00023CD0"/>
    <w:rsid w:val="00067862"/>
    <w:rsid w:val="00075D92"/>
    <w:rsid w:val="00084FA2"/>
    <w:rsid w:val="000973BA"/>
    <w:rsid w:val="000E51E8"/>
    <w:rsid w:val="000F445E"/>
    <w:rsid w:val="00110286"/>
    <w:rsid w:val="00114203"/>
    <w:rsid w:val="00124939"/>
    <w:rsid w:val="00127ECB"/>
    <w:rsid w:val="00137D69"/>
    <w:rsid w:val="0014047A"/>
    <w:rsid w:val="001733B4"/>
    <w:rsid w:val="00193C94"/>
    <w:rsid w:val="001A6564"/>
    <w:rsid w:val="001B0D5B"/>
    <w:rsid w:val="00202467"/>
    <w:rsid w:val="00222DFE"/>
    <w:rsid w:val="0022725A"/>
    <w:rsid w:val="00227483"/>
    <w:rsid w:val="0024240C"/>
    <w:rsid w:val="00244B35"/>
    <w:rsid w:val="00274FF0"/>
    <w:rsid w:val="00275CF6"/>
    <w:rsid w:val="0028705F"/>
    <w:rsid w:val="00292210"/>
    <w:rsid w:val="002937F5"/>
    <w:rsid w:val="00297638"/>
    <w:rsid w:val="002C2C47"/>
    <w:rsid w:val="002F2D68"/>
    <w:rsid w:val="00312A7E"/>
    <w:rsid w:val="00322FCF"/>
    <w:rsid w:val="003306EA"/>
    <w:rsid w:val="0033189A"/>
    <w:rsid w:val="00334C95"/>
    <w:rsid w:val="00350FC9"/>
    <w:rsid w:val="003511D7"/>
    <w:rsid w:val="00393453"/>
    <w:rsid w:val="003A3C90"/>
    <w:rsid w:val="003D1660"/>
    <w:rsid w:val="003E4DE1"/>
    <w:rsid w:val="00432D50"/>
    <w:rsid w:val="00446E86"/>
    <w:rsid w:val="004537EB"/>
    <w:rsid w:val="0047181B"/>
    <w:rsid w:val="00484499"/>
    <w:rsid w:val="00486B0D"/>
    <w:rsid w:val="004A6B3F"/>
    <w:rsid w:val="004B0A7E"/>
    <w:rsid w:val="004B443E"/>
    <w:rsid w:val="004C16D8"/>
    <w:rsid w:val="004C6888"/>
    <w:rsid w:val="004D41EF"/>
    <w:rsid w:val="004E5EFE"/>
    <w:rsid w:val="004E7071"/>
    <w:rsid w:val="004F093B"/>
    <w:rsid w:val="00511D56"/>
    <w:rsid w:val="00513A5F"/>
    <w:rsid w:val="00521A16"/>
    <w:rsid w:val="00521EEC"/>
    <w:rsid w:val="00525E34"/>
    <w:rsid w:val="00547C39"/>
    <w:rsid w:val="005537CE"/>
    <w:rsid w:val="00557012"/>
    <w:rsid w:val="005730D3"/>
    <w:rsid w:val="00583552"/>
    <w:rsid w:val="00583A95"/>
    <w:rsid w:val="00584284"/>
    <w:rsid w:val="00591173"/>
    <w:rsid w:val="00593143"/>
    <w:rsid w:val="00594ED6"/>
    <w:rsid w:val="005A20A1"/>
    <w:rsid w:val="005A7DE1"/>
    <w:rsid w:val="005B0C40"/>
    <w:rsid w:val="005C4A2C"/>
    <w:rsid w:val="005F3AC1"/>
    <w:rsid w:val="005F5032"/>
    <w:rsid w:val="006023F4"/>
    <w:rsid w:val="00602C08"/>
    <w:rsid w:val="00604D66"/>
    <w:rsid w:val="00615426"/>
    <w:rsid w:val="006332E6"/>
    <w:rsid w:val="00652099"/>
    <w:rsid w:val="00663852"/>
    <w:rsid w:val="00665905"/>
    <w:rsid w:val="006673E4"/>
    <w:rsid w:val="006756A9"/>
    <w:rsid w:val="00695C87"/>
    <w:rsid w:val="006C07F9"/>
    <w:rsid w:val="006C1458"/>
    <w:rsid w:val="006C4409"/>
    <w:rsid w:val="006E0162"/>
    <w:rsid w:val="006E473C"/>
    <w:rsid w:val="00732281"/>
    <w:rsid w:val="0074573E"/>
    <w:rsid w:val="00746728"/>
    <w:rsid w:val="00747EC3"/>
    <w:rsid w:val="007662AE"/>
    <w:rsid w:val="007717BB"/>
    <w:rsid w:val="00777809"/>
    <w:rsid w:val="0079733F"/>
    <w:rsid w:val="007C66FB"/>
    <w:rsid w:val="007E75AA"/>
    <w:rsid w:val="008234A0"/>
    <w:rsid w:val="008331F7"/>
    <w:rsid w:val="0083642C"/>
    <w:rsid w:val="00837173"/>
    <w:rsid w:val="00853B68"/>
    <w:rsid w:val="0086701C"/>
    <w:rsid w:val="008819A6"/>
    <w:rsid w:val="00884556"/>
    <w:rsid w:val="008B2265"/>
    <w:rsid w:val="008C1812"/>
    <w:rsid w:val="008D0897"/>
    <w:rsid w:val="008D35B2"/>
    <w:rsid w:val="008D3E7B"/>
    <w:rsid w:val="00923313"/>
    <w:rsid w:val="00925B7F"/>
    <w:rsid w:val="00934953"/>
    <w:rsid w:val="00941E92"/>
    <w:rsid w:val="00947F01"/>
    <w:rsid w:val="00957894"/>
    <w:rsid w:val="00957DED"/>
    <w:rsid w:val="00964B74"/>
    <w:rsid w:val="00965255"/>
    <w:rsid w:val="00971626"/>
    <w:rsid w:val="00981902"/>
    <w:rsid w:val="00987828"/>
    <w:rsid w:val="009D152F"/>
    <w:rsid w:val="009D654D"/>
    <w:rsid w:val="009F2733"/>
    <w:rsid w:val="009F5161"/>
    <w:rsid w:val="009F5E1C"/>
    <w:rsid w:val="00A0687B"/>
    <w:rsid w:val="00A52CB5"/>
    <w:rsid w:val="00A54580"/>
    <w:rsid w:val="00A55550"/>
    <w:rsid w:val="00A6538E"/>
    <w:rsid w:val="00A9648D"/>
    <w:rsid w:val="00AB44EE"/>
    <w:rsid w:val="00AC1CD1"/>
    <w:rsid w:val="00AE0BD9"/>
    <w:rsid w:val="00AF220A"/>
    <w:rsid w:val="00AF2FEE"/>
    <w:rsid w:val="00B1292A"/>
    <w:rsid w:val="00B231F1"/>
    <w:rsid w:val="00B237EA"/>
    <w:rsid w:val="00B324DE"/>
    <w:rsid w:val="00B64978"/>
    <w:rsid w:val="00B65380"/>
    <w:rsid w:val="00B736C5"/>
    <w:rsid w:val="00B76F70"/>
    <w:rsid w:val="00B824C7"/>
    <w:rsid w:val="00B83B51"/>
    <w:rsid w:val="00BA4D0E"/>
    <w:rsid w:val="00BA5508"/>
    <w:rsid w:val="00BB1914"/>
    <w:rsid w:val="00BD56E4"/>
    <w:rsid w:val="00BD5A7E"/>
    <w:rsid w:val="00BF3499"/>
    <w:rsid w:val="00C04423"/>
    <w:rsid w:val="00C16BAC"/>
    <w:rsid w:val="00C21D2B"/>
    <w:rsid w:val="00C303FA"/>
    <w:rsid w:val="00C44197"/>
    <w:rsid w:val="00C60BD8"/>
    <w:rsid w:val="00C6452B"/>
    <w:rsid w:val="00C70AEE"/>
    <w:rsid w:val="00C73074"/>
    <w:rsid w:val="00C7532D"/>
    <w:rsid w:val="00CB0401"/>
    <w:rsid w:val="00CB0AA2"/>
    <w:rsid w:val="00CE761B"/>
    <w:rsid w:val="00CF38F5"/>
    <w:rsid w:val="00CF5228"/>
    <w:rsid w:val="00CF62B3"/>
    <w:rsid w:val="00D1429B"/>
    <w:rsid w:val="00D44278"/>
    <w:rsid w:val="00D62034"/>
    <w:rsid w:val="00D65D56"/>
    <w:rsid w:val="00D82306"/>
    <w:rsid w:val="00D86DF4"/>
    <w:rsid w:val="00D87FA5"/>
    <w:rsid w:val="00D91B58"/>
    <w:rsid w:val="00DA6592"/>
    <w:rsid w:val="00DB264A"/>
    <w:rsid w:val="00DB4F37"/>
    <w:rsid w:val="00DC31B4"/>
    <w:rsid w:val="00DF1883"/>
    <w:rsid w:val="00E01FA8"/>
    <w:rsid w:val="00E202EB"/>
    <w:rsid w:val="00E217F4"/>
    <w:rsid w:val="00E24B1C"/>
    <w:rsid w:val="00E4118B"/>
    <w:rsid w:val="00E62398"/>
    <w:rsid w:val="00E852A4"/>
    <w:rsid w:val="00E919C4"/>
    <w:rsid w:val="00EA16F9"/>
    <w:rsid w:val="00EE63AB"/>
    <w:rsid w:val="00F1371E"/>
    <w:rsid w:val="00F151F4"/>
    <w:rsid w:val="00F2242E"/>
    <w:rsid w:val="00F402E0"/>
    <w:rsid w:val="00F46BB6"/>
    <w:rsid w:val="00F50B0D"/>
    <w:rsid w:val="00F94045"/>
    <w:rsid w:val="00FA250C"/>
    <w:rsid w:val="00FA6B68"/>
    <w:rsid w:val="00FA7ED6"/>
    <w:rsid w:val="00FD0A1E"/>
    <w:rsid w:val="00FE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EBE9EA"/>
  <w14:defaultImageDpi w14:val="0"/>
  <w15:docId w15:val="{D39A69A5-29E7-482C-9DE1-6CCBE59B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Times New Roman" w:hAnsi="Courier New" w:cs="Courier New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Hyperlink" w:semiHidden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D2B"/>
    <w:pPr>
      <w:widowControl w:val="0"/>
      <w:spacing w:line="360" w:lineRule="auto"/>
      <w:ind w:firstLine="851"/>
      <w:jc w:val="both"/>
    </w:pPr>
    <w:rPr>
      <w:rFonts w:ascii="Times New Roman" w:hAnsi="Times New Roman"/>
      <w:color w:val="000000"/>
      <w:sz w:val="28"/>
    </w:rPr>
  </w:style>
  <w:style w:type="paragraph" w:styleId="1">
    <w:name w:val="heading 1"/>
    <w:basedOn w:val="a0"/>
    <w:next w:val="a"/>
    <w:link w:val="10"/>
    <w:uiPriority w:val="9"/>
    <w:qFormat/>
    <w:rsid w:val="005730D3"/>
  </w:style>
  <w:style w:type="paragraph" w:styleId="2">
    <w:name w:val="heading 2"/>
    <w:basedOn w:val="a1"/>
    <w:next w:val="a"/>
    <w:link w:val="20"/>
    <w:uiPriority w:val="9"/>
    <w:unhideWhenUsed/>
    <w:qFormat/>
    <w:rsid w:val="00312A7E"/>
    <w:pPr>
      <w:ind w:firstLine="0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rPr>
      <w:rFonts w:cs="Times New Roman"/>
      <w:color w:val="0066CC"/>
      <w:u w:val="single"/>
    </w:rPr>
  </w:style>
  <w:style w:type="character" w:customStyle="1" w:styleId="21">
    <w:name w:val="Основной текст (2)_"/>
    <w:basedOn w:val="a2"/>
    <w:link w:val="22"/>
    <w:uiPriority w:val="99"/>
    <w:locked/>
    <w:rPr>
      <w:rFonts w:ascii="Lucida Sans Unicode" w:hAnsi="Lucida Sans Unicode" w:cs="Lucida Sans Unicode"/>
      <w:sz w:val="18"/>
      <w:szCs w:val="18"/>
      <w:u w:val="none"/>
    </w:rPr>
  </w:style>
  <w:style w:type="character" w:customStyle="1" w:styleId="a6">
    <w:name w:val="Колонтитул_"/>
    <w:basedOn w:val="a2"/>
    <w:link w:val="11"/>
    <w:uiPriority w:val="99"/>
    <w:locked/>
    <w:rPr>
      <w:rFonts w:ascii="Lucida Sans Unicode" w:hAnsi="Lucida Sans Unicode" w:cs="Lucida Sans Unicode"/>
      <w:sz w:val="14"/>
      <w:szCs w:val="14"/>
      <w:u w:val="none"/>
    </w:rPr>
  </w:style>
  <w:style w:type="character" w:customStyle="1" w:styleId="a7">
    <w:name w:val="Колонтитул"/>
    <w:basedOn w:val="a6"/>
    <w:uiPriority w:val="99"/>
    <w:rPr>
      <w:rFonts w:ascii="Lucida Sans Unicode" w:hAnsi="Lucida Sans Unicode" w:cs="Lucida Sans Unicode"/>
      <w:sz w:val="14"/>
      <w:szCs w:val="14"/>
      <w:u w:val="none"/>
    </w:rPr>
  </w:style>
  <w:style w:type="character" w:customStyle="1" w:styleId="31">
    <w:name w:val="Основной текст (3)_"/>
    <w:basedOn w:val="a2"/>
    <w:link w:val="310"/>
    <w:uiPriority w:val="99"/>
    <w:locked/>
    <w:rPr>
      <w:rFonts w:ascii="Lucida Sans Unicode" w:hAnsi="Lucida Sans Unicode" w:cs="Lucida Sans Unicode"/>
      <w:sz w:val="11"/>
      <w:szCs w:val="11"/>
      <w:u w:val="none"/>
    </w:rPr>
  </w:style>
  <w:style w:type="character" w:customStyle="1" w:styleId="36pt">
    <w:name w:val="Основной текст (3) + 6 pt"/>
    <w:basedOn w:val="31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12">
    <w:name w:val="Основной текст Знак1"/>
    <w:basedOn w:val="a2"/>
    <w:link w:val="a8"/>
    <w:uiPriority w:val="99"/>
    <w:locked/>
    <w:rPr>
      <w:rFonts w:ascii="Lucida Sans Unicode" w:hAnsi="Lucida Sans Unicode" w:cs="Lucida Sans Unicode"/>
      <w:sz w:val="15"/>
      <w:szCs w:val="15"/>
      <w:u w:val="none"/>
    </w:rPr>
  </w:style>
  <w:style w:type="character" w:customStyle="1" w:styleId="32">
    <w:name w:val="Заголовок №3_"/>
    <w:basedOn w:val="a2"/>
    <w:link w:val="33"/>
    <w:uiPriority w:val="99"/>
    <w:locked/>
    <w:rPr>
      <w:rFonts w:ascii="Lucida Sans Unicode" w:hAnsi="Lucida Sans Unicode" w:cs="Lucida Sans Unicode"/>
      <w:b/>
      <w:bCs/>
      <w:sz w:val="20"/>
      <w:szCs w:val="20"/>
      <w:u w:val="none"/>
    </w:rPr>
  </w:style>
  <w:style w:type="character" w:customStyle="1" w:styleId="3TimesNewRoman">
    <w:name w:val="Заголовок №3 + Times New Roman"/>
    <w:aliases w:val="10,5 pt,Не полужирный,Интервал 0 pt"/>
    <w:basedOn w:val="32"/>
    <w:uiPriority w:val="99"/>
    <w:rPr>
      <w:rFonts w:ascii="Times New Roman" w:hAnsi="Times New Roman" w:cs="Times New Roman"/>
      <w:b w:val="0"/>
      <w:bCs w:val="0"/>
      <w:spacing w:val="10"/>
      <w:sz w:val="21"/>
      <w:szCs w:val="21"/>
      <w:u w:val="none"/>
    </w:rPr>
  </w:style>
  <w:style w:type="paragraph" w:styleId="a8">
    <w:name w:val="Body Text"/>
    <w:basedOn w:val="a"/>
    <w:link w:val="12"/>
    <w:uiPriority w:val="99"/>
    <w:pPr>
      <w:shd w:val="clear" w:color="auto" w:fill="FFFFFF"/>
      <w:spacing w:before="480" w:after="1140" w:line="240" w:lineRule="atLeast"/>
      <w:ind w:hanging="280"/>
    </w:pPr>
    <w:rPr>
      <w:rFonts w:ascii="Lucida Sans Unicode" w:hAnsi="Lucida Sans Unicode" w:cs="Lucida Sans Unicode"/>
      <w:color w:val="auto"/>
      <w:sz w:val="15"/>
      <w:szCs w:val="15"/>
    </w:rPr>
  </w:style>
  <w:style w:type="character" w:customStyle="1" w:styleId="a9">
    <w:name w:val="Основной текст Знак"/>
    <w:basedOn w:val="a2"/>
    <w:uiPriority w:val="99"/>
    <w:semiHidden/>
    <w:rPr>
      <w:color w:val="000000"/>
    </w:rPr>
  </w:style>
  <w:style w:type="character" w:customStyle="1" w:styleId="25">
    <w:name w:val="Основной текст Знак25"/>
    <w:basedOn w:val="a2"/>
    <w:uiPriority w:val="99"/>
    <w:semiHidden/>
    <w:rPr>
      <w:rFonts w:cs="Times New Roman"/>
      <w:color w:val="000000"/>
    </w:rPr>
  </w:style>
  <w:style w:type="character" w:customStyle="1" w:styleId="24">
    <w:name w:val="Основной текст Знак24"/>
    <w:basedOn w:val="a2"/>
    <w:uiPriority w:val="99"/>
    <w:semiHidden/>
    <w:rPr>
      <w:rFonts w:cs="Times New Roman"/>
      <w:color w:val="000000"/>
    </w:rPr>
  </w:style>
  <w:style w:type="character" w:customStyle="1" w:styleId="23">
    <w:name w:val="Основной текст Знак23"/>
    <w:basedOn w:val="a2"/>
    <w:uiPriority w:val="99"/>
    <w:semiHidden/>
    <w:rPr>
      <w:rFonts w:cs="Times New Roman"/>
      <w:color w:val="000000"/>
    </w:rPr>
  </w:style>
  <w:style w:type="character" w:customStyle="1" w:styleId="220">
    <w:name w:val="Основной текст Знак22"/>
    <w:basedOn w:val="a2"/>
    <w:uiPriority w:val="99"/>
    <w:semiHidden/>
    <w:rPr>
      <w:rFonts w:cs="Times New Roman"/>
      <w:color w:val="000000"/>
    </w:rPr>
  </w:style>
  <w:style w:type="character" w:customStyle="1" w:styleId="210">
    <w:name w:val="Основной текст Знак21"/>
    <w:basedOn w:val="a2"/>
    <w:uiPriority w:val="99"/>
    <w:semiHidden/>
    <w:rPr>
      <w:rFonts w:cs="Times New Roman"/>
      <w:color w:val="000000"/>
    </w:rPr>
  </w:style>
  <w:style w:type="character" w:customStyle="1" w:styleId="200">
    <w:name w:val="Основной текст Знак20"/>
    <w:basedOn w:val="a2"/>
    <w:uiPriority w:val="99"/>
    <w:semiHidden/>
    <w:rPr>
      <w:rFonts w:cs="Times New Roman"/>
      <w:color w:val="000000"/>
    </w:rPr>
  </w:style>
  <w:style w:type="character" w:customStyle="1" w:styleId="19">
    <w:name w:val="Основной текст Знак19"/>
    <w:basedOn w:val="a2"/>
    <w:uiPriority w:val="99"/>
    <w:semiHidden/>
    <w:rPr>
      <w:rFonts w:cs="Times New Roman"/>
      <w:color w:val="000000"/>
    </w:rPr>
  </w:style>
  <w:style w:type="character" w:customStyle="1" w:styleId="18">
    <w:name w:val="Основной текст Знак18"/>
    <w:basedOn w:val="a2"/>
    <w:uiPriority w:val="99"/>
    <w:semiHidden/>
    <w:rPr>
      <w:rFonts w:cs="Times New Roman"/>
      <w:color w:val="000000"/>
    </w:rPr>
  </w:style>
  <w:style w:type="character" w:customStyle="1" w:styleId="17">
    <w:name w:val="Основной текст Знак17"/>
    <w:basedOn w:val="a2"/>
    <w:uiPriority w:val="99"/>
    <w:semiHidden/>
    <w:rPr>
      <w:rFonts w:cs="Times New Roman"/>
      <w:color w:val="000000"/>
    </w:rPr>
  </w:style>
  <w:style w:type="character" w:customStyle="1" w:styleId="16">
    <w:name w:val="Основной текст Знак16"/>
    <w:basedOn w:val="a2"/>
    <w:uiPriority w:val="99"/>
    <w:semiHidden/>
    <w:rPr>
      <w:rFonts w:cs="Times New Roman"/>
      <w:color w:val="000000"/>
    </w:rPr>
  </w:style>
  <w:style w:type="character" w:customStyle="1" w:styleId="15">
    <w:name w:val="Основной текст Знак15"/>
    <w:basedOn w:val="a2"/>
    <w:uiPriority w:val="99"/>
    <w:semiHidden/>
    <w:rPr>
      <w:rFonts w:cs="Times New Roman"/>
      <w:color w:val="000000"/>
    </w:rPr>
  </w:style>
  <w:style w:type="character" w:customStyle="1" w:styleId="14">
    <w:name w:val="Основной текст Знак14"/>
    <w:basedOn w:val="a2"/>
    <w:uiPriority w:val="99"/>
    <w:semiHidden/>
    <w:rPr>
      <w:rFonts w:cs="Times New Roman"/>
      <w:color w:val="000000"/>
    </w:rPr>
  </w:style>
  <w:style w:type="character" w:customStyle="1" w:styleId="13">
    <w:name w:val="Основной текст Знак13"/>
    <w:basedOn w:val="a2"/>
    <w:uiPriority w:val="99"/>
    <w:semiHidden/>
    <w:rPr>
      <w:rFonts w:cs="Times New Roman"/>
      <w:color w:val="000000"/>
    </w:rPr>
  </w:style>
  <w:style w:type="character" w:customStyle="1" w:styleId="120">
    <w:name w:val="Основной текст Знак12"/>
    <w:basedOn w:val="a2"/>
    <w:uiPriority w:val="99"/>
    <w:semiHidden/>
    <w:rPr>
      <w:rFonts w:cs="Times New Roman"/>
      <w:color w:val="000000"/>
    </w:rPr>
  </w:style>
  <w:style w:type="character" w:customStyle="1" w:styleId="110">
    <w:name w:val="Основной текст Знак11"/>
    <w:basedOn w:val="a2"/>
    <w:uiPriority w:val="99"/>
    <w:semiHidden/>
    <w:rPr>
      <w:rFonts w:cs="Times New Roman"/>
      <w:color w:val="000000"/>
    </w:rPr>
  </w:style>
  <w:style w:type="character" w:customStyle="1" w:styleId="100">
    <w:name w:val="Основной текст Знак10"/>
    <w:basedOn w:val="a2"/>
    <w:uiPriority w:val="99"/>
    <w:semiHidden/>
    <w:rPr>
      <w:rFonts w:cs="Times New Roman"/>
      <w:color w:val="000000"/>
    </w:rPr>
  </w:style>
  <w:style w:type="character" w:customStyle="1" w:styleId="9">
    <w:name w:val="Основной текст Знак9"/>
    <w:basedOn w:val="a2"/>
    <w:uiPriority w:val="99"/>
    <w:semiHidden/>
    <w:rPr>
      <w:rFonts w:cs="Times New Roman"/>
      <w:color w:val="000000"/>
    </w:rPr>
  </w:style>
  <w:style w:type="character" w:customStyle="1" w:styleId="8">
    <w:name w:val="Основной текст Знак8"/>
    <w:basedOn w:val="a2"/>
    <w:uiPriority w:val="99"/>
    <w:semiHidden/>
    <w:rPr>
      <w:rFonts w:cs="Times New Roman"/>
      <w:color w:val="000000"/>
    </w:rPr>
  </w:style>
  <w:style w:type="character" w:customStyle="1" w:styleId="7">
    <w:name w:val="Основной текст Знак7"/>
    <w:basedOn w:val="a2"/>
    <w:uiPriority w:val="99"/>
    <w:semiHidden/>
    <w:rPr>
      <w:rFonts w:cs="Times New Roman"/>
      <w:color w:val="000000"/>
    </w:rPr>
  </w:style>
  <w:style w:type="character" w:customStyle="1" w:styleId="6">
    <w:name w:val="Основной текст Знак6"/>
    <w:basedOn w:val="a2"/>
    <w:uiPriority w:val="99"/>
    <w:semiHidden/>
    <w:rPr>
      <w:rFonts w:cs="Times New Roman"/>
      <w:color w:val="000000"/>
    </w:rPr>
  </w:style>
  <w:style w:type="character" w:customStyle="1" w:styleId="5">
    <w:name w:val="Основной текст Знак5"/>
    <w:basedOn w:val="a2"/>
    <w:uiPriority w:val="99"/>
    <w:semiHidden/>
    <w:rPr>
      <w:rFonts w:cs="Times New Roman"/>
      <w:color w:val="000000"/>
    </w:rPr>
  </w:style>
  <w:style w:type="character" w:customStyle="1" w:styleId="4">
    <w:name w:val="Основной текст Знак4"/>
    <w:basedOn w:val="a2"/>
    <w:uiPriority w:val="99"/>
    <w:semiHidden/>
    <w:rPr>
      <w:rFonts w:cs="Times New Roman"/>
      <w:color w:val="000000"/>
    </w:rPr>
  </w:style>
  <w:style w:type="character" w:customStyle="1" w:styleId="34">
    <w:name w:val="Основной текст Знак3"/>
    <w:basedOn w:val="a2"/>
    <w:uiPriority w:val="99"/>
    <w:semiHidden/>
    <w:rPr>
      <w:rFonts w:cs="Times New Roman"/>
      <w:color w:val="000000"/>
    </w:rPr>
  </w:style>
  <w:style w:type="character" w:customStyle="1" w:styleId="26">
    <w:name w:val="Основной текст Знак2"/>
    <w:basedOn w:val="a2"/>
    <w:uiPriority w:val="99"/>
    <w:semiHidden/>
    <w:rPr>
      <w:rFonts w:cs="Courier New"/>
      <w:color w:val="000000"/>
    </w:rPr>
  </w:style>
  <w:style w:type="character" w:customStyle="1" w:styleId="aa">
    <w:name w:val="Основной текст + Курсив"/>
    <w:aliases w:val="Интервал -1 pt"/>
    <w:basedOn w:val="12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ab">
    <w:name w:val="Подпись к таблице_"/>
    <w:basedOn w:val="a2"/>
    <w:link w:val="ac"/>
    <w:uiPriority w:val="99"/>
    <w:locked/>
    <w:rPr>
      <w:rFonts w:ascii="Lucida Sans Unicode" w:hAnsi="Lucida Sans Unicode" w:cs="Lucida Sans Unicode"/>
      <w:sz w:val="15"/>
      <w:szCs w:val="15"/>
      <w:u w:val="none"/>
    </w:rPr>
  </w:style>
  <w:style w:type="character" w:customStyle="1" w:styleId="40">
    <w:name w:val="Основной текст + Курсив4"/>
    <w:aliases w:val="Интервал -1 pt9"/>
    <w:basedOn w:val="12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4pt">
    <w:name w:val="Основной текст + 4 pt"/>
    <w:aliases w:val="Курсив"/>
    <w:basedOn w:val="12"/>
    <w:uiPriority w:val="99"/>
    <w:rPr>
      <w:rFonts w:ascii="Lucida Sans Unicode" w:hAnsi="Lucida Sans Unicode" w:cs="Lucida Sans Unicode"/>
      <w:i/>
      <w:iCs/>
      <w:sz w:val="8"/>
      <w:szCs w:val="8"/>
      <w:u w:val="none"/>
    </w:rPr>
  </w:style>
  <w:style w:type="character" w:customStyle="1" w:styleId="Garamond">
    <w:name w:val="Основной текст + Garamond"/>
    <w:aliases w:val="4,5 pt18"/>
    <w:basedOn w:val="12"/>
    <w:uiPriority w:val="99"/>
    <w:rPr>
      <w:rFonts w:ascii="Garamond" w:hAnsi="Garamond" w:cs="Garamond"/>
      <w:sz w:val="9"/>
      <w:szCs w:val="9"/>
      <w:u w:val="none"/>
    </w:rPr>
  </w:style>
  <w:style w:type="character" w:customStyle="1" w:styleId="TimesNewRoman">
    <w:name w:val="Основной текст + Times New Roman"/>
    <w:aliases w:val="5 pt17,Курсив14,Интервал -1 pt8,Масштаб 150%"/>
    <w:basedOn w:val="12"/>
    <w:uiPriority w:val="99"/>
    <w:rPr>
      <w:rFonts w:ascii="Times New Roman" w:hAnsi="Times New Roman" w:cs="Times New Roman"/>
      <w:i/>
      <w:iCs/>
      <w:spacing w:val="-20"/>
      <w:w w:val="150"/>
      <w:sz w:val="10"/>
      <w:szCs w:val="10"/>
      <w:u w:val="none"/>
    </w:rPr>
  </w:style>
  <w:style w:type="character" w:customStyle="1" w:styleId="Consolas">
    <w:name w:val="Основной текст + Consolas"/>
    <w:aliases w:val="10 pt"/>
    <w:basedOn w:val="12"/>
    <w:uiPriority w:val="99"/>
    <w:rPr>
      <w:rFonts w:ascii="Consolas" w:hAnsi="Consolas" w:cs="Consolas"/>
      <w:sz w:val="20"/>
      <w:szCs w:val="20"/>
      <w:u w:val="none"/>
    </w:rPr>
  </w:style>
  <w:style w:type="character" w:customStyle="1" w:styleId="TimesNewRoman3">
    <w:name w:val="Основной текст + Times New Roman3"/>
    <w:aliases w:val="43,5 pt16"/>
    <w:basedOn w:val="12"/>
    <w:uiPriority w:val="99"/>
    <w:rPr>
      <w:rFonts w:ascii="Times New Roman" w:hAnsi="Times New Roman" w:cs="Times New Roman"/>
      <w:sz w:val="9"/>
      <w:szCs w:val="9"/>
      <w:u w:val="none"/>
    </w:rPr>
  </w:style>
  <w:style w:type="character" w:customStyle="1" w:styleId="FranklinGothicHeavy">
    <w:name w:val="Основной текст + Franklin Gothic Heavy"/>
    <w:aliases w:val="18 pt,Курсив13,Интервал 1 pt"/>
    <w:basedOn w:val="12"/>
    <w:uiPriority w:val="99"/>
    <w:rPr>
      <w:rFonts w:ascii="Franklin Gothic Heavy" w:hAnsi="Franklin Gothic Heavy" w:cs="Franklin Gothic Heavy"/>
      <w:i/>
      <w:iCs/>
      <w:spacing w:val="30"/>
      <w:sz w:val="36"/>
      <w:szCs w:val="36"/>
      <w:u w:val="none"/>
      <w:lang w:val="en-US" w:eastAsia="en-US"/>
    </w:rPr>
  </w:style>
  <w:style w:type="character" w:customStyle="1" w:styleId="6pt">
    <w:name w:val="Основной текст + 6 pt"/>
    <w:basedOn w:val="12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6pt2">
    <w:name w:val="Основной текст + 6 pt2"/>
    <w:basedOn w:val="12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ad">
    <w:name w:val="Подпись к картинке_"/>
    <w:basedOn w:val="a2"/>
    <w:link w:val="ae"/>
    <w:uiPriority w:val="99"/>
    <w:locked/>
    <w:rPr>
      <w:rFonts w:ascii="Lucida Sans Unicode" w:hAnsi="Lucida Sans Unicode" w:cs="Lucida Sans Unicode"/>
      <w:sz w:val="15"/>
      <w:szCs w:val="15"/>
      <w:u w:val="none"/>
    </w:rPr>
  </w:style>
  <w:style w:type="character" w:customStyle="1" w:styleId="41">
    <w:name w:val="Основной текст (4)_"/>
    <w:basedOn w:val="a2"/>
    <w:link w:val="410"/>
    <w:uiPriority w:val="99"/>
    <w:locked/>
    <w:rPr>
      <w:rFonts w:ascii="Times New Roman" w:hAnsi="Times New Roman" w:cs="Times New Roman"/>
      <w:sz w:val="11"/>
      <w:szCs w:val="11"/>
      <w:u w:val="none"/>
    </w:rPr>
  </w:style>
  <w:style w:type="character" w:customStyle="1" w:styleId="42">
    <w:name w:val="Основной текст (4)"/>
    <w:basedOn w:val="41"/>
    <w:uiPriority w:val="99"/>
    <w:rPr>
      <w:rFonts w:ascii="Times New Roman" w:hAnsi="Times New Roman" w:cs="Times New Roman"/>
      <w:sz w:val="11"/>
      <w:szCs w:val="11"/>
      <w:u w:val="none"/>
    </w:rPr>
  </w:style>
  <w:style w:type="character" w:customStyle="1" w:styleId="420">
    <w:name w:val="Основной текст (4)2"/>
    <w:basedOn w:val="41"/>
    <w:uiPriority w:val="99"/>
    <w:rPr>
      <w:rFonts w:ascii="Times New Roman" w:hAnsi="Times New Roman" w:cs="Times New Roman"/>
      <w:sz w:val="11"/>
      <w:szCs w:val="11"/>
      <w:u w:val="none"/>
    </w:rPr>
  </w:style>
  <w:style w:type="character" w:customStyle="1" w:styleId="4Tahoma">
    <w:name w:val="Основной текст (4) + Tahoma"/>
    <w:aliases w:val="42,5 pt15,Курсив12"/>
    <w:basedOn w:val="41"/>
    <w:uiPriority w:val="99"/>
    <w:rPr>
      <w:rFonts w:ascii="Tahoma" w:hAnsi="Tahoma" w:cs="Tahoma"/>
      <w:i/>
      <w:iCs/>
      <w:sz w:val="9"/>
      <w:szCs w:val="9"/>
      <w:u w:val="none"/>
      <w:lang w:val="en-US" w:eastAsia="en-US"/>
    </w:rPr>
  </w:style>
  <w:style w:type="character" w:customStyle="1" w:styleId="Exact">
    <w:name w:val="Основной текст Exact"/>
    <w:basedOn w:val="a2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TimesNewRoman2">
    <w:name w:val="Основной текст + Times New Roman2"/>
    <w:aliases w:val="41,5 pt14"/>
    <w:basedOn w:val="12"/>
    <w:uiPriority w:val="99"/>
    <w:rPr>
      <w:rFonts w:ascii="Times New Roman" w:hAnsi="Times New Roman" w:cs="Times New Roman"/>
      <w:sz w:val="9"/>
      <w:szCs w:val="9"/>
      <w:u w:val="none"/>
    </w:rPr>
  </w:style>
  <w:style w:type="character" w:customStyle="1" w:styleId="1a">
    <w:name w:val="Заголовок №1_"/>
    <w:basedOn w:val="a2"/>
    <w:link w:val="111"/>
    <w:uiPriority w:val="99"/>
    <w:locked/>
    <w:rPr>
      <w:rFonts w:ascii="Georgia" w:hAnsi="Georgia" w:cs="Georgia"/>
      <w:b/>
      <w:bCs/>
      <w:spacing w:val="-50"/>
      <w:sz w:val="62"/>
      <w:szCs w:val="62"/>
      <w:u w:val="none"/>
      <w:lang w:val="en-US" w:eastAsia="en-US"/>
    </w:rPr>
  </w:style>
  <w:style w:type="character" w:customStyle="1" w:styleId="1b">
    <w:name w:val="Заголовок №1"/>
    <w:basedOn w:val="1a"/>
    <w:uiPriority w:val="99"/>
    <w:rPr>
      <w:rFonts w:ascii="Georgia" w:hAnsi="Georgia" w:cs="Georgia"/>
      <w:b/>
      <w:bCs/>
      <w:spacing w:val="-50"/>
      <w:sz w:val="62"/>
      <w:szCs w:val="62"/>
      <w:u w:val="none"/>
      <w:lang w:val="en-US" w:eastAsia="en-US"/>
    </w:rPr>
  </w:style>
  <w:style w:type="character" w:customStyle="1" w:styleId="27">
    <w:name w:val="Заголовок №2_"/>
    <w:basedOn w:val="a2"/>
    <w:link w:val="211"/>
    <w:uiPriority w:val="99"/>
    <w:locked/>
    <w:rPr>
      <w:rFonts w:ascii="Georgia" w:hAnsi="Georgia" w:cs="Georgia"/>
      <w:b/>
      <w:bCs/>
      <w:spacing w:val="-50"/>
      <w:sz w:val="62"/>
      <w:szCs w:val="62"/>
      <w:u w:val="none"/>
    </w:rPr>
  </w:style>
  <w:style w:type="character" w:customStyle="1" w:styleId="28">
    <w:name w:val="Заголовок №2"/>
    <w:basedOn w:val="27"/>
    <w:uiPriority w:val="99"/>
    <w:rPr>
      <w:rFonts w:ascii="Georgia" w:hAnsi="Georgia" w:cs="Georgia"/>
      <w:b/>
      <w:bCs/>
      <w:spacing w:val="-50"/>
      <w:sz w:val="62"/>
      <w:szCs w:val="62"/>
      <w:u w:val="none"/>
    </w:rPr>
  </w:style>
  <w:style w:type="character" w:customStyle="1" w:styleId="Tahoma">
    <w:name w:val="Основной текст + Tahoma"/>
    <w:aliases w:val="6 pt,Малые прописные"/>
    <w:basedOn w:val="12"/>
    <w:uiPriority w:val="99"/>
    <w:rPr>
      <w:rFonts w:ascii="Tahoma" w:hAnsi="Tahoma" w:cs="Tahoma"/>
      <w:smallCaps/>
      <w:sz w:val="12"/>
      <w:szCs w:val="12"/>
      <w:u w:val="none"/>
    </w:rPr>
  </w:style>
  <w:style w:type="character" w:customStyle="1" w:styleId="Tahoma2">
    <w:name w:val="Основной текст + Tahoma2"/>
    <w:aliases w:val="6 pt5"/>
    <w:basedOn w:val="12"/>
    <w:uiPriority w:val="99"/>
    <w:rPr>
      <w:rFonts w:ascii="Tahoma" w:hAnsi="Tahoma" w:cs="Tahoma"/>
      <w:sz w:val="12"/>
      <w:szCs w:val="12"/>
      <w:u w:val="none"/>
    </w:rPr>
  </w:style>
  <w:style w:type="character" w:customStyle="1" w:styleId="Consolas3">
    <w:name w:val="Основной текст + Consolas3"/>
    <w:aliases w:val="10 pt1,Интервал -1 pt7"/>
    <w:basedOn w:val="12"/>
    <w:uiPriority w:val="99"/>
    <w:rPr>
      <w:rFonts w:ascii="Consolas" w:hAnsi="Consolas" w:cs="Consolas"/>
      <w:spacing w:val="-30"/>
      <w:sz w:val="20"/>
      <w:szCs w:val="20"/>
      <w:u w:val="none"/>
    </w:rPr>
  </w:style>
  <w:style w:type="character" w:customStyle="1" w:styleId="Tahoma1">
    <w:name w:val="Основной текст + Tahoma1"/>
    <w:aliases w:val="6 pt4"/>
    <w:basedOn w:val="12"/>
    <w:uiPriority w:val="99"/>
    <w:rPr>
      <w:rFonts w:ascii="Tahoma" w:hAnsi="Tahoma" w:cs="Tahoma"/>
      <w:sz w:val="12"/>
      <w:szCs w:val="12"/>
      <w:u w:val="none"/>
    </w:rPr>
  </w:style>
  <w:style w:type="character" w:customStyle="1" w:styleId="Consolas2">
    <w:name w:val="Основной текст + Consolas2"/>
    <w:aliases w:val="7 pt"/>
    <w:basedOn w:val="12"/>
    <w:uiPriority w:val="99"/>
    <w:rPr>
      <w:rFonts w:ascii="Consolas" w:hAnsi="Consolas" w:cs="Consolas"/>
      <w:sz w:val="14"/>
      <w:szCs w:val="14"/>
      <w:u w:val="none"/>
    </w:rPr>
  </w:style>
  <w:style w:type="character" w:customStyle="1" w:styleId="29">
    <w:name w:val="Подпись к таблице (2)_"/>
    <w:basedOn w:val="a2"/>
    <w:link w:val="212"/>
    <w:uiPriority w:val="99"/>
    <w:locked/>
    <w:rPr>
      <w:rFonts w:ascii="Times New Roman" w:hAnsi="Times New Roman" w:cs="Times New Roman"/>
      <w:sz w:val="9"/>
      <w:szCs w:val="9"/>
      <w:u w:val="none"/>
    </w:rPr>
  </w:style>
  <w:style w:type="character" w:customStyle="1" w:styleId="2a">
    <w:name w:val="Подпись к таблице (2)"/>
    <w:basedOn w:val="29"/>
    <w:uiPriority w:val="99"/>
    <w:rPr>
      <w:rFonts w:ascii="Times New Roman" w:hAnsi="Times New Roman" w:cs="Times New Roman"/>
      <w:sz w:val="9"/>
      <w:szCs w:val="9"/>
      <w:u w:val="single"/>
    </w:rPr>
  </w:style>
  <w:style w:type="character" w:customStyle="1" w:styleId="25pt">
    <w:name w:val="Подпись к таблице (2) + 5 pt"/>
    <w:aliases w:val="Курсив11,Интервал -1 pt6,Масштаб 150%3"/>
    <w:basedOn w:val="29"/>
    <w:uiPriority w:val="99"/>
    <w:rPr>
      <w:rFonts w:ascii="Times New Roman" w:hAnsi="Times New Roman" w:cs="Times New Roman"/>
      <w:i/>
      <w:iCs/>
      <w:spacing w:val="-20"/>
      <w:w w:val="150"/>
      <w:sz w:val="10"/>
      <w:szCs w:val="10"/>
      <w:u w:val="single"/>
    </w:rPr>
  </w:style>
  <w:style w:type="character" w:customStyle="1" w:styleId="35">
    <w:name w:val="Подпись к таблице (3)_"/>
    <w:basedOn w:val="a2"/>
    <w:link w:val="36"/>
    <w:uiPriority w:val="99"/>
    <w:locked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50">
    <w:name w:val="Основной текст (5)_"/>
    <w:basedOn w:val="a2"/>
    <w:link w:val="51"/>
    <w:uiPriority w:val="99"/>
    <w:locked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5Georgia">
    <w:name w:val="Основной текст (5) + Georgia"/>
    <w:aliases w:val="Интервал 0 pt4"/>
    <w:basedOn w:val="50"/>
    <w:uiPriority w:val="99"/>
    <w:rPr>
      <w:rFonts w:ascii="Georgia" w:hAnsi="Georgia" w:cs="Georgia"/>
      <w:spacing w:val="0"/>
      <w:sz w:val="12"/>
      <w:szCs w:val="12"/>
      <w:u w:val="none"/>
    </w:rPr>
  </w:style>
  <w:style w:type="character" w:customStyle="1" w:styleId="52">
    <w:name w:val="Основной текст (5)"/>
    <w:basedOn w:val="50"/>
    <w:uiPriority w:val="99"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6Exact">
    <w:name w:val="Основной текст (6) Exact"/>
    <w:basedOn w:val="a2"/>
    <w:link w:val="60"/>
    <w:uiPriority w:val="99"/>
    <w:locked/>
    <w:rPr>
      <w:rFonts w:ascii="Lucida Sans Unicode" w:hAnsi="Lucida Sans Unicode" w:cs="Lucida Sans Unicode"/>
      <w:spacing w:val="-3"/>
      <w:sz w:val="13"/>
      <w:szCs w:val="13"/>
      <w:u w:val="none"/>
      <w:lang w:val="en-US" w:eastAsia="en-US"/>
    </w:rPr>
  </w:style>
  <w:style w:type="character" w:customStyle="1" w:styleId="6Consolas">
    <w:name w:val="Основной текст (6) + Consolas"/>
    <w:aliases w:val="4 pt,Курсив10,Интервал 0 pt Exact"/>
    <w:basedOn w:val="6Exact"/>
    <w:uiPriority w:val="99"/>
    <w:rPr>
      <w:rFonts w:ascii="Consolas" w:hAnsi="Consolas" w:cs="Consolas"/>
      <w:i/>
      <w:iCs/>
      <w:strike/>
      <w:spacing w:val="1"/>
      <w:sz w:val="8"/>
      <w:szCs w:val="8"/>
      <w:u w:val="none"/>
      <w:lang w:val="en-US" w:eastAsia="en-US"/>
    </w:rPr>
  </w:style>
  <w:style w:type="character" w:customStyle="1" w:styleId="6TimesNewRoman">
    <w:name w:val="Основной текст (6) + Times New Roman"/>
    <w:aliases w:val="4 pt7,Интервал 0 pt Exact9"/>
    <w:basedOn w:val="6Exact"/>
    <w:uiPriority w:val="99"/>
    <w:rPr>
      <w:rFonts w:ascii="Times New Roman" w:hAnsi="Times New Roman" w:cs="Times New Roman"/>
      <w:spacing w:val="1"/>
      <w:sz w:val="8"/>
      <w:szCs w:val="8"/>
      <w:u w:val="none"/>
      <w:lang w:val="en-US" w:eastAsia="en-US"/>
    </w:rPr>
  </w:style>
  <w:style w:type="character" w:customStyle="1" w:styleId="7Exact">
    <w:name w:val="Основной текст (7) Exact"/>
    <w:basedOn w:val="a2"/>
    <w:link w:val="70"/>
    <w:uiPriority w:val="99"/>
    <w:locked/>
    <w:rPr>
      <w:rFonts w:ascii="Consolas" w:hAnsi="Consolas" w:cs="Consolas"/>
      <w:spacing w:val="-27"/>
      <w:sz w:val="20"/>
      <w:szCs w:val="20"/>
      <w:u w:val="none"/>
    </w:rPr>
  </w:style>
  <w:style w:type="character" w:customStyle="1" w:styleId="7-2ptExact">
    <w:name w:val="Основной текст (7) + Интервал -2 pt Exact"/>
    <w:basedOn w:val="7Exact"/>
    <w:uiPriority w:val="99"/>
    <w:rPr>
      <w:rFonts w:ascii="Consolas" w:hAnsi="Consolas" w:cs="Consolas"/>
      <w:spacing w:val="-40"/>
      <w:sz w:val="20"/>
      <w:szCs w:val="20"/>
      <w:u w:val="none"/>
    </w:rPr>
  </w:style>
  <w:style w:type="character" w:customStyle="1" w:styleId="71">
    <w:name w:val="Основной текст (7) + Курсив"/>
    <w:aliases w:val="Интервал 0 pt Exact8"/>
    <w:basedOn w:val="7Exact"/>
    <w:uiPriority w:val="99"/>
    <w:rPr>
      <w:rFonts w:ascii="Consolas" w:hAnsi="Consolas" w:cs="Consolas"/>
      <w:i/>
      <w:iCs/>
      <w:spacing w:val="-19"/>
      <w:sz w:val="20"/>
      <w:szCs w:val="20"/>
      <w:u w:val="none"/>
    </w:rPr>
  </w:style>
  <w:style w:type="character" w:customStyle="1" w:styleId="4ptExact">
    <w:name w:val="Основной текст + Интервал 4 pt Exact"/>
    <w:basedOn w:val="12"/>
    <w:uiPriority w:val="99"/>
    <w:rPr>
      <w:rFonts w:ascii="Lucida Sans Unicode" w:hAnsi="Lucida Sans Unicode" w:cs="Lucida Sans Unicode"/>
      <w:spacing w:val="99"/>
      <w:sz w:val="13"/>
      <w:szCs w:val="13"/>
      <w:u w:val="none"/>
    </w:rPr>
  </w:style>
  <w:style w:type="character" w:customStyle="1" w:styleId="af">
    <w:name w:val="Основной текст + Малые прописные"/>
    <w:aliases w:val="Интервал 4 pt Exact"/>
    <w:basedOn w:val="12"/>
    <w:uiPriority w:val="99"/>
    <w:rPr>
      <w:rFonts w:ascii="Lucida Sans Unicode" w:hAnsi="Lucida Sans Unicode" w:cs="Lucida Sans Unicode"/>
      <w:smallCaps/>
      <w:spacing w:val="99"/>
      <w:sz w:val="13"/>
      <w:szCs w:val="13"/>
      <w:u w:val="none"/>
    </w:rPr>
  </w:style>
  <w:style w:type="character" w:customStyle="1" w:styleId="5Exact">
    <w:name w:val="Основной текст (5) Exact"/>
    <w:basedOn w:val="a2"/>
    <w:uiPriority w:val="99"/>
    <w:rPr>
      <w:rFonts w:ascii="Consolas" w:hAnsi="Consolas" w:cs="Consolas"/>
      <w:spacing w:val="-6"/>
      <w:sz w:val="9"/>
      <w:szCs w:val="9"/>
      <w:u w:val="none"/>
    </w:rPr>
  </w:style>
  <w:style w:type="character" w:customStyle="1" w:styleId="5LucidaSansUnicode">
    <w:name w:val="Основной текст (5) + Lucida Sans Unicode"/>
    <w:aliases w:val="6,5 pt13,Интервал 0 pt Exact7"/>
    <w:basedOn w:val="5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5Georgia2">
    <w:name w:val="Основной текст (5) + Georgia2"/>
    <w:aliases w:val="7 pt1,Интервал 0 pt Exact6"/>
    <w:basedOn w:val="50"/>
    <w:uiPriority w:val="99"/>
    <w:rPr>
      <w:rFonts w:ascii="Georgia" w:hAnsi="Georgia" w:cs="Georgia"/>
      <w:spacing w:val="0"/>
      <w:sz w:val="14"/>
      <w:szCs w:val="14"/>
      <w:u w:val="none"/>
    </w:rPr>
  </w:style>
  <w:style w:type="character" w:customStyle="1" w:styleId="50ptExact">
    <w:name w:val="Основной текст (5) + Интервал 0 pt Exact"/>
    <w:basedOn w:val="50"/>
    <w:uiPriority w:val="99"/>
    <w:rPr>
      <w:rFonts w:ascii="Consolas" w:hAnsi="Consolas" w:cs="Consolas"/>
      <w:spacing w:val="0"/>
      <w:sz w:val="9"/>
      <w:szCs w:val="9"/>
      <w:u w:val="none"/>
    </w:rPr>
  </w:style>
  <w:style w:type="character" w:customStyle="1" w:styleId="5TimesNewRoman">
    <w:name w:val="Основной текст (5) + Times New Roman"/>
    <w:aliases w:val="4 pt6,Интервал 0 pt Exact5"/>
    <w:basedOn w:val="50"/>
    <w:uiPriority w:val="99"/>
    <w:rPr>
      <w:rFonts w:ascii="Times New Roman" w:hAnsi="Times New Roman" w:cs="Times New Roman"/>
      <w:spacing w:val="1"/>
      <w:sz w:val="8"/>
      <w:szCs w:val="8"/>
      <w:u w:val="none"/>
    </w:rPr>
  </w:style>
  <w:style w:type="character" w:customStyle="1" w:styleId="5Georgia1">
    <w:name w:val="Основной текст (5) + Georgia1"/>
    <w:aliases w:val="4 pt5,Интервал 0 pt Exact4"/>
    <w:basedOn w:val="50"/>
    <w:uiPriority w:val="99"/>
    <w:rPr>
      <w:rFonts w:ascii="Georgia" w:hAnsi="Georgia" w:cs="Georgia"/>
      <w:spacing w:val="0"/>
      <w:sz w:val="8"/>
      <w:szCs w:val="8"/>
      <w:u w:val="none"/>
    </w:rPr>
  </w:style>
  <w:style w:type="character" w:customStyle="1" w:styleId="5TimesNewRoman1">
    <w:name w:val="Основной текст (5) + Times New Roman1"/>
    <w:aliases w:val="4 pt4,Курсив9,Интервал 0 pt3,Масштаб 150% Exact"/>
    <w:basedOn w:val="50"/>
    <w:uiPriority w:val="99"/>
    <w:rPr>
      <w:rFonts w:ascii="Times New Roman" w:hAnsi="Times New Roman" w:cs="Times New Roman"/>
      <w:i/>
      <w:iCs/>
      <w:spacing w:val="-16"/>
      <w:w w:val="150"/>
      <w:sz w:val="8"/>
      <w:szCs w:val="8"/>
      <w:u w:val="none"/>
      <w:lang w:val="en-US" w:eastAsia="en-US"/>
    </w:rPr>
  </w:style>
  <w:style w:type="character" w:customStyle="1" w:styleId="8Exact">
    <w:name w:val="Основной текст (8) Exact"/>
    <w:basedOn w:val="a2"/>
    <w:uiPriority w:val="99"/>
    <w:rPr>
      <w:rFonts w:ascii="Times New Roman" w:hAnsi="Times New Roman" w:cs="Times New Roman"/>
      <w:spacing w:val="1"/>
      <w:sz w:val="8"/>
      <w:szCs w:val="8"/>
      <w:u w:val="none"/>
    </w:rPr>
  </w:style>
  <w:style w:type="character" w:customStyle="1" w:styleId="8LucidaSansUnicode">
    <w:name w:val="Основной текст (8) + Lucida Sans Unicode"/>
    <w:aliases w:val="61,5 pt12,Интервал 0 pt Exact3"/>
    <w:basedOn w:val="80"/>
    <w:uiPriority w:val="99"/>
    <w:rPr>
      <w:rFonts w:ascii="Lucida Sans Unicode" w:hAnsi="Lucida Sans Unicode" w:cs="Lucida Sans Unicode"/>
      <w:color w:val="000000"/>
      <w:spacing w:val="-3"/>
      <w:w w:val="100"/>
      <w:position w:val="0"/>
      <w:sz w:val="13"/>
      <w:szCs w:val="13"/>
      <w:u w:val="none"/>
      <w:lang w:val="en-US" w:eastAsia="en-US"/>
    </w:rPr>
  </w:style>
  <w:style w:type="character" w:customStyle="1" w:styleId="9Exact">
    <w:name w:val="Основной текст (9) Exact"/>
    <w:basedOn w:val="a2"/>
    <w:link w:val="90"/>
    <w:uiPriority w:val="99"/>
    <w:locked/>
    <w:rPr>
      <w:rFonts w:ascii="Lucida Sans Unicode" w:hAnsi="Lucida Sans Unicode" w:cs="Lucida Sans Unicode"/>
      <w:sz w:val="22"/>
      <w:szCs w:val="22"/>
      <w:u w:val="none"/>
    </w:rPr>
  </w:style>
  <w:style w:type="character" w:customStyle="1" w:styleId="10Exact">
    <w:name w:val="Основной текст (10) Exact"/>
    <w:basedOn w:val="a2"/>
    <w:link w:val="101"/>
    <w:uiPriority w:val="99"/>
    <w:locked/>
    <w:rPr>
      <w:rFonts w:ascii="Georgia" w:hAnsi="Georgia" w:cs="Georgia"/>
      <w:b/>
      <w:bCs/>
      <w:spacing w:val="-47"/>
      <w:sz w:val="62"/>
      <w:szCs w:val="62"/>
      <w:u w:val="none"/>
      <w:lang w:val="en-US" w:eastAsia="en-US"/>
    </w:rPr>
  </w:style>
  <w:style w:type="character" w:customStyle="1" w:styleId="10Exact1">
    <w:name w:val="Основной текст (10) Exact1"/>
    <w:basedOn w:val="10Exact"/>
    <w:uiPriority w:val="99"/>
    <w:rPr>
      <w:rFonts w:ascii="Georgia" w:hAnsi="Georgia" w:cs="Georgia"/>
      <w:b/>
      <w:bCs/>
      <w:spacing w:val="-47"/>
      <w:sz w:val="62"/>
      <w:szCs w:val="62"/>
      <w:u w:val="none"/>
      <w:lang w:val="en-US" w:eastAsia="en-US"/>
    </w:rPr>
  </w:style>
  <w:style w:type="character" w:customStyle="1" w:styleId="2b">
    <w:name w:val="Подпись к картинке (2)_"/>
    <w:basedOn w:val="a2"/>
    <w:link w:val="213"/>
    <w:uiPriority w:val="99"/>
    <w:locked/>
    <w:rPr>
      <w:rFonts w:ascii="Consolas" w:hAnsi="Consolas" w:cs="Consolas"/>
      <w:sz w:val="16"/>
      <w:szCs w:val="16"/>
      <w:u w:val="none"/>
      <w:lang w:val="en-US" w:eastAsia="en-US"/>
    </w:rPr>
  </w:style>
  <w:style w:type="character" w:customStyle="1" w:styleId="2c">
    <w:name w:val="Подпись к картинке (2)"/>
    <w:basedOn w:val="2b"/>
    <w:uiPriority w:val="99"/>
    <w:rPr>
      <w:rFonts w:ascii="Consolas" w:hAnsi="Consolas" w:cs="Consolas"/>
      <w:color w:val="FFFFFF"/>
      <w:sz w:val="16"/>
      <w:szCs w:val="16"/>
      <w:u w:val="none"/>
      <w:lang w:val="en-US" w:eastAsia="en-US"/>
    </w:rPr>
  </w:style>
  <w:style w:type="character" w:customStyle="1" w:styleId="37">
    <w:name w:val="Подпись к картинке (3)_"/>
    <w:basedOn w:val="a2"/>
    <w:link w:val="311"/>
    <w:uiPriority w:val="99"/>
    <w:locked/>
    <w:rPr>
      <w:rFonts w:ascii="Consolas" w:hAnsi="Consolas" w:cs="Consolas"/>
      <w:sz w:val="16"/>
      <w:szCs w:val="16"/>
      <w:u w:val="none"/>
      <w:lang w:val="en-US" w:eastAsia="en-US"/>
    </w:rPr>
  </w:style>
  <w:style w:type="character" w:customStyle="1" w:styleId="38">
    <w:name w:val="Подпись к картинке (3)"/>
    <w:basedOn w:val="37"/>
    <w:uiPriority w:val="99"/>
    <w:rPr>
      <w:rFonts w:ascii="Consolas" w:hAnsi="Consolas" w:cs="Consolas"/>
      <w:color w:val="FFFFFF"/>
      <w:sz w:val="16"/>
      <w:szCs w:val="16"/>
      <w:u w:val="none"/>
      <w:lang w:val="en-US" w:eastAsia="en-US"/>
    </w:rPr>
  </w:style>
  <w:style w:type="character" w:customStyle="1" w:styleId="TimesNewRoman1">
    <w:name w:val="Основной текст + Times New Roman1"/>
    <w:aliases w:val="8 pt"/>
    <w:basedOn w:val="12"/>
    <w:uiPriority w:val="99"/>
    <w:rPr>
      <w:rFonts w:ascii="Times New Roman" w:hAnsi="Times New Roman" w:cs="Times New Roman"/>
      <w:sz w:val="16"/>
      <w:szCs w:val="16"/>
      <w:u w:val="none"/>
      <w:lang w:val="en-US" w:eastAsia="en-US"/>
    </w:rPr>
  </w:style>
  <w:style w:type="character" w:customStyle="1" w:styleId="39">
    <w:name w:val="Основной текст (3)"/>
    <w:basedOn w:val="31"/>
    <w:uiPriority w:val="99"/>
    <w:rPr>
      <w:rFonts w:ascii="Lucida Sans Unicode" w:hAnsi="Lucida Sans Unicode" w:cs="Lucida Sans Unicode"/>
      <w:sz w:val="11"/>
      <w:szCs w:val="11"/>
      <w:u w:val="none"/>
    </w:rPr>
  </w:style>
  <w:style w:type="character" w:customStyle="1" w:styleId="43">
    <w:name w:val="Подпись к таблице (4)_"/>
    <w:basedOn w:val="a2"/>
    <w:link w:val="44"/>
    <w:uiPriority w:val="99"/>
    <w:locked/>
    <w:rPr>
      <w:rFonts w:ascii="Times New Roman" w:hAnsi="Times New Roman" w:cs="Times New Roman"/>
      <w:sz w:val="9"/>
      <w:szCs w:val="9"/>
      <w:u w:val="none"/>
      <w:lang w:val="en-US" w:eastAsia="en-US"/>
    </w:rPr>
  </w:style>
  <w:style w:type="character" w:customStyle="1" w:styleId="45">
    <w:name w:val="Подпись к таблице (4) + Малые прописные"/>
    <w:basedOn w:val="43"/>
    <w:uiPriority w:val="99"/>
    <w:rPr>
      <w:rFonts w:ascii="Times New Roman" w:hAnsi="Times New Roman" w:cs="Times New Roman"/>
      <w:smallCaps/>
      <w:sz w:val="9"/>
      <w:szCs w:val="9"/>
      <w:u w:val="none"/>
      <w:lang w:val="en-US" w:eastAsia="en-US"/>
    </w:rPr>
  </w:style>
  <w:style w:type="character" w:customStyle="1" w:styleId="4LucidaSansUnicode">
    <w:name w:val="Подпись к таблице (4) + Lucida Sans Unicode"/>
    <w:aliases w:val="7,5 pt11"/>
    <w:basedOn w:val="43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53">
    <w:name w:val="Подпись к таблице (5)_"/>
    <w:basedOn w:val="a2"/>
    <w:link w:val="54"/>
    <w:uiPriority w:val="99"/>
    <w:locked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55">
    <w:name w:val="Подпись к таблице (5) + Курсив"/>
    <w:basedOn w:val="53"/>
    <w:uiPriority w:val="99"/>
    <w:rPr>
      <w:rFonts w:ascii="Times New Roman" w:hAnsi="Times New Roman" w:cs="Times New Roman"/>
      <w:i/>
      <w:iCs/>
      <w:sz w:val="8"/>
      <w:szCs w:val="8"/>
      <w:u w:val="none"/>
      <w:lang w:val="en-US" w:eastAsia="en-US"/>
    </w:rPr>
  </w:style>
  <w:style w:type="character" w:customStyle="1" w:styleId="5LucidaSansUnicode0">
    <w:name w:val="Подпись к таблице (5) + Lucida Sans Unicode"/>
    <w:aliases w:val="73,5 pt10"/>
    <w:basedOn w:val="53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5LucidaSansUnicode2">
    <w:name w:val="Подпись к таблице (5) + Lucida Sans Unicode2"/>
    <w:aliases w:val="72,5 pt9,Курсив8,Интервал -1 pt5"/>
    <w:basedOn w:val="53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  <w:lang w:val="en-US" w:eastAsia="en-US"/>
    </w:rPr>
  </w:style>
  <w:style w:type="character" w:customStyle="1" w:styleId="5LucidaSansUnicode1">
    <w:name w:val="Подпись к таблице (5) + Lucida Sans Unicode1"/>
    <w:aliases w:val="71,5 pt8"/>
    <w:basedOn w:val="53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3a">
    <w:name w:val="Основной текст + Курсив3"/>
    <w:aliases w:val="Интервал -1 pt4"/>
    <w:basedOn w:val="12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10pt">
    <w:name w:val="Основной текст + 10 pt"/>
    <w:aliases w:val="Полужирный"/>
    <w:basedOn w:val="12"/>
    <w:uiPriority w:val="99"/>
    <w:rPr>
      <w:rFonts w:ascii="Lucida Sans Unicode" w:hAnsi="Lucida Sans Unicode" w:cs="Lucida Sans Unicode"/>
      <w:b/>
      <w:bCs/>
      <w:sz w:val="20"/>
      <w:szCs w:val="20"/>
      <w:u w:val="none"/>
    </w:rPr>
  </w:style>
  <w:style w:type="character" w:customStyle="1" w:styleId="Consolas1">
    <w:name w:val="Основной текст + Consolas1"/>
    <w:aliases w:val="11,5 pt7,Курсив7"/>
    <w:basedOn w:val="12"/>
    <w:uiPriority w:val="99"/>
    <w:rPr>
      <w:rFonts w:ascii="Consolas" w:hAnsi="Consolas" w:cs="Consolas"/>
      <w:i/>
      <w:iCs/>
      <w:sz w:val="23"/>
      <w:szCs w:val="23"/>
      <w:u w:val="none"/>
    </w:rPr>
  </w:style>
  <w:style w:type="character" w:customStyle="1" w:styleId="1c">
    <w:name w:val="Основной текст + Малые прописные1"/>
    <w:basedOn w:val="12"/>
    <w:uiPriority w:val="99"/>
    <w:rPr>
      <w:rFonts w:ascii="Lucida Sans Unicode" w:hAnsi="Lucida Sans Unicode" w:cs="Lucida Sans Unicode"/>
      <w:smallCaps/>
      <w:sz w:val="15"/>
      <w:szCs w:val="15"/>
      <w:u w:val="none"/>
    </w:rPr>
  </w:style>
  <w:style w:type="character" w:customStyle="1" w:styleId="2d">
    <w:name w:val="Основной текст + Курсив2"/>
    <w:aliases w:val="Интервал -1 pt3"/>
    <w:basedOn w:val="12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80">
    <w:name w:val="Основной текст (8)_"/>
    <w:basedOn w:val="a2"/>
    <w:link w:val="81"/>
    <w:uiPriority w:val="99"/>
    <w:locked/>
    <w:rPr>
      <w:rFonts w:ascii="Times New Roman" w:hAnsi="Times New Roman" w:cs="Times New Roman"/>
      <w:sz w:val="9"/>
      <w:szCs w:val="9"/>
      <w:u w:val="none"/>
      <w:lang w:val="en-US" w:eastAsia="en-US"/>
    </w:rPr>
  </w:style>
  <w:style w:type="character" w:customStyle="1" w:styleId="85pt">
    <w:name w:val="Основной текст (8) + 5 pt"/>
    <w:aliases w:val="Курсив6,Интервал -1 pt2,Масштаб 150%2"/>
    <w:basedOn w:val="80"/>
    <w:uiPriority w:val="99"/>
    <w:rPr>
      <w:rFonts w:ascii="Times New Roman" w:hAnsi="Times New Roman" w:cs="Times New Roman"/>
      <w:i/>
      <w:iCs/>
      <w:spacing w:val="-20"/>
      <w:w w:val="150"/>
      <w:sz w:val="10"/>
      <w:szCs w:val="10"/>
      <w:u w:val="none"/>
      <w:lang w:val="en-US" w:eastAsia="en-US"/>
    </w:rPr>
  </w:style>
  <w:style w:type="character" w:customStyle="1" w:styleId="82">
    <w:name w:val="Основной текст (8) + Малые прописные"/>
    <w:basedOn w:val="80"/>
    <w:uiPriority w:val="99"/>
    <w:rPr>
      <w:rFonts w:ascii="Times New Roman" w:hAnsi="Times New Roman" w:cs="Times New Roman"/>
      <w:smallCaps/>
      <w:sz w:val="9"/>
      <w:szCs w:val="9"/>
      <w:u w:val="none"/>
      <w:lang w:val="en-US" w:eastAsia="en-US"/>
    </w:rPr>
  </w:style>
  <w:style w:type="character" w:customStyle="1" w:styleId="4Exact">
    <w:name w:val="Подпись к картинке (4) Exact"/>
    <w:basedOn w:val="a2"/>
    <w:link w:val="46"/>
    <w:uiPriority w:val="99"/>
    <w:locked/>
    <w:rPr>
      <w:rFonts w:ascii="Times New Roman" w:hAnsi="Times New Roman" w:cs="Times New Roman"/>
      <w:spacing w:val="1"/>
      <w:sz w:val="8"/>
      <w:szCs w:val="8"/>
      <w:u w:val="none"/>
      <w:lang w:val="en-US" w:eastAsia="en-US"/>
    </w:rPr>
  </w:style>
  <w:style w:type="character" w:customStyle="1" w:styleId="4Exact1">
    <w:name w:val="Подпись к картинке (4) Exact1"/>
    <w:basedOn w:val="4Exact"/>
    <w:uiPriority w:val="99"/>
    <w:rPr>
      <w:rFonts w:ascii="Times New Roman" w:hAnsi="Times New Roman" w:cs="Times New Roman"/>
      <w:spacing w:val="1"/>
      <w:sz w:val="8"/>
      <w:szCs w:val="8"/>
      <w:u w:val="none"/>
      <w:lang w:val="en-US" w:eastAsia="en-US"/>
    </w:rPr>
  </w:style>
  <w:style w:type="character" w:customStyle="1" w:styleId="47">
    <w:name w:val="Подпись к картинке (4) + Курсив"/>
    <w:aliases w:val="Интервал 0 pt2,Масштаб 150% Exact1"/>
    <w:basedOn w:val="4Exact"/>
    <w:uiPriority w:val="99"/>
    <w:rPr>
      <w:rFonts w:ascii="Times New Roman" w:hAnsi="Times New Roman" w:cs="Times New Roman"/>
      <w:i/>
      <w:iCs/>
      <w:spacing w:val="-16"/>
      <w:w w:val="150"/>
      <w:sz w:val="8"/>
      <w:szCs w:val="8"/>
      <w:u w:val="none"/>
      <w:lang w:val="en-US" w:eastAsia="en-US"/>
    </w:rPr>
  </w:style>
  <w:style w:type="character" w:customStyle="1" w:styleId="Exact0">
    <w:name w:val="Подпись к картинке Exact"/>
    <w:basedOn w:val="a2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af0">
    <w:name w:val="Подпись к картинке + Курсив"/>
    <w:aliases w:val="Интервал 0 pt Exact2"/>
    <w:basedOn w:val="ad"/>
    <w:uiPriority w:val="99"/>
    <w:rPr>
      <w:rFonts w:ascii="Lucida Sans Unicode" w:hAnsi="Lucida Sans Unicode" w:cs="Lucida Sans Unicode"/>
      <w:i/>
      <w:iCs/>
      <w:spacing w:val="-13"/>
      <w:sz w:val="13"/>
      <w:szCs w:val="13"/>
      <w:u w:val="none"/>
    </w:rPr>
  </w:style>
  <w:style w:type="character" w:customStyle="1" w:styleId="Exact2">
    <w:name w:val="Подпись к картинке Exact2"/>
    <w:basedOn w:val="ad"/>
    <w:uiPriority w:val="99"/>
    <w:rPr>
      <w:rFonts w:ascii="Lucida Sans Unicode" w:hAnsi="Lucida Sans Unicode" w:cs="Lucida Sans Unicode"/>
      <w:strike/>
      <w:spacing w:val="-3"/>
      <w:sz w:val="13"/>
      <w:szCs w:val="13"/>
      <w:u w:val="none"/>
    </w:rPr>
  </w:style>
  <w:style w:type="character" w:customStyle="1" w:styleId="Exact1">
    <w:name w:val="Подпись к картинке Exact1"/>
    <w:basedOn w:val="ad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2Exact">
    <w:name w:val="Основной текст (2) Exact"/>
    <w:basedOn w:val="a2"/>
    <w:uiPriority w:val="99"/>
    <w:rPr>
      <w:rFonts w:ascii="Lucida Sans Unicode" w:hAnsi="Lucida Sans Unicode" w:cs="Lucida Sans Unicode"/>
      <w:spacing w:val="2"/>
      <w:sz w:val="17"/>
      <w:szCs w:val="17"/>
      <w:u w:val="none"/>
    </w:rPr>
  </w:style>
  <w:style w:type="character" w:customStyle="1" w:styleId="2Exact1">
    <w:name w:val="Основной текст (2) Exact1"/>
    <w:basedOn w:val="21"/>
    <w:uiPriority w:val="99"/>
    <w:rPr>
      <w:rFonts w:ascii="Lucida Sans Unicode" w:hAnsi="Lucida Sans Unicode" w:cs="Lucida Sans Unicode"/>
      <w:spacing w:val="2"/>
      <w:sz w:val="17"/>
      <w:szCs w:val="17"/>
      <w:u w:val="none"/>
    </w:rPr>
  </w:style>
  <w:style w:type="character" w:customStyle="1" w:styleId="Exact10">
    <w:name w:val="Основной текст Exact1"/>
    <w:basedOn w:val="12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1d">
    <w:name w:val="Основной текст + Курсив1"/>
    <w:aliases w:val="Интервал 0 pt Exact1"/>
    <w:basedOn w:val="12"/>
    <w:uiPriority w:val="99"/>
    <w:rPr>
      <w:rFonts w:ascii="Lucida Sans Unicode" w:hAnsi="Lucida Sans Unicode" w:cs="Lucida Sans Unicode"/>
      <w:i/>
      <w:iCs/>
      <w:spacing w:val="-13"/>
      <w:sz w:val="13"/>
      <w:szCs w:val="13"/>
      <w:u w:val="none"/>
    </w:rPr>
  </w:style>
  <w:style w:type="character" w:customStyle="1" w:styleId="5Exact0">
    <w:name w:val="Подпись к картинке (5) Exact"/>
    <w:basedOn w:val="a2"/>
    <w:link w:val="56"/>
    <w:uiPriority w:val="99"/>
    <w:locked/>
    <w:rPr>
      <w:rFonts w:ascii="Consolas" w:hAnsi="Consolas" w:cs="Consolas"/>
      <w:spacing w:val="-25"/>
      <w:sz w:val="36"/>
      <w:szCs w:val="36"/>
      <w:u w:val="none"/>
      <w:lang w:val="en-US" w:eastAsia="en-US"/>
    </w:rPr>
  </w:style>
  <w:style w:type="character" w:customStyle="1" w:styleId="5FranklinGothicHeavy">
    <w:name w:val="Подпись к картинке (5) + Franklin Gothic Heavy"/>
    <w:aliases w:val="17 pt,Курсив5,Интервал 1 pt Exact"/>
    <w:basedOn w:val="5Exact0"/>
    <w:uiPriority w:val="99"/>
    <w:rPr>
      <w:rFonts w:ascii="Franklin Gothic Heavy" w:hAnsi="Franklin Gothic Heavy" w:cs="Franklin Gothic Heavy"/>
      <w:i/>
      <w:iCs/>
      <w:spacing w:val="34"/>
      <w:sz w:val="34"/>
      <w:szCs w:val="34"/>
      <w:u w:val="none"/>
      <w:lang w:val="en-US" w:eastAsia="en-US"/>
    </w:rPr>
  </w:style>
  <w:style w:type="character" w:customStyle="1" w:styleId="5Exact1">
    <w:name w:val="Подпись к картинке (5) Exact1"/>
    <w:basedOn w:val="5Exact0"/>
    <w:uiPriority w:val="99"/>
    <w:rPr>
      <w:rFonts w:ascii="Consolas" w:hAnsi="Consolas" w:cs="Consolas"/>
      <w:spacing w:val="-25"/>
      <w:sz w:val="36"/>
      <w:szCs w:val="36"/>
      <w:u w:val="none"/>
      <w:lang w:val="en-US" w:eastAsia="en-US"/>
    </w:rPr>
  </w:style>
  <w:style w:type="character" w:customStyle="1" w:styleId="11Exact">
    <w:name w:val="Основной текст (11) Exact"/>
    <w:basedOn w:val="a2"/>
    <w:uiPriority w:val="99"/>
    <w:rPr>
      <w:rFonts w:ascii="Lucida Sans Unicode" w:hAnsi="Lucida Sans Unicode" w:cs="Lucida Sans Unicode"/>
      <w:spacing w:val="-3"/>
      <w:sz w:val="12"/>
      <w:szCs w:val="12"/>
      <w:u w:val="none"/>
      <w:lang w:val="en-US" w:eastAsia="en-US"/>
    </w:rPr>
  </w:style>
  <w:style w:type="character" w:customStyle="1" w:styleId="12Exact">
    <w:name w:val="Основной текст (12) Exact"/>
    <w:basedOn w:val="a2"/>
    <w:link w:val="121"/>
    <w:uiPriority w:val="99"/>
    <w:locked/>
    <w:rPr>
      <w:rFonts w:ascii="Consolas" w:hAnsi="Consolas" w:cs="Consolas"/>
      <w:spacing w:val="-25"/>
      <w:sz w:val="36"/>
      <w:szCs w:val="36"/>
      <w:u w:val="none"/>
      <w:lang w:val="en-US" w:eastAsia="en-US"/>
    </w:rPr>
  </w:style>
  <w:style w:type="character" w:customStyle="1" w:styleId="12Impact">
    <w:name w:val="Основной текст (12) + Impact"/>
    <w:aliases w:val="16 pt,Интервал 1 pt Exact1"/>
    <w:basedOn w:val="12Exact"/>
    <w:uiPriority w:val="99"/>
    <w:rPr>
      <w:rFonts w:ascii="Impact" w:hAnsi="Impact" w:cs="Impact"/>
      <w:spacing w:val="26"/>
      <w:sz w:val="32"/>
      <w:szCs w:val="32"/>
      <w:u w:val="none"/>
      <w:lang w:val="en-US" w:eastAsia="en-US"/>
    </w:rPr>
  </w:style>
  <w:style w:type="character" w:customStyle="1" w:styleId="120ptExact">
    <w:name w:val="Основной текст (12) + Интервал 0 pt Exact"/>
    <w:basedOn w:val="12Exact"/>
    <w:uiPriority w:val="99"/>
    <w:rPr>
      <w:rFonts w:ascii="Consolas" w:hAnsi="Consolas" w:cs="Consolas"/>
      <w:spacing w:val="-6"/>
      <w:sz w:val="36"/>
      <w:szCs w:val="36"/>
      <w:u w:val="none"/>
      <w:lang w:val="en-US" w:eastAsia="en-US"/>
    </w:rPr>
  </w:style>
  <w:style w:type="character" w:customStyle="1" w:styleId="13Exact">
    <w:name w:val="Основной текст (13) Exact"/>
    <w:basedOn w:val="a2"/>
    <w:link w:val="130"/>
    <w:uiPriority w:val="99"/>
    <w:locked/>
    <w:rPr>
      <w:rFonts w:ascii="Impact" w:hAnsi="Impact" w:cs="Impact"/>
      <w:spacing w:val="26"/>
      <w:sz w:val="32"/>
      <w:szCs w:val="32"/>
      <w:u w:val="none"/>
      <w:lang w:val="en-US" w:eastAsia="en-US"/>
    </w:rPr>
  </w:style>
  <w:style w:type="character" w:customStyle="1" w:styleId="13Consolas">
    <w:name w:val="Основной текст (13) + Consolas"/>
    <w:aliases w:val="21 pt,Интервал -2 pt Exact"/>
    <w:basedOn w:val="13Exact"/>
    <w:uiPriority w:val="99"/>
    <w:rPr>
      <w:rFonts w:ascii="Consolas" w:hAnsi="Consolas" w:cs="Consolas"/>
      <w:spacing w:val="-56"/>
      <w:sz w:val="42"/>
      <w:szCs w:val="42"/>
      <w:u w:val="none"/>
      <w:lang w:val="en-US" w:eastAsia="en-US"/>
    </w:rPr>
  </w:style>
  <w:style w:type="character" w:customStyle="1" w:styleId="13Consolas1">
    <w:name w:val="Основной текст (13) + Consolas1"/>
    <w:aliases w:val="21 pt1,Курсив4,Интервал -4 pt Exact"/>
    <w:basedOn w:val="13Exact"/>
    <w:uiPriority w:val="99"/>
    <w:rPr>
      <w:rFonts w:ascii="Consolas" w:hAnsi="Consolas" w:cs="Consolas"/>
      <w:i/>
      <w:iCs/>
      <w:spacing w:val="-84"/>
      <w:sz w:val="42"/>
      <w:szCs w:val="42"/>
      <w:u w:val="none"/>
      <w:lang w:val="en-US" w:eastAsia="en-US"/>
    </w:rPr>
  </w:style>
  <w:style w:type="character" w:customStyle="1" w:styleId="14Exact">
    <w:name w:val="Основной текст (14) Exact"/>
    <w:basedOn w:val="a2"/>
    <w:link w:val="140"/>
    <w:uiPriority w:val="99"/>
    <w:locked/>
    <w:rPr>
      <w:rFonts w:ascii="Tahoma" w:hAnsi="Tahoma" w:cs="Tahoma"/>
      <w:b/>
      <w:bCs/>
      <w:spacing w:val="27"/>
      <w:sz w:val="54"/>
      <w:szCs w:val="54"/>
      <w:u w:val="none"/>
      <w:lang w:val="en-US" w:eastAsia="en-US"/>
    </w:rPr>
  </w:style>
  <w:style w:type="character" w:customStyle="1" w:styleId="Georgia">
    <w:name w:val="Основной текст + Georgia"/>
    <w:aliases w:val="8,5 pt6"/>
    <w:basedOn w:val="12"/>
    <w:uiPriority w:val="99"/>
    <w:rPr>
      <w:rFonts w:ascii="Georgia" w:hAnsi="Georgia" w:cs="Georgia"/>
      <w:sz w:val="17"/>
      <w:szCs w:val="17"/>
      <w:u w:val="none"/>
    </w:rPr>
  </w:style>
  <w:style w:type="character" w:customStyle="1" w:styleId="6pt1">
    <w:name w:val="Основной текст + 6 pt1"/>
    <w:basedOn w:val="12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150">
    <w:name w:val="Основной текст (15)_"/>
    <w:basedOn w:val="a2"/>
    <w:link w:val="151"/>
    <w:uiPriority w:val="99"/>
    <w:locked/>
    <w:rPr>
      <w:rFonts w:ascii="Consolas" w:hAnsi="Consolas" w:cs="Consolas"/>
      <w:w w:val="50"/>
      <w:sz w:val="78"/>
      <w:szCs w:val="78"/>
      <w:u w:val="none"/>
      <w:lang w:val="en-US" w:eastAsia="en-US"/>
    </w:rPr>
  </w:style>
  <w:style w:type="character" w:customStyle="1" w:styleId="160">
    <w:name w:val="Основной текст (16)_"/>
    <w:basedOn w:val="a2"/>
    <w:link w:val="161"/>
    <w:uiPriority w:val="99"/>
    <w:locked/>
    <w:rPr>
      <w:rFonts w:ascii="Times New Roman" w:hAnsi="Times New Roman" w:cs="Times New Roman"/>
      <w:sz w:val="8"/>
      <w:szCs w:val="8"/>
      <w:u w:val="none"/>
    </w:rPr>
  </w:style>
  <w:style w:type="character" w:customStyle="1" w:styleId="3Consolas">
    <w:name w:val="Основной текст (3) + Consolas"/>
    <w:aliases w:val="6 pt3"/>
    <w:basedOn w:val="31"/>
    <w:uiPriority w:val="99"/>
    <w:rPr>
      <w:rFonts w:ascii="Consolas" w:hAnsi="Consolas" w:cs="Consolas"/>
      <w:sz w:val="12"/>
      <w:szCs w:val="12"/>
      <w:u w:val="none"/>
      <w:lang w:val="en-US" w:eastAsia="en-US"/>
    </w:rPr>
  </w:style>
  <w:style w:type="character" w:customStyle="1" w:styleId="170">
    <w:name w:val="Основной текст (17)_"/>
    <w:basedOn w:val="a2"/>
    <w:link w:val="171"/>
    <w:uiPriority w:val="99"/>
    <w:locked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172">
    <w:name w:val="Основной текст (17) + Полужирный"/>
    <w:basedOn w:val="170"/>
    <w:uiPriority w:val="99"/>
    <w:rPr>
      <w:rFonts w:ascii="Times New Roman" w:hAnsi="Times New Roman" w:cs="Times New Roman"/>
      <w:b/>
      <w:bCs/>
      <w:sz w:val="8"/>
      <w:szCs w:val="8"/>
      <w:u w:val="none"/>
      <w:lang w:val="en-US" w:eastAsia="en-US"/>
    </w:rPr>
  </w:style>
  <w:style w:type="character" w:customStyle="1" w:styleId="180">
    <w:name w:val="Основной текст (18)_"/>
    <w:basedOn w:val="a2"/>
    <w:link w:val="181"/>
    <w:uiPriority w:val="99"/>
    <w:locked/>
    <w:rPr>
      <w:rFonts w:ascii="Times New Roman" w:hAnsi="Times New Roman" w:cs="Times New Roman"/>
      <w:b/>
      <w:bCs/>
      <w:sz w:val="8"/>
      <w:szCs w:val="8"/>
      <w:u w:val="none"/>
      <w:lang w:val="en-US" w:eastAsia="en-US"/>
    </w:rPr>
  </w:style>
  <w:style w:type="character" w:customStyle="1" w:styleId="18Candara">
    <w:name w:val="Основной текст (18) + Candara"/>
    <w:aliases w:val="Не полужирный1"/>
    <w:basedOn w:val="180"/>
    <w:uiPriority w:val="99"/>
    <w:rPr>
      <w:rFonts w:ascii="Candara" w:hAnsi="Candara" w:cs="Candara"/>
      <w:b w:val="0"/>
      <w:bCs w:val="0"/>
      <w:sz w:val="8"/>
      <w:szCs w:val="8"/>
      <w:u w:val="none"/>
      <w:lang w:val="en-US" w:eastAsia="en-US"/>
    </w:rPr>
  </w:style>
  <w:style w:type="character" w:customStyle="1" w:styleId="190">
    <w:name w:val="Основной текст (19)_"/>
    <w:basedOn w:val="a2"/>
    <w:link w:val="191"/>
    <w:uiPriority w:val="99"/>
    <w:locked/>
    <w:rPr>
      <w:rFonts w:ascii="Lucida Sans Unicode" w:hAnsi="Lucida Sans Unicode" w:cs="Lucida Sans Unicode"/>
      <w:sz w:val="12"/>
      <w:szCs w:val="12"/>
      <w:u w:val="none"/>
      <w:lang w:val="en-US" w:eastAsia="en-US"/>
    </w:rPr>
  </w:style>
  <w:style w:type="character" w:customStyle="1" w:styleId="19TimesNewRoman">
    <w:name w:val="Основной текст (19) + Times New Roman"/>
    <w:aliases w:val="4 pt3"/>
    <w:basedOn w:val="190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194pt">
    <w:name w:val="Основной текст (19) + 4 pt"/>
    <w:basedOn w:val="190"/>
    <w:uiPriority w:val="99"/>
    <w:rPr>
      <w:rFonts w:ascii="Lucida Sans Unicode" w:hAnsi="Lucida Sans Unicode" w:cs="Lucida Sans Unicode"/>
      <w:sz w:val="8"/>
      <w:szCs w:val="8"/>
      <w:u w:val="none"/>
      <w:lang w:val="en-US" w:eastAsia="en-US"/>
    </w:rPr>
  </w:style>
  <w:style w:type="character" w:customStyle="1" w:styleId="112">
    <w:name w:val="Основной текст (11)_"/>
    <w:basedOn w:val="a2"/>
    <w:link w:val="113"/>
    <w:uiPriority w:val="99"/>
    <w:locked/>
    <w:rPr>
      <w:rFonts w:ascii="Lucida Sans Unicode" w:hAnsi="Lucida Sans Unicode" w:cs="Lucida Sans Unicode"/>
      <w:sz w:val="12"/>
      <w:szCs w:val="12"/>
      <w:u w:val="none"/>
      <w:lang w:val="en-US" w:eastAsia="en-US"/>
    </w:rPr>
  </w:style>
  <w:style w:type="character" w:customStyle="1" w:styleId="221">
    <w:name w:val="Заголовок №2 (2)_"/>
    <w:basedOn w:val="a2"/>
    <w:link w:val="222"/>
    <w:uiPriority w:val="99"/>
    <w:locked/>
    <w:rPr>
      <w:rFonts w:ascii="Tahoma" w:hAnsi="Tahoma" w:cs="Tahoma"/>
      <w:b/>
      <w:bCs/>
      <w:spacing w:val="20"/>
      <w:sz w:val="58"/>
      <w:szCs w:val="58"/>
      <w:u w:val="none"/>
    </w:rPr>
  </w:style>
  <w:style w:type="character" w:customStyle="1" w:styleId="173">
    <w:name w:val="Основной текст (17) + Курсив"/>
    <w:basedOn w:val="170"/>
    <w:uiPriority w:val="99"/>
    <w:rPr>
      <w:rFonts w:ascii="Times New Roman" w:hAnsi="Times New Roman" w:cs="Times New Roman"/>
      <w:i/>
      <w:iCs/>
      <w:sz w:val="8"/>
      <w:szCs w:val="8"/>
      <w:u w:val="none"/>
      <w:lang w:val="en-US" w:eastAsia="en-US"/>
    </w:rPr>
  </w:style>
  <w:style w:type="character" w:customStyle="1" w:styleId="175">
    <w:name w:val="Основной текст (17) + 5"/>
    <w:aliases w:val="5 pt5"/>
    <w:basedOn w:val="170"/>
    <w:uiPriority w:val="99"/>
    <w:rPr>
      <w:rFonts w:ascii="Times New Roman" w:hAnsi="Times New Roman" w:cs="Times New Roman"/>
      <w:sz w:val="11"/>
      <w:szCs w:val="11"/>
      <w:u w:val="none"/>
      <w:lang w:val="en-US" w:eastAsia="en-US"/>
    </w:rPr>
  </w:style>
  <w:style w:type="character" w:customStyle="1" w:styleId="17Georgia">
    <w:name w:val="Основной текст (17) + Georgia"/>
    <w:aliases w:val="5 pt4"/>
    <w:basedOn w:val="170"/>
    <w:uiPriority w:val="99"/>
    <w:rPr>
      <w:rFonts w:ascii="Georgia" w:hAnsi="Georgia" w:cs="Georgia"/>
      <w:sz w:val="10"/>
      <w:szCs w:val="10"/>
      <w:u w:val="none"/>
      <w:lang w:val="en-US" w:eastAsia="en-US"/>
    </w:rPr>
  </w:style>
  <w:style w:type="character" w:customStyle="1" w:styleId="16Consolas">
    <w:name w:val="Основной текст (16) + Consolas"/>
    <w:aliases w:val="6 pt2,Интервал 0 pt1"/>
    <w:basedOn w:val="160"/>
    <w:uiPriority w:val="99"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16Consolas2">
    <w:name w:val="Основной текст (16) + Consolas2"/>
    <w:aliases w:val="6 pt1"/>
    <w:basedOn w:val="160"/>
    <w:uiPriority w:val="99"/>
    <w:rPr>
      <w:rFonts w:ascii="Consolas" w:hAnsi="Consolas" w:cs="Consolas"/>
      <w:sz w:val="12"/>
      <w:szCs w:val="12"/>
      <w:u w:val="none"/>
    </w:rPr>
  </w:style>
  <w:style w:type="character" w:customStyle="1" w:styleId="162">
    <w:name w:val="Основной текст (16)"/>
    <w:basedOn w:val="160"/>
    <w:uiPriority w:val="99"/>
    <w:rPr>
      <w:rFonts w:ascii="Times New Roman" w:hAnsi="Times New Roman" w:cs="Times New Roman"/>
      <w:sz w:val="8"/>
      <w:szCs w:val="8"/>
      <w:u w:val="none"/>
    </w:rPr>
  </w:style>
  <w:style w:type="character" w:customStyle="1" w:styleId="16Georgia">
    <w:name w:val="Основной текст (16) + Georgia"/>
    <w:basedOn w:val="160"/>
    <w:uiPriority w:val="99"/>
    <w:rPr>
      <w:rFonts w:ascii="Georgia" w:hAnsi="Georgia" w:cs="Georgia"/>
      <w:sz w:val="8"/>
      <w:szCs w:val="8"/>
      <w:u w:val="none"/>
    </w:rPr>
  </w:style>
  <w:style w:type="character" w:customStyle="1" w:styleId="16Consolas1">
    <w:name w:val="Основной текст (16) + Consolas1"/>
    <w:aliases w:val="Курсив3"/>
    <w:basedOn w:val="160"/>
    <w:uiPriority w:val="99"/>
    <w:rPr>
      <w:rFonts w:ascii="Consolas" w:hAnsi="Consolas" w:cs="Consolas"/>
      <w:i/>
      <w:iCs/>
      <w:sz w:val="8"/>
      <w:szCs w:val="8"/>
      <w:u w:val="none"/>
      <w:lang w:val="en-US" w:eastAsia="en-US"/>
    </w:rPr>
  </w:style>
  <w:style w:type="character" w:customStyle="1" w:styleId="84pt">
    <w:name w:val="Основной текст (8) + 4 pt"/>
    <w:basedOn w:val="80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8Georgia">
    <w:name w:val="Основной текст (8) + Georgia"/>
    <w:aliases w:val="4 pt2"/>
    <w:basedOn w:val="80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character" w:customStyle="1" w:styleId="44pt">
    <w:name w:val="Основной текст (4) + 4 pt"/>
    <w:aliases w:val="Масштаб 150%1"/>
    <w:basedOn w:val="41"/>
    <w:uiPriority w:val="99"/>
    <w:rPr>
      <w:rFonts w:ascii="Times New Roman" w:hAnsi="Times New Roman" w:cs="Times New Roman"/>
      <w:w w:val="150"/>
      <w:sz w:val="8"/>
      <w:szCs w:val="8"/>
      <w:u w:val="none"/>
    </w:rPr>
  </w:style>
  <w:style w:type="character" w:customStyle="1" w:styleId="440">
    <w:name w:val="Основной текст (4) + 4"/>
    <w:aliases w:val="5 pt3"/>
    <w:basedOn w:val="41"/>
    <w:uiPriority w:val="99"/>
    <w:rPr>
      <w:rFonts w:ascii="Times New Roman" w:hAnsi="Times New Roman" w:cs="Times New Roman"/>
      <w:sz w:val="9"/>
      <w:szCs w:val="9"/>
      <w:u w:val="none"/>
      <w:lang w:val="en-US" w:eastAsia="en-US"/>
    </w:rPr>
  </w:style>
  <w:style w:type="character" w:customStyle="1" w:styleId="44pt3">
    <w:name w:val="Основной текст (4) + 4 pt3"/>
    <w:basedOn w:val="41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44pt2">
    <w:name w:val="Основной текст (4) + 4 pt2"/>
    <w:aliases w:val="Курсив2"/>
    <w:basedOn w:val="41"/>
    <w:uiPriority w:val="99"/>
    <w:rPr>
      <w:rFonts w:ascii="Times New Roman" w:hAnsi="Times New Roman" w:cs="Times New Roman"/>
      <w:i/>
      <w:iCs/>
      <w:sz w:val="8"/>
      <w:szCs w:val="8"/>
      <w:u w:val="none"/>
    </w:rPr>
  </w:style>
  <w:style w:type="character" w:customStyle="1" w:styleId="44pt1">
    <w:name w:val="Основной текст (4) + 4 pt1"/>
    <w:basedOn w:val="41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4Georgia">
    <w:name w:val="Основной текст (4) + Georgia"/>
    <w:aliases w:val="4 pt1"/>
    <w:basedOn w:val="41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character" w:customStyle="1" w:styleId="201">
    <w:name w:val="Основной текст (20)_"/>
    <w:basedOn w:val="a2"/>
    <w:link w:val="2010"/>
    <w:uiPriority w:val="99"/>
    <w:locked/>
    <w:rPr>
      <w:rFonts w:ascii="Lucida Sans Unicode" w:hAnsi="Lucida Sans Unicode" w:cs="Lucida Sans Unicode"/>
      <w:sz w:val="8"/>
      <w:szCs w:val="8"/>
      <w:u w:val="none"/>
      <w:lang w:val="en-US" w:eastAsia="en-US"/>
    </w:rPr>
  </w:style>
  <w:style w:type="character" w:customStyle="1" w:styleId="207">
    <w:name w:val="Основной текст (20) + 7"/>
    <w:aliases w:val="5 pt2"/>
    <w:basedOn w:val="201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2071">
    <w:name w:val="Основной текст (20) + 71"/>
    <w:aliases w:val="5 pt1,Интервал -1 pt1"/>
    <w:basedOn w:val="201"/>
    <w:uiPriority w:val="99"/>
    <w:rPr>
      <w:rFonts w:ascii="Lucida Sans Unicode" w:hAnsi="Lucida Sans Unicode" w:cs="Lucida Sans Unicode"/>
      <w:spacing w:val="-30"/>
      <w:sz w:val="15"/>
      <w:szCs w:val="15"/>
      <w:u w:val="none"/>
      <w:lang w:val="en-US" w:eastAsia="en-US"/>
    </w:rPr>
  </w:style>
  <w:style w:type="character" w:customStyle="1" w:styleId="20Georgia">
    <w:name w:val="Основной текст (20) + Georgia"/>
    <w:basedOn w:val="201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character" w:customStyle="1" w:styleId="202">
    <w:name w:val="Основной текст (20)"/>
    <w:basedOn w:val="201"/>
    <w:uiPriority w:val="99"/>
    <w:rPr>
      <w:rFonts w:ascii="Lucida Sans Unicode" w:hAnsi="Lucida Sans Unicode" w:cs="Lucida Sans Unicode"/>
      <w:strike/>
      <w:sz w:val="8"/>
      <w:szCs w:val="8"/>
      <w:u w:val="none"/>
      <w:lang w:val="en-US" w:eastAsia="en-US"/>
    </w:rPr>
  </w:style>
  <w:style w:type="character" w:customStyle="1" w:styleId="206pt">
    <w:name w:val="Основной текст (20) + 6 pt"/>
    <w:basedOn w:val="201"/>
    <w:uiPriority w:val="99"/>
    <w:rPr>
      <w:rFonts w:ascii="Lucida Sans Unicode" w:hAnsi="Lucida Sans Unicode" w:cs="Lucida Sans Unicode"/>
      <w:sz w:val="12"/>
      <w:szCs w:val="12"/>
      <w:u w:val="none"/>
      <w:lang w:val="en-US" w:eastAsia="en-US"/>
    </w:rPr>
  </w:style>
  <w:style w:type="character" w:customStyle="1" w:styleId="20FranklinGothicHeavy">
    <w:name w:val="Основной текст (20) + Franklin Gothic Heavy"/>
    <w:aliases w:val="Курсив1"/>
    <w:basedOn w:val="201"/>
    <w:uiPriority w:val="99"/>
    <w:rPr>
      <w:rFonts w:ascii="Franklin Gothic Heavy" w:hAnsi="Franklin Gothic Heavy" w:cs="Franklin Gothic Heavy"/>
      <w:i/>
      <w:iCs/>
      <w:sz w:val="8"/>
      <w:szCs w:val="8"/>
      <w:u w:val="none"/>
      <w:lang w:val="en-US" w:eastAsia="en-US"/>
    </w:rPr>
  </w:style>
  <w:style w:type="character" w:customStyle="1" w:styleId="20TimesNewRoman">
    <w:name w:val="Основной текст (20) + Times New Roman"/>
    <w:basedOn w:val="201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20Georgia1">
    <w:name w:val="Основной текст (20) + Georgia1"/>
    <w:basedOn w:val="201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paragraph" w:customStyle="1" w:styleId="22">
    <w:name w:val="Основной текст (2)"/>
    <w:basedOn w:val="a"/>
    <w:link w:val="21"/>
    <w:uiPriority w:val="99"/>
    <w:pPr>
      <w:shd w:val="clear" w:color="auto" w:fill="FFFFFF"/>
      <w:spacing w:line="300" w:lineRule="exact"/>
      <w:jc w:val="center"/>
    </w:pPr>
    <w:rPr>
      <w:rFonts w:ascii="Lucida Sans Unicode" w:hAnsi="Lucida Sans Unicode" w:cs="Lucida Sans Unicode"/>
      <w:color w:val="auto"/>
      <w:sz w:val="18"/>
      <w:szCs w:val="18"/>
    </w:rPr>
  </w:style>
  <w:style w:type="paragraph" w:customStyle="1" w:styleId="11">
    <w:name w:val="Колонтитул1"/>
    <w:basedOn w:val="a"/>
    <w:link w:val="a6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4"/>
      <w:szCs w:val="14"/>
    </w:rPr>
  </w:style>
  <w:style w:type="paragraph" w:customStyle="1" w:styleId="310">
    <w:name w:val="Основной текст (3)1"/>
    <w:basedOn w:val="a"/>
    <w:link w:val="31"/>
    <w:uiPriority w:val="99"/>
    <w:pPr>
      <w:shd w:val="clear" w:color="auto" w:fill="FFFFFF"/>
      <w:spacing w:after="480" w:line="203" w:lineRule="exact"/>
      <w:jc w:val="center"/>
    </w:pPr>
    <w:rPr>
      <w:rFonts w:ascii="Lucida Sans Unicode" w:hAnsi="Lucida Sans Unicode" w:cs="Lucida Sans Unicode"/>
      <w:color w:val="auto"/>
      <w:sz w:val="11"/>
      <w:szCs w:val="11"/>
    </w:rPr>
  </w:style>
  <w:style w:type="paragraph" w:customStyle="1" w:styleId="33">
    <w:name w:val="Заголовок №3"/>
    <w:basedOn w:val="a"/>
    <w:link w:val="32"/>
    <w:uiPriority w:val="99"/>
    <w:pPr>
      <w:shd w:val="clear" w:color="auto" w:fill="FFFFFF"/>
      <w:spacing w:before="1140" w:after="120" w:line="240" w:lineRule="atLeast"/>
      <w:outlineLvl w:val="2"/>
    </w:pPr>
    <w:rPr>
      <w:rFonts w:ascii="Lucida Sans Unicode" w:hAnsi="Lucida Sans Unicode" w:cs="Lucida Sans Unicode"/>
      <w:b/>
      <w:bCs/>
      <w:color w:val="auto"/>
      <w:sz w:val="20"/>
      <w:szCs w:val="20"/>
    </w:rPr>
  </w:style>
  <w:style w:type="paragraph" w:customStyle="1" w:styleId="ac">
    <w:name w:val="Подпись к таблице"/>
    <w:basedOn w:val="a"/>
    <w:link w:val="ab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5"/>
      <w:szCs w:val="15"/>
    </w:rPr>
  </w:style>
  <w:style w:type="paragraph" w:customStyle="1" w:styleId="ae">
    <w:name w:val="Подпись к картинке"/>
    <w:basedOn w:val="a"/>
    <w:link w:val="ad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5"/>
      <w:szCs w:val="15"/>
    </w:rPr>
  </w:style>
  <w:style w:type="paragraph" w:customStyle="1" w:styleId="410">
    <w:name w:val="Основной текст (4)1"/>
    <w:basedOn w:val="a"/>
    <w:link w:val="41"/>
    <w:uiPriority w:val="99"/>
    <w:pPr>
      <w:shd w:val="clear" w:color="auto" w:fill="FFFFFF"/>
      <w:spacing w:after="660" w:line="240" w:lineRule="atLeast"/>
      <w:ind w:hanging="260"/>
    </w:pPr>
    <w:rPr>
      <w:rFonts w:cs="Times New Roman"/>
      <w:color w:val="auto"/>
      <w:sz w:val="11"/>
      <w:szCs w:val="11"/>
    </w:rPr>
  </w:style>
  <w:style w:type="paragraph" w:customStyle="1" w:styleId="111">
    <w:name w:val="Заголовок №11"/>
    <w:basedOn w:val="a"/>
    <w:link w:val="1a"/>
    <w:uiPriority w:val="99"/>
    <w:pPr>
      <w:shd w:val="clear" w:color="auto" w:fill="FFFFFF"/>
      <w:spacing w:line="240" w:lineRule="atLeast"/>
      <w:outlineLvl w:val="0"/>
    </w:pPr>
    <w:rPr>
      <w:rFonts w:ascii="Georgia" w:hAnsi="Georgia" w:cs="Georgia"/>
      <w:b/>
      <w:bCs/>
      <w:color w:val="auto"/>
      <w:spacing w:val="-50"/>
      <w:sz w:val="62"/>
      <w:szCs w:val="62"/>
      <w:lang w:val="en-US" w:eastAsia="en-US"/>
    </w:rPr>
  </w:style>
  <w:style w:type="paragraph" w:customStyle="1" w:styleId="211">
    <w:name w:val="Заголовок №21"/>
    <w:basedOn w:val="a"/>
    <w:link w:val="27"/>
    <w:uiPriority w:val="99"/>
    <w:pPr>
      <w:shd w:val="clear" w:color="auto" w:fill="FFFFFF"/>
      <w:spacing w:before="360" w:line="240" w:lineRule="atLeast"/>
      <w:outlineLvl w:val="1"/>
    </w:pPr>
    <w:rPr>
      <w:rFonts w:ascii="Georgia" w:hAnsi="Georgia" w:cs="Georgia"/>
      <w:b/>
      <w:bCs/>
      <w:color w:val="auto"/>
      <w:spacing w:val="-50"/>
      <w:sz w:val="62"/>
      <w:szCs w:val="62"/>
    </w:rPr>
  </w:style>
  <w:style w:type="paragraph" w:customStyle="1" w:styleId="212">
    <w:name w:val="Подпись к таблице (2)1"/>
    <w:basedOn w:val="a"/>
    <w:link w:val="29"/>
    <w:uiPriority w:val="99"/>
    <w:pPr>
      <w:shd w:val="clear" w:color="auto" w:fill="FFFFFF"/>
      <w:spacing w:line="240" w:lineRule="atLeast"/>
    </w:pPr>
    <w:rPr>
      <w:rFonts w:cs="Times New Roman"/>
      <w:color w:val="auto"/>
      <w:sz w:val="9"/>
      <w:szCs w:val="9"/>
    </w:rPr>
  </w:style>
  <w:style w:type="paragraph" w:customStyle="1" w:styleId="36">
    <w:name w:val="Подпись к таблице (3)"/>
    <w:basedOn w:val="a"/>
    <w:link w:val="35"/>
    <w:uiPriority w:val="99"/>
    <w:pPr>
      <w:shd w:val="clear" w:color="auto" w:fill="FFFFFF"/>
      <w:spacing w:line="240" w:lineRule="atLeast"/>
    </w:pPr>
    <w:rPr>
      <w:rFonts w:ascii="Consolas" w:hAnsi="Consolas" w:cs="Consolas"/>
      <w:color w:val="auto"/>
      <w:spacing w:val="-10"/>
      <w:sz w:val="12"/>
      <w:szCs w:val="12"/>
    </w:rPr>
  </w:style>
  <w:style w:type="paragraph" w:customStyle="1" w:styleId="51">
    <w:name w:val="Основной текст (5)1"/>
    <w:basedOn w:val="a"/>
    <w:link w:val="50"/>
    <w:uiPriority w:val="99"/>
    <w:pPr>
      <w:shd w:val="clear" w:color="auto" w:fill="FFFFFF"/>
      <w:spacing w:before="60" w:after="240" w:line="240" w:lineRule="atLeast"/>
    </w:pPr>
    <w:rPr>
      <w:rFonts w:ascii="Consolas" w:hAnsi="Consolas" w:cs="Consolas"/>
      <w:color w:val="auto"/>
      <w:spacing w:val="-10"/>
      <w:sz w:val="12"/>
      <w:szCs w:val="12"/>
    </w:rPr>
  </w:style>
  <w:style w:type="paragraph" w:customStyle="1" w:styleId="60">
    <w:name w:val="Основной текст (6)"/>
    <w:basedOn w:val="a"/>
    <w:link w:val="6Exact"/>
    <w:uiPriority w:val="99"/>
    <w:pPr>
      <w:shd w:val="clear" w:color="auto" w:fill="FFFFFF"/>
      <w:spacing w:line="150" w:lineRule="exact"/>
    </w:pPr>
    <w:rPr>
      <w:rFonts w:ascii="Lucida Sans Unicode" w:hAnsi="Lucida Sans Unicode" w:cs="Lucida Sans Unicode"/>
      <w:color w:val="auto"/>
      <w:spacing w:val="-3"/>
      <w:sz w:val="13"/>
      <w:szCs w:val="13"/>
      <w:lang w:val="en-US" w:eastAsia="en-US"/>
    </w:rPr>
  </w:style>
  <w:style w:type="paragraph" w:customStyle="1" w:styleId="70">
    <w:name w:val="Основной текст (7)"/>
    <w:basedOn w:val="a"/>
    <w:link w:val="7Exact"/>
    <w:uiPriority w:val="99"/>
    <w:pPr>
      <w:shd w:val="clear" w:color="auto" w:fill="FFFFFF"/>
      <w:spacing w:after="60" w:line="240" w:lineRule="atLeast"/>
    </w:pPr>
    <w:rPr>
      <w:rFonts w:ascii="Consolas" w:hAnsi="Consolas" w:cs="Consolas"/>
      <w:color w:val="auto"/>
      <w:spacing w:val="-27"/>
      <w:sz w:val="20"/>
      <w:szCs w:val="20"/>
    </w:rPr>
  </w:style>
  <w:style w:type="paragraph" w:customStyle="1" w:styleId="81">
    <w:name w:val="Основной текст (8)"/>
    <w:basedOn w:val="a"/>
    <w:link w:val="80"/>
    <w:uiPriority w:val="99"/>
    <w:pPr>
      <w:shd w:val="clear" w:color="auto" w:fill="FFFFFF"/>
      <w:spacing w:line="158" w:lineRule="exact"/>
    </w:pPr>
    <w:rPr>
      <w:rFonts w:cs="Times New Roman"/>
      <w:color w:val="auto"/>
      <w:sz w:val="9"/>
      <w:szCs w:val="9"/>
      <w:lang w:val="en-US" w:eastAsia="en-US"/>
    </w:rPr>
  </w:style>
  <w:style w:type="paragraph" w:customStyle="1" w:styleId="90">
    <w:name w:val="Основной текст (9)"/>
    <w:basedOn w:val="a"/>
    <w:link w:val="9Exact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22"/>
      <w:szCs w:val="22"/>
    </w:rPr>
  </w:style>
  <w:style w:type="paragraph" w:customStyle="1" w:styleId="101">
    <w:name w:val="Основной текст (10)"/>
    <w:basedOn w:val="a"/>
    <w:link w:val="10Exact"/>
    <w:uiPriority w:val="99"/>
    <w:pPr>
      <w:shd w:val="clear" w:color="auto" w:fill="FFFFFF"/>
      <w:spacing w:line="240" w:lineRule="atLeast"/>
    </w:pPr>
    <w:rPr>
      <w:rFonts w:ascii="Georgia" w:hAnsi="Georgia" w:cs="Georgia"/>
      <w:b/>
      <w:bCs/>
      <w:color w:val="auto"/>
      <w:spacing w:val="-47"/>
      <w:sz w:val="62"/>
      <w:szCs w:val="62"/>
      <w:lang w:val="en-US" w:eastAsia="en-US"/>
    </w:rPr>
  </w:style>
  <w:style w:type="paragraph" w:customStyle="1" w:styleId="213">
    <w:name w:val="Подпись к картинке (2)1"/>
    <w:basedOn w:val="a"/>
    <w:link w:val="2b"/>
    <w:uiPriority w:val="99"/>
    <w:pPr>
      <w:shd w:val="clear" w:color="auto" w:fill="FFFFFF"/>
      <w:spacing w:line="203" w:lineRule="exact"/>
    </w:pPr>
    <w:rPr>
      <w:rFonts w:ascii="Consolas" w:hAnsi="Consolas" w:cs="Consolas"/>
      <w:color w:val="auto"/>
      <w:sz w:val="16"/>
      <w:szCs w:val="16"/>
      <w:lang w:val="en-US" w:eastAsia="en-US"/>
    </w:rPr>
  </w:style>
  <w:style w:type="paragraph" w:customStyle="1" w:styleId="311">
    <w:name w:val="Подпись к картинке (3)1"/>
    <w:basedOn w:val="a"/>
    <w:link w:val="37"/>
    <w:uiPriority w:val="99"/>
    <w:pPr>
      <w:shd w:val="clear" w:color="auto" w:fill="FFFFFF"/>
      <w:spacing w:line="203" w:lineRule="exact"/>
    </w:pPr>
    <w:rPr>
      <w:rFonts w:ascii="Consolas" w:hAnsi="Consolas" w:cs="Consolas"/>
      <w:color w:val="auto"/>
      <w:sz w:val="16"/>
      <w:szCs w:val="16"/>
      <w:lang w:val="en-US" w:eastAsia="en-US"/>
    </w:rPr>
  </w:style>
  <w:style w:type="paragraph" w:customStyle="1" w:styleId="44">
    <w:name w:val="Подпись к таблице (4)"/>
    <w:basedOn w:val="a"/>
    <w:link w:val="43"/>
    <w:uiPriority w:val="99"/>
    <w:pPr>
      <w:shd w:val="clear" w:color="auto" w:fill="FFFFFF"/>
      <w:spacing w:line="195" w:lineRule="exact"/>
    </w:pPr>
    <w:rPr>
      <w:rFonts w:cs="Times New Roman"/>
      <w:color w:val="auto"/>
      <w:sz w:val="9"/>
      <w:szCs w:val="9"/>
      <w:lang w:val="en-US" w:eastAsia="en-US"/>
    </w:rPr>
  </w:style>
  <w:style w:type="paragraph" w:customStyle="1" w:styleId="54">
    <w:name w:val="Подпись к таблице (5)"/>
    <w:basedOn w:val="a"/>
    <w:link w:val="53"/>
    <w:uiPriority w:val="99"/>
    <w:pPr>
      <w:shd w:val="clear" w:color="auto" w:fill="FFFFFF"/>
      <w:spacing w:line="195" w:lineRule="exact"/>
    </w:pPr>
    <w:rPr>
      <w:rFonts w:cs="Times New Roman"/>
      <w:color w:val="auto"/>
      <w:sz w:val="8"/>
      <w:szCs w:val="8"/>
      <w:lang w:val="en-US" w:eastAsia="en-US"/>
    </w:rPr>
  </w:style>
  <w:style w:type="paragraph" w:customStyle="1" w:styleId="46">
    <w:name w:val="Подпись к картинке (4)"/>
    <w:basedOn w:val="a"/>
    <w:link w:val="4Exact"/>
    <w:uiPriority w:val="99"/>
    <w:pPr>
      <w:shd w:val="clear" w:color="auto" w:fill="FFFFFF"/>
      <w:spacing w:line="240" w:lineRule="atLeast"/>
    </w:pPr>
    <w:rPr>
      <w:rFonts w:cs="Times New Roman"/>
      <w:color w:val="auto"/>
      <w:spacing w:val="1"/>
      <w:sz w:val="8"/>
      <w:szCs w:val="8"/>
      <w:lang w:val="en-US" w:eastAsia="en-US"/>
    </w:rPr>
  </w:style>
  <w:style w:type="paragraph" w:customStyle="1" w:styleId="56">
    <w:name w:val="Подпись к картинке (5)"/>
    <w:basedOn w:val="a"/>
    <w:link w:val="5Exact0"/>
    <w:uiPriority w:val="99"/>
    <w:pPr>
      <w:shd w:val="clear" w:color="auto" w:fill="FFFFFF"/>
      <w:spacing w:line="240" w:lineRule="atLeast"/>
    </w:pPr>
    <w:rPr>
      <w:rFonts w:ascii="Consolas" w:hAnsi="Consolas" w:cs="Consolas"/>
      <w:color w:val="auto"/>
      <w:spacing w:val="-25"/>
      <w:sz w:val="36"/>
      <w:szCs w:val="36"/>
      <w:lang w:val="en-US" w:eastAsia="en-US"/>
    </w:rPr>
  </w:style>
  <w:style w:type="paragraph" w:customStyle="1" w:styleId="113">
    <w:name w:val="Основной текст (11)"/>
    <w:basedOn w:val="a"/>
    <w:link w:val="112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2"/>
      <w:szCs w:val="12"/>
      <w:lang w:val="en-US" w:eastAsia="en-US"/>
    </w:rPr>
  </w:style>
  <w:style w:type="paragraph" w:customStyle="1" w:styleId="121">
    <w:name w:val="Основной текст (12)"/>
    <w:basedOn w:val="a"/>
    <w:link w:val="12Exact"/>
    <w:uiPriority w:val="99"/>
    <w:pPr>
      <w:shd w:val="clear" w:color="auto" w:fill="FFFFFF"/>
      <w:spacing w:after="60" w:line="240" w:lineRule="atLeast"/>
    </w:pPr>
    <w:rPr>
      <w:rFonts w:ascii="Consolas" w:hAnsi="Consolas" w:cs="Consolas"/>
      <w:color w:val="auto"/>
      <w:spacing w:val="-25"/>
      <w:sz w:val="36"/>
      <w:szCs w:val="36"/>
      <w:lang w:val="en-US" w:eastAsia="en-US"/>
    </w:rPr>
  </w:style>
  <w:style w:type="paragraph" w:customStyle="1" w:styleId="130">
    <w:name w:val="Основной текст (13)"/>
    <w:basedOn w:val="a"/>
    <w:link w:val="13Exact"/>
    <w:uiPriority w:val="99"/>
    <w:pPr>
      <w:shd w:val="clear" w:color="auto" w:fill="FFFFFF"/>
      <w:spacing w:before="60" w:line="240" w:lineRule="atLeast"/>
    </w:pPr>
    <w:rPr>
      <w:rFonts w:ascii="Impact" w:hAnsi="Impact" w:cs="Impact"/>
      <w:color w:val="auto"/>
      <w:spacing w:val="26"/>
      <w:sz w:val="32"/>
      <w:szCs w:val="32"/>
      <w:lang w:val="en-US" w:eastAsia="en-US"/>
    </w:rPr>
  </w:style>
  <w:style w:type="paragraph" w:customStyle="1" w:styleId="140">
    <w:name w:val="Основной текст (14)"/>
    <w:basedOn w:val="a"/>
    <w:link w:val="14Exact"/>
    <w:uiPriority w:val="99"/>
    <w:pPr>
      <w:shd w:val="clear" w:color="auto" w:fill="FFFFFF"/>
      <w:spacing w:line="240" w:lineRule="atLeast"/>
    </w:pPr>
    <w:rPr>
      <w:rFonts w:ascii="Tahoma" w:hAnsi="Tahoma" w:cs="Tahoma"/>
      <w:b/>
      <w:bCs/>
      <w:color w:val="auto"/>
      <w:spacing w:val="27"/>
      <w:sz w:val="54"/>
      <w:szCs w:val="54"/>
      <w:lang w:val="en-US" w:eastAsia="en-US"/>
    </w:rPr>
  </w:style>
  <w:style w:type="paragraph" w:customStyle="1" w:styleId="151">
    <w:name w:val="Основной текст (15)"/>
    <w:basedOn w:val="a"/>
    <w:link w:val="150"/>
    <w:uiPriority w:val="99"/>
    <w:pPr>
      <w:shd w:val="clear" w:color="auto" w:fill="FFFFFF"/>
      <w:spacing w:before="2700" w:after="300" w:line="240" w:lineRule="atLeast"/>
    </w:pPr>
    <w:rPr>
      <w:rFonts w:ascii="Consolas" w:hAnsi="Consolas" w:cs="Consolas"/>
      <w:color w:val="auto"/>
      <w:w w:val="50"/>
      <w:sz w:val="78"/>
      <w:szCs w:val="78"/>
      <w:lang w:val="en-US" w:eastAsia="en-US"/>
    </w:rPr>
  </w:style>
  <w:style w:type="paragraph" w:customStyle="1" w:styleId="161">
    <w:name w:val="Основной текст (16)1"/>
    <w:basedOn w:val="a"/>
    <w:link w:val="160"/>
    <w:uiPriority w:val="99"/>
    <w:pPr>
      <w:shd w:val="clear" w:color="auto" w:fill="FFFFFF"/>
      <w:spacing w:before="480" w:line="120" w:lineRule="exact"/>
    </w:pPr>
    <w:rPr>
      <w:rFonts w:cs="Times New Roman"/>
      <w:color w:val="auto"/>
      <w:sz w:val="8"/>
      <w:szCs w:val="8"/>
    </w:rPr>
  </w:style>
  <w:style w:type="paragraph" w:customStyle="1" w:styleId="171">
    <w:name w:val="Основной текст (17)"/>
    <w:basedOn w:val="a"/>
    <w:link w:val="170"/>
    <w:uiPriority w:val="99"/>
    <w:pPr>
      <w:shd w:val="clear" w:color="auto" w:fill="FFFFFF"/>
      <w:spacing w:before="1200" w:line="120" w:lineRule="exact"/>
      <w:ind w:hanging="280"/>
    </w:pPr>
    <w:rPr>
      <w:rFonts w:cs="Times New Roman"/>
      <w:color w:val="auto"/>
      <w:sz w:val="8"/>
      <w:szCs w:val="8"/>
      <w:lang w:val="en-US" w:eastAsia="en-US"/>
    </w:rPr>
  </w:style>
  <w:style w:type="paragraph" w:customStyle="1" w:styleId="181">
    <w:name w:val="Основной текст (18)"/>
    <w:basedOn w:val="a"/>
    <w:link w:val="180"/>
    <w:uiPriority w:val="99"/>
    <w:pPr>
      <w:shd w:val="clear" w:color="auto" w:fill="FFFFFF"/>
      <w:spacing w:line="120" w:lineRule="exact"/>
    </w:pPr>
    <w:rPr>
      <w:rFonts w:cs="Times New Roman"/>
      <w:b/>
      <w:bCs/>
      <w:color w:val="auto"/>
      <w:sz w:val="8"/>
      <w:szCs w:val="8"/>
      <w:lang w:val="en-US" w:eastAsia="en-US"/>
    </w:rPr>
  </w:style>
  <w:style w:type="paragraph" w:customStyle="1" w:styleId="191">
    <w:name w:val="Основной текст (19)"/>
    <w:basedOn w:val="a"/>
    <w:link w:val="190"/>
    <w:uiPriority w:val="99"/>
    <w:pPr>
      <w:shd w:val="clear" w:color="auto" w:fill="FFFFFF"/>
      <w:spacing w:line="120" w:lineRule="exact"/>
      <w:jc w:val="right"/>
    </w:pPr>
    <w:rPr>
      <w:rFonts w:ascii="Lucida Sans Unicode" w:hAnsi="Lucida Sans Unicode" w:cs="Lucida Sans Unicode"/>
      <w:color w:val="auto"/>
      <w:sz w:val="12"/>
      <w:szCs w:val="12"/>
      <w:lang w:val="en-US" w:eastAsia="en-US"/>
    </w:rPr>
  </w:style>
  <w:style w:type="paragraph" w:customStyle="1" w:styleId="222">
    <w:name w:val="Заголовок №2 (2)"/>
    <w:basedOn w:val="a"/>
    <w:link w:val="221"/>
    <w:uiPriority w:val="99"/>
    <w:pPr>
      <w:shd w:val="clear" w:color="auto" w:fill="FFFFFF"/>
      <w:spacing w:line="240" w:lineRule="atLeast"/>
      <w:outlineLvl w:val="1"/>
    </w:pPr>
    <w:rPr>
      <w:rFonts w:ascii="Tahoma" w:hAnsi="Tahoma" w:cs="Tahoma"/>
      <w:b/>
      <w:bCs/>
      <w:color w:val="auto"/>
      <w:spacing w:val="20"/>
      <w:sz w:val="58"/>
      <w:szCs w:val="58"/>
    </w:rPr>
  </w:style>
  <w:style w:type="paragraph" w:customStyle="1" w:styleId="2010">
    <w:name w:val="Основной текст (20)1"/>
    <w:basedOn w:val="a"/>
    <w:link w:val="201"/>
    <w:uiPriority w:val="99"/>
    <w:pPr>
      <w:shd w:val="clear" w:color="auto" w:fill="FFFFFF"/>
      <w:spacing w:line="128" w:lineRule="exact"/>
    </w:pPr>
    <w:rPr>
      <w:rFonts w:ascii="Lucida Sans Unicode" w:hAnsi="Lucida Sans Unicode" w:cs="Lucida Sans Unicode"/>
      <w:color w:val="auto"/>
      <w:sz w:val="8"/>
      <w:szCs w:val="8"/>
      <w:lang w:val="en-US" w:eastAsia="en-US"/>
    </w:rPr>
  </w:style>
  <w:style w:type="paragraph" w:styleId="af1">
    <w:name w:val="header"/>
    <w:basedOn w:val="a"/>
    <w:link w:val="af2"/>
    <w:uiPriority w:val="99"/>
    <w:unhideWhenUsed/>
    <w:rsid w:val="0058428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locked/>
    <w:rsid w:val="00584284"/>
    <w:rPr>
      <w:rFonts w:cs="Courier New"/>
      <w:color w:val="000000"/>
    </w:rPr>
  </w:style>
  <w:style w:type="paragraph" w:styleId="af3">
    <w:name w:val="footer"/>
    <w:basedOn w:val="a"/>
    <w:link w:val="af4"/>
    <w:uiPriority w:val="99"/>
    <w:unhideWhenUsed/>
    <w:rsid w:val="0058428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locked/>
    <w:rsid w:val="00584284"/>
    <w:rPr>
      <w:rFonts w:cs="Courier New"/>
      <w:color w:val="000000"/>
    </w:rPr>
  </w:style>
  <w:style w:type="paragraph" w:styleId="af5">
    <w:name w:val="List Paragraph"/>
    <w:basedOn w:val="a"/>
    <w:uiPriority w:val="34"/>
    <w:qFormat/>
    <w:rsid w:val="003511D7"/>
    <w:pPr>
      <w:ind w:left="708"/>
    </w:pPr>
  </w:style>
  <w:style w:type="paragraph" w:styleId="a0">
    <w:name w:val="Title"/>
    <w:basedOn w:val="a"/>
    <w:next w:val="a"/>
    <w:link w:val="af6"/>
    <w:uiPriority w:val="10"/>
    <w:qFormat/>
    <w:rsid w:val="00F151F4"/>
    <w:pPr>
      <w:ind w:firstLine="0"/>
      <w:jc w:val="center"/>
      <w:outlineLvl w:val="0"/>
    </w:pPr>
    <w:rPr>
      <w:rFonts w:eastAsiaTheme="majorEastAsia" w:cs="Times New Roman"/>
      <w:b/>
      <w:bCs/>
      <w:kern w:val="28"/>
      <w:szCs w:val="32"/>
    </w:rPr>
  </w:style>
  <w:style w:type="character" w:customStyle="1" w:styleId="fontstyle01">
    <w:name w:val="fontstyle01"/>
    <w:rsid w:val="00E852A4"/>
    <w:rPr>
      <w:rFonts w:ascii="TimesNewRomanPSMT" w:hAnsi="TimesNewRomanPSMT"/>
      <w:color w:val="000000"/>
      <w:sz w:val="30"/>
    </w:rPr>
  </w:style>
  <w:style w:type="character" w:customStyle="1" w:styleId="af6">
    <w:name w:val="Заголовок Знак"/>
    <w:basedOn w:val="a2"/>
    <w:link w:val="a0"/>
    <w:uiPriority w:val="10"/>
    <w:locked/>
    <w:rsid w:val="00F151F4"/>
    <w:rPr>
      <w:rFonts w:ascii="Times New Roman" w:eastAsiaTheme="majorEastAsia" w:hAnsi="Times New Roman" w:cs="Times New Roman"/>
      <w:b/>
      <w:bCs/>
      <w:color w:val="000000"/>
      <w:kern w:val="28"/>
      <w:sz w:val="28"/>
      <w:szCs w:val="32"/>
    </w:rPr>
  </w:style>
  <w:style w:type="character" w:customStyle="1" w:styleId="fontstyle21">
    <w:name w:val="fontstyle21"/>
    <w:rsid w:val="00244B35"/>
    <w:rPr>
      <w:rFonts w:ascii="TimesNewRomanPSMT" w:hAnsi="TimesNewRomanPSMT"/>
      <w:color w:val="000000"/>
      <w:sz w:val="30"/>
    </w:rPr>
  </w:style>
  <w:style w:type="character" w:customStyle="1" w:styleId="fontstyle31">
    <w:name w:val="fontstyle31"/>
    <w:rsid w:val="009F5E1C"/>
    <w:rPr>
      <w:rFonts w:ascii="Wingdings-Regular" w:hAnsi="Wingdings-Regular"/>
      <w:color w:val="000000"/>
      <w:sz w:val="30"/>
    </w:rPr>
  </w:style>
  <w:style w:type="paragraph" w:styleId="af7">
    <w:name w:val="No Spacing"/>
    <w:uiPriority w:val="1"/>
    <w:qFormat/>
    <w:rsid w:val="00F151F4"/>
    <w:pPr>
      <w:widowControl w:val="0"/>
      <w:jc w:val="both"/>
    </w:pPr>
    <w:rPr>
      <w:rFonts w:ascii="Times New Roman" w:hAnsi="Times New Roman"/>
      <w:color w:val="000000"/>
      <w:sz w:val="28"/>
    </w:rPr>
  </w:style>
  <w:style w:type="paragraph" w:styleId="a1">
    <w:name w:val="Subtitle"/>
    <w:basedOn w:val="a"/>
    <w:next w:val="a"/>
    <w:link w:val="af8"/>
    <w:uiPriority w:val="11"/>
    <w:qFormat/>
    <w:rsid w:val="00B76F70"/>
    <w:pPr>
      <w:numPr>
        <w:ilvl w:val="1"/>
      </w:numPr>
      <w:ind w:firstLine="851"/>
      <w:jc w:val="center"/>
    </w:pPr>
    <w:rPr>
      <w:rFonts w:eastAsiaTheme="minorEastAsia" w:cstheme="minorBidi"/>
      <w:b/>
      <w:color w:val="auto"/>
      <w:szCs w:val="22"/>
    </w:rPr>
  </w:style>
  <w:style w:type="character" w:customStyle="1" w:styleId="af8">
    <w:name w:val="Подзаголовок Знак"/>
    <w:basedOn w:val="a2"/>
    <w:link w:val="a1"/>
    <w:uiPriority w:val="11"/>
    <w:rsid w:val="00B76F70"/>
    <w:rPr>
      <w:rFonts w:ascii="Times New Roman" w:eastAsiaTheme="minorEastAsia" w:hAnsi="Times New Roman" w:cstheme="minorBidi"/>
      <w:b/>
      <w:sz w:val="28"/>
      <w:szCs w:val="22"/>
    </w:rPr>
  </w:style>
  <w:style w:type="paragraph" w:styleId="2e">
    <w:name w:val="Quote"/>
    <w:basedOn w:val="a"/>
    <w:next w:val="a"/>
    <w:link w:val="2f"/>
    <w:uiPriority w:val="29"/>
    <w:qFormat/>
    <w:rsid w:val="00583A95"/>
    <w:rPr>
      <w:i/>
      <w:iCs/>
    </w:rPr>
  </w:style>
  <w:style w:type="character" w:customStyle="1" w:styleId="2f">
    <w:name w:val="Цитата 2 Знак"/>
    <w:basedOn w:val="a2"/>
    <w:link w:val="2e"/>
    <w:uiPriority w:val="29"/>
    <w:rsid w:val="00583A95"/>
    <w:rPr>
      <w:rFonts w:ascii="Times New Roman" w:hAnsi="Times New Roman"/>
      <w:i/>
      <w:iCs/>
      <w:color w:val="000000"/>
      <w:sz w:val="28"/>
    </w:rPr>
  </w:style>
  <w:style w:type="character" w:customStyle="1" w:styleId="10">
    <w:name w:val="Заголовок 1 Знак"/>
    <w:basedOn w:val="a2"/>
    <w:link w:val="1"/>
    <w:uiPriority w:val="9"/>
    <w:rsid w:val="005730D3"/>
    <w:rPr>
      <w:rFonts w:ascii="Times New Roman" w:eastAsiaTheme="majorEastAsia" w:hAnsi="Times New Roman" w:cs="Times New Roman"/>
      <w:b/>
      <w:bCs/>
      <w:color w:val="000000"/>
      <w:kern w:val="28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312A7E"/>
    <w:rPr>
      <w:rFonts w:ascii="Times New Roman" w:eastAsiaTheme="minorEastAsia" w:hAnsi="Times New Roman" w:cstheme="minorBidi"/>
      <w:b/>
      <w:sz w:val="28"/>
      <w:szCs w:val="22"/>
    </w:rPr>
  </w:style>
  <w:style w:type="character" w:customStyle="1" w:styleId="30">
    <w:name w:val="Заголовок 3 Знак"/>
    <w:basedOn w:val="a2"/>
    <w:link w:val="3"/>
    <w:uiPriority w:val="9"/>
    <w:semiHidden/>
    <w:rsid w:val="001A656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9">
    <w:name w:val="TOC Heading"/>
    <w:basedOn w:val="1"/>
    <w:next w:val="a"/>
    <w:uiPriority w:val="39"/>
    <w:unhideWhenUsed/>
    <w:qFormat/>
    <w:rsid w:val="005730D3"/>
    <w:pPr>
      <w:widowControl/>
      <w:spacing w:line="259" w:lineRule="auto"/>
      <w:jc w:val="left"/>
      <w:outlineLvl w:val="9"/>
    </w:pPr>
  </w:style>
  <w:style w:type="paragraph" w:styleId="1e">
    <w:name w:val="toc 1"/>
    <w:basedOn w:val="a"/>
    <w:next w:val="a"/>
    <w:autoRedefine/>
    <w:uiPriority w:val="39"/>
    <w:unhideWhenUsed/>
    <w:rsid w:val="005730D3"/>
    <w:pPr>
      <w:spacing w:after="100"/>
    </w:pPr>
  </w:style>
  <w:style w:type="paragraph" w:styleId="2f0">
    <w:name w:val="toc 2"/>
    <w:basedOn w:val="a"/>
    <w:next w:val="a"/>
    <w:autoRedefine/>
    <w:uiPriority w:val="39"/>
    <w:unhideWhenUsed/>
    <w:rsid w:val="005730D3"/>
    <w:pPr>
      <w:widowControl/>
      <w:tabs>
        <w:tab w:val="right" w:leader="dot" w:pos="9347"/>
      </w:tabs>
      <w:spacing w:after="100" w:line="259" w:lineRule="auto"/>
      <w:ind w:left="220" w:firstLine="0"/>
      <w:jc w:val="center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3b">
    <w:name w:val="toc 3"/>
    <w:basedOn w:val="a"/>
    <w:next w:val="a"/>
    <w:autoRedefine/>
    <w:uiPriority w:val="39"/>
    <w:unhideWhenUsed/>
    <w:rsid w:val="005730D3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D7F34-9141-4A3D-B124-C4F729A25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Mikhail Larionov</cp:lastModifiedBy>
  <cp:revision>44</cp:revision>
  <cp:lastPrinted>2025-06-15T11:48:00Z</cp:lastPrinted>
  <dcterms:created xsi:type="dcterms:W3CDTF">2019-12-04T23:04:00Z</dcterms:created>
  <dcterms:modified xsi:type="dcterms:W3CDTF">2025-06-15T11:48:00Z</dcterms:modified>
</cp:coreProperties>
</file>