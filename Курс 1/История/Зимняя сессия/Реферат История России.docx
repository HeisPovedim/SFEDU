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E72C" w14:textId="298987B4" w:rsidR="004C16D8" w:rsidRDefault="004C16D8" w:rsidP="00F151F4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4C16D8">
        <w:rPr>
          <w:rFonts w:cs="Times New Roman"/>
          <w:color w:val="auto"/>
        </w:rPr>
        <w:t>МИНИСТЕРСТВО ОБРАЗОВАНИЯ И НАУКИ РОССИЙСКОЙ ФЕДЕРАЦИИ</w:t>
      </w:r>
    </w:p>
    <w:p w14:paraId="5DFD8D2E" w14:textId="6209731C" w:rsidR="004C16D8" w:rsidRDefault="00947F01" w:rsidP="00F151F4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ФЕДЕРАЛЬНОЕ ГОСУДАРСТВЕННОЕ АВТОНОМНОЕ </w:t>
      </w:r>
    </w:p>
    <w:p w14:paraId="32683C3E" w14:textId="3967CBAD" w:rsidR="00987828" w:rsidRPr="006C07F9" w:rsidRDefault="00947F01" w:rsidP="00F151F4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ОБРАЗОВАТЕЛЬНОЕ УЧРЕЖДЕНИЕ ВЫСШЕГО ОБРАЗОВАНИЯ </w:t>
      </w:r>
    </w:p>
    <w:p w14:paraId="63DBE007" w14:textId="77777777" w:rsidR="00947F01" w:rsidRPr="006C07F9" w:rsidRDefault="00947F01" w:rsidP="00F151F4">
      <w:pPr>
        <w:spacing w:line="240" w:lineRule="auto"/>
        <w:ind w:firstLine="0"/>
        <w:jc w:val="center"/>
        <w:rPr>
          <w:rFonts w:cs="Times New Roman"/>
          <w:color w:val="auto"/>
        </w:rPr>
      </w:pPr>
      <w:r w:rsidRPr="006C07F9">
        <w:rPr>
          <w:rFonts w:cs="Times New Roman"/>
          <w:color w:val="auto"/>
        </w:rPr>
        <w:t xml:space="preserve">«ЮЖНЫЙ ФЕДЕРАЛЬНЫЙ УНИВЕРСИТЕТ» </w:t>
      </w:r>
    </w:p>
    <w:p w14:paraId="5C65C2BA" w14:textId="631DF5AD" w:rsidR="003511D7" w:rsidRDefault="003511D7" w:rsidP="00C21D2B">
      <w:pPr>
        <w:ind w:firstLine="0"/>
        <w:jc w:val="center"/>
        <w:rPr>
          <w:rFonts w:cs="Times New Roman"/>
          <w:color w:val="auto"/>
        </w:rPr>
      </w:pPr>
    </w:p>
    <w:p w14:paraId="0F66D122" w14:textId="77777777" w:rsidR="004C16D8" w:rsidRPr="006C07F9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46EC4937" w14:textId="77777777" w:rsidR="003511D7" w:rsidRPr="006C07F9" w:rsidRDefault="003511D7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299ECD80" w14:textId="2651149B" w:rsidR="003511D7" w:rsidRDefault="003511D7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0F90542E" w14:textId="77777777" w:rsidR="004C16D8" w:rsidRPr="006C07F9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4C3E6FA8" w14:textId="77777777" w:rsidR="003511D7" w:rsidRPr="006C07F9" w:rsidRDefault="003511D7" w:rsidP="00C21D2B">
      <w:pPr>
        <w:ind w:firstLine="0"/>
        <w:jc w:val="center"/>
        <w:rPr>
          <w:rFonts w:cs="Times New Roman"/>
          <w:color w:val="auto"/>
          <w:szCs w:val="28"/>
        </w:rPr>
      </w:pPr>
      <w:bookmarkStart w:id="0" w:name="bookmark1"/>
    </w:p>
    <w:bookmarkEnd w:id="0"/>
    <w:p w14:paraId="124E56CD" w14:textId="394E16C1" w:rsidR="00947F01" w:rsidRPr="00957DED" w:rsidRDefault="00957DED" w:rsidP="00C21D2B">
      <w:pPr>
        <w:ind w:firstLine="0"/>
        <w:jc w:val="center"/>
        <w:rPr>
          <w:rFonts w:cs="Times New Roman"/>
          <w:b/>
          <w:color w:val="auto"/>
          <w:sz w:val="56"/>
          <w:szCs w:val="56"/>
        </w:rPr>
      </w:pPr>
      <w:r w:rsidRPr="00957DED">
        <w:rPr>
          <w:rFonts w:cs="Times New Roman"/>
          <w:b/>
          <w:color w:val="auto"/>
          <w:sz w:val="56"/>
          <w:szCs w:val="56"/>
        </w:rPr>
        <w:t>Реферат</w:t>
      </w:r>
    </w:p>
    <w:p w14:paraId="6264B6FC" w14:textId="2EF4A49D" w:rsidR="00947F01" w:rsidRPr="006C07F9" w:rsidRDefault="00947F01" w:rsidP="00C21D2B">
      <w:pPr>
        <w:ind w:firstLine="0"/>
        <w:jc w:val="center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по курсу</w:t>
      </w:r>
      <w:r w:rsidR="004C16D8">
        <w:rPr>
          <w:rFonts w:cs="Times New Roman"/>
          <w:color w:val="auto"/>
          <w:szCs w:val="28"/>
        </w:rPr>
        <w:t>:</w:t>
      </w:r>
      <w:r w:rsidRPr="006C07F9">
        <w:rPr>
          <w:rFonts w:cs="Times New Roman"/>
          <w:color w:val="auto"/>
          <w:szCs w:val="28"/>
        </w:rPr>
        <w:t xml:space="preserve"> «</w:t>
      </w:r>
      <w:r w:rsidR="0079733F" w:rsidRPr="0079733F">
        <w:rPr>
          <w:rFonts w:cs="Times New Roman"/>
          <w:color w:val="auto"/>
          <w:szCs w:val="28"/>
        </w:rPr>
        <w:t>История России</w:t>
      </w:r>
      <w:r w:rsidRPr="006C07F9">
        <w:rPr>
          <w:rFonts w:cs="Times New Roman"/>
          <w:color w:val="auto"/>
          <w:szCs w:val="28"/>
        </w:rPr>
        <w:t>»</w:t>
      </w:r>
    </w:p>
    <w:p w14:paraId="4CCCCA72" w14:textId="77777777" w:rsidR="003511D7" w:rsidRPr="006C07F9" w:rsidRDefault="003511D7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677F5CA4" w14:textId="795053F5" w:rsidR="00947F01" w:rsidRPr="004C16D8" w:rsidRDefault="00947F01" w:rsidP="00C21D2B">
      <w:pPr>
        <w:ind w:firstLine="0"/>
        <w:jc w:val="center"/>
        <w:rPr>
          <w:rFonts w:cs="Times New Roman"/>
          <w:b/>
          <w:color w:val="auto"/>
          <w:szCs w:val="28"/>
        </w:rPr>
      </w:pPr>
      <w:bookmarkStart w:id="1" w:name="bookmark2"/>
      <w:r w:rsidRPr="004C16D8">
        <w:rPr>
          <w:rFonts w:cs="Times New Roman"/>
          <w:color w:val="auto"/>
          <w:szCs w:val="28"/>
        </w:rPr>
        <w:t>на тему</w:t>
      </w:r>
      <w:r w:rsidR="004C16D8">
        <w:rPr>
          <w:rFonts w:cs="Times New Roman"/>
          <w:color w:val="auto"/>
          <w:szCs w:val="28"/>
        </w:rPr>
        <w:t>:</w:t>
      </w:r>
      <w:r w:rsidR="003511D7" w:rsidRPr="004C16D8">
        <w:rPr>
          <w:rFonts w:cs="Times New Roman"/>
          <w:color w:val="auto"/>
          <w:szCs w:val="28"/>
        </w:rPr>
        <w:t xml:space="preserve"> </w:t>
      </w:r>
      <w:r w:rsidRPr="004C16D8">
        <w:rPr>
          <w:rFonts w:cs="Times New Roman"/>
          <w:b/>
          <w:color w:val="auto"/>
          <w:szCs w:val="28"/>
        </w:rPr>
        <w:t>«</w:t>
      </w:r>
      <w:r w:rsidR="0079733F" w:rsidRPr="0079733F">
        <w:rPr>
          <w:rFonts w:cs="Times New Roman"/>
          <w:bCs/>
          <w:color w:val="auto"/>
          <w:szCs w:val="28"/>
        </w:rPr>
        <w:t>Борьба русского народа с польской и шведской интервенцией в годы Смуты</w:t>
      </w:r>
      <w:r w:rsidRPr="004C16D8">
        <w:rPr>
          <w:rFonts w:cs="Times New Roman"/>
          <w:b/>
          <w:color w:val="auto"/>
          <w:szCs w:val="28"/>
        </w:rPr>
        <w:t>»</w:t>
      </w:r>
      <w:bookmarkEnd w:id="1"/>
    </w:p>
    <w:p w14:paraId="1C11E8A1" w14:textId="77777777" w:rsidR="003511D7" w:rsidRPr="006C07F9" w:rsidRDefault="003511D7" w:rsidP="00C21D2B">
      <w:pPr>
        <w:ind w:firstLine="0"/>
        <w:jc w:val="center"/>
        <w:rPr>
          <w:rFonts w:cs="Times New Roman"/>
          <w:b/>
          <w:color w:val="auto"/>
          <w:sz w:val="32"/>
          <w:szCs w:val="32"/>
        </w:rPr>
      </w:pPr>
    </w:p>
    <w:p w14:paraId="65CBA3F5" w14:textId="6F5106A0" w:rsidR="003511D7" w:rsidRDefault="003511D7" w:rsidP="00C21D2B">
      <w:pPr>
        <w:ind w:firstLine="0"/>
        <w:rPr>
          <w:rFonts w:cs="Times New Roman"/>
          <w:b/>
          <w:color w:val="auto"/>
          <w:sz w:val="32"/>
          <w:szCs w:val="32"/>
        </w:rPr>
      </w:pPr>
    </w:p>
    <w:p w14:paraId="127825DC" w14:textId="77777777" w:rsidR="004C16D8" w:rsidRPr="006C07F9" w:rsidRDefault="004C16D8" w:rsidP="00C21D2B">
      <w:pPr>
        <w:ind w:firstLine="0"/>
        <w:rPr>
          <w:rFonts w:cs="Times New Roman"/>
          <w:b/>
          <w:color w:val="auto"/>
          <w:sz w:val="32"/>
          <w:szCs w:val="32"/>
        </w:rPr>
      </w:pPr>
    </w:p>
    <w:p w14:paraId="505DDF12" w14:textId="77777777" w:rsidR="00947F01" w:rsidRPr="006C07F9" w:rsidRDefault="00947F01" w:rsidP="00C21D2B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Выполнил:</w:t>
      </w:r>
    </w:p>
    <w:p w14:paraId="3C43930D" w14:textId="2A47B23E" w:rsidR="003511D7" w:rsidRPr="006C07F9" w:rsidRDefault="00947F01" w:rsidP="00C21D2B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студент гр</w:t>
      </w:r>
      <w:r w:rsidR="004C16D8" w:rsidRPr="004C16D8">
        <w:rPr>
          <w:rFonts w:cs="Times New Roman"/>
          <w:color w:val="auto"/>
          <w:szCs w:val="28"/>
        </w:rPr>
        <w:t>.</w:t>
      </w:r>
      <w:r w:rsidR="0079733F" w:rsidRPr="0079733F">
        <w:t xml:space="preserve"> </w:t>
      </w:r>
      <w:r w:rsidR="0079733F" w:rsidRPr="0079733F">
        <w:rPr>
          <w:rFonts w:cs="Times New Roman"/>
          <w:color w:val="auto"/>
          <w:szCs w:val="28"/>
          <w:u w:val="single"/>
        </w:rPr>
        <w:t>КТбз1-7</w:t>
      </w:r>
    </w:p>
    <w:p w14:paraId="076D2794" w14:textId="70728184" w:rsidR="00947F01" w:rsidRPr="004C16D8" w:rsidRDefault="0079733F" w:rsidP="00C21D2B">
      <w:pPr>
        <w:ind w:firstLine="0"/>
        <w:jc w:val="right"/>
        <w:rPr>
          <w:rFonts w:cs="Times New Roman"/>
          <w:color w:val="auto"/>
          <w:szCs w:val="28"/>
          <w:u w:val="single"/>
        </w:rPr>
      </w:pPr>
      <w:r>
        <w:rPr>
          <w:rFonts w:cs="Times New Roman"/>
          <w:color w:val="auto"/>
          <w:szCs w:val="28"/>
          <w:u w:val="single"/>
        </w:rPr>
        <w:t>Ларионов М.Ю.</w:t>
      </w:r>
    </w:p>
    <w:p w14:paraId="26112A6F" w14:textId="77777777" w:rsidR="003511D7" w:rsidRPr="006C07F9" w:rsidRDefault="003511D7" w:rsidP="00C21D2B">
      <w:pPr>
        <w:ind w:firstLine="0"/>
        <w:rPr>
          <w:rFonts w:cs="Times New Roman"/>
          <w:color w:val="auto"/>
          <w:szCs w:val="28"/>
        </w:rPr>
      </w:pPr>
    </w:p>
    <w:p w14:paraId="7B959CF8" w14:textId="77777777" w:rsidR="003511D7" w:rsidRPr="006C07F9" w:rsidRDefault="00947F01" w:rsidP="00C21D2B">
      <w:pPr>
        <w:ind w:firstLine="0"/>
        <w:jc w:val="right"/>
        <w:rPr>
          <w:rFonts w:cs="Times New Roman"/>
          <w:color w:val="auto"/>
          <w:szCs w:val="28"/>
        </w:rPr>
      </w:pPr>
      <w:r w:rsidRPr="006C07F9">
        <w:rPr>
          <w:rFonts w:cs="Times New Roman"/>
          <w:color w:val="auto"/>
          <w:szCs w:val="28"/>
        </w:rPr>
        <w:t>Проверил:</w:t>
      </w:r>
      <w:r w:rsidR="003511D7" w:rsidRPr="006C07F9">
        <w:rPr>
          <w:rFonts w:cs="Times New Roman"/>
          <w:color w:val="auto"/>
          <w:szCs w:val="28"/>
        </w:rPr>
        <w:t xml:space="preserve"> </w:t>
      </w:r>
    </w:p>
    <w:p w14:paraId="4D01DC8C" w14:textId="4A5BB08F" w:rsidR="003511D7" w:rsidRPr="006C07F9" w:rsidRDefault="0079733F" w:rsidP="00C21D2B">
      <w:pPr>
        <w:ind w:firstLine="0"/>
        <w:jc w:val="right"/>
        <w:rPr>
          <w:rFonts w:cs="Times New Roman"/>
          <w:color w:val="auto"/>
          <w:szCs w:val="28"/>
        </w:rPr>
      </w:pPr>
      <w:r w:rsidRPr="0079733F">
        <w:rPr>
          <w:rFonts w:cs="Times New Roman"/>
          <w:color w:val="auto"/>
          <w:szCs w:val="28"/>
          <w:u w:val="single"/>
        </w:rPr>
        <w:t>Поночевный М.А.</w:t>
      </w:r>
    </w:p>
    <w:p w14:paraId="76AE7A7B" w14:textId="77777777" w:rsidR="003511D7" w:rsidRPr="006C07F9" w:rsidRDefault="003511D7" w:rsidP="00C21D2B">
      <w:pPr>
        <w:ind w:firstLine="0"/>
        <w:jc w:val="right"/>
        <w:rPr>
          <w:rFonts w:cs="Times New Roman"/>
          <w:color w:val="auto"/>
          <w:szCs w:val="28"/>
        </w:rPr>
      </w:pPr>
    </w:p>
    <w:p w14:paraId="631A2D2F" w14:textId="77777777" w:rsidR="004C16D8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020B2204" w14:textId="77777777" w:rsidR="004C16D8" w:rsidRDefault="004C16D8" w:rsidP="00C21D2B">
      <w:pPr>
        <w:ind w:firstLine="0"/>
        <w:jc w:val="center"/>
        <w:rPr>
          <w:rFonts w:cs="Times New Roman"/>
          <w:color w:val="auto"/>
          <w:szCs w:val="28"/>
        </w:rPr>
      </w:pPr>
    </w:p>
    <w:p w14:paraId="4BE6C644" w14:textId="77777777" w:rsidR="004C16D8" w:rsidRDefault="004C16D8" w:rsidP="00C21D2B">
      <w:pPr>
        <w:ind w:firstLine="0"/>
        <w:jc w:val="center"/>
        <w:rPr>
          <w:rFonts w:cs="Times New Roman"/>
          <w:color w:val="auto"/>
          <w:szCs w:val="28"/>
          <w:lang w:val="en-US"/>
        </w:rPr>
      </w:pPr>
    </w:p>
    <w:p w14:paraId="37885D9C" w14:textId="77777777" w:rsidR="00F151F4" w:rsidRPr="00F151F4" w:rsidRDefault="00F151F4" w:rsidP="00C21D2B">
      <w:pPr>
        <w:ind w:firstLine="0"/>
        <w:jc w:val="center"/>
        <w:rPr>
          <w:rFonts w:cs="Times New Roman"/>
          <w:color w:val="auto"/>
          <w:szCs w:val="28"/>
          <w:lang w:val="en-US"/>
        </w:rPr>
      </w:pPr>
    </w:p>
    <w:p w14:paraId="0BC7D205" w14:textId="77D37803" w:rsidR="004D41EF" w:rsidRPr="004D41EF" w:rsidRDefault="004C16D8" w:rsidP="00C21D2B">
      <w:pPr>
        <w:ind w:firstLine="0"/>
        <w:jc w:val="center"/>
        <w:rPr>
          <w:rFonts w:cs="Times New Roman"/>
          <w:color w:val="auto"/>
          <w:szCs w:val="28"/>
          <w:lang w:val="en-US"/>
        </w:rPr>
        <w:sectPr w:rsidR="004D41EF" w:rsidRPr="004D41EF" w:rsidSect="004D4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851" w:right="851" w:bottom="851" w:left="1701" w:header="283" w:footer="170" w:gutter="0"/>
          <w:pgNumType w:start="113" w:chapStyle="1"/>
          <w:cols w:space="720"/>
          <w:noEndnote/>
          <w:titlePg/>
          <w:docGrid w:linePitch="381"/>
        </w:sectPr>
      </w:pPr>
      <w:r>
        <w:rPr>
          <w:rFonts w:cs="Times New Roman"/>
          <w:color w:val="auto"/>
          <w:szCs w:val="28"/>
        </w:rPr>
        <w:t>Таганрог,</w:t>
      </w:r>
      <w:r w:rsidR="00947F01" w:rsidRPr="006C07F9">
        <w:rPr>
          <w:rFonts w:cs="Times New Roman"/>
          <w:color w:val="auto"/>
          <w:szCs w:val="28"/>
        </w:rPr>
        <w:t xml:space="preserve"> 20</w:t>
      </w:r>
      <w:r w:rsidR="00DB264A">
        <w:rPr>
          <w:rFonts w:cs="Times New Roman"/>
          <w:color w:val="auto"/>
          <w:szCs w:val="28"/>
        </w:rPr>
        <w:t>2</w:t>
      </w:r>
    </w:p>
    <w:p w14:paraId="2DB7C0C3" w14:textId="6C278CE4" w:rsidR="00C21D2B" w:rsidRPr="00F151F4" w:rsidRDefault="00C21D2B" w:rsidP="00F151F4">
      <w:pPr>
        <w:pStyle w:val="af4"/>
        <w:rPr>
          <w:lang w:val="en-US"/>
        </w:rPr>
      </w:pPr>
      <w:r w:rsidRPr="00F151F4">
        <w:lastRenderedPageBreak/>
        <w:t>Введение</w:t>
      </w:r>
    </w:p>
    <w:p w14:paraId="15E95F6E" w14:textId="77777777" w:rsidR="00C21D2B" w:rsidRDefault="00C21D2B" w:rsidP="00C21D2B">
      <w:pPr>
        <w:rPr>
          <w:rFonts w:cs="Times New Roman"/>
          <w:szCs w:val="28"/>
          <w:lang w:val="en-US"/>
        </w:rPr>
      </w:pPr>
      <w:r w:rsidRPr="00C21D2B">
        <w:rPr>
          <w:rFonts w:cs="Times New Roman"/>
          <w:szCs w:val="28"/>
        </w:rPr>
        <w:t>Смута начала XVII века в России стала одним из самых трагичных и одновременно решающих периодов в истории страны. Время политической нестабильности, гражданских войн и внешнего вмешательства, этот этап характеризуется борьбой за власть и независимость, как внутри России, так и с внешними врагами. Одним из важнейших аспектов Смутного времени была борьба русского народа с польской и шведской интервенцией, которые стремились использовать ослабление России для своих геополитических целей. Это противостояние не только повлияло на исход событий Смуты, но и стало важным этапом формирования национальной идентичности и устойчивости российского государства.</w:t>
      </w:r>
    </w:p>
    <w:p w14:paraId="6F9CCB38" w14:textId="77777777" w:rsidR="00F151F4" w:rsidRDefault="00F151F4" w:rsidP="00C21D2B">
      <w:pPr>
        <w:rPr>
          <w:rFonts w:cs="Times New Roman"/>
          <w:szCs w:val="28"/>
          <w:lang w:val="en-US"/>
        </w:rPr>
      </w:pPr>
    </w:p>
    <w:p w14:paraId="75F917C7" w14:textId="71B4FB34" w:rsidR="00F151F4" w:rsidRDefault="00F151F4" w:rsidP="00F151F4">
      <w:pPr>
        <w:pStyle w:val="af4"/>
        <w:rPr>
          <w:lang w:val="en-US"/>
        </w:rPr>
      </w:pPr>
      <w:r w:rsidRPr="00F151F4">
        <w:t xml:space="preserve">1. </w:t>
      </w:r>
      <w:r w:rsidRPr="00F151F4">
        <w:t>Причины польской и шведской интервенции</w:t>
      </w:r>
    </w:p>
    <w:p w14:paraId="40F461AB" w14:textId="77777777" w:rsidR="00F151F4" w:rsidRPr="00F151F4" w:rsidRDefault="00F151F4" w:rsidP="00F151F4">
      <w:r w:rsidRPr="00F151F4">
        <w:t>После смерти последнего царя династии Рюриковичей — Ивана IV (Ивана Грозного), Россия оказалась в состоянии политического вакуума. Смерть царевича Дмитрия, сына Ивана IV, и отсутствие ясного наследника привели к тому, что на трон претендовали несколько сил. Этот период характеризовался политической нестабильностью и дезорганизацией, что открыло путь для вмешательства внешних держав.</w:t>
      </w:r>
    </w:p>
    <w:p w14:paraId="7A53BE99" w14:textId="77777777" w:rsidR="00F151F4" w:rsidRDefault="00F151F4" w:rsidP="00F151F4">
      <w:pPr>
        <w:rPr>
          <w:lang w:val="en-US"/>
        </w:rPr>
      </w:pPr>
      <w:r w:rsidRPr="00F151F4">
        <w:t>Польша, на тот момент находившаяся в состоянии мощной Речи Посполитой, стремилась укрепить свои позиции на востоке и расширить влияние в России. Особенно интересовал польских магнатов русский трон, который мог стать основой для создания польско-русской монархии. Швеция же, в свою очередь, желала закрепиться на Балтике и ослабить России как конкурента.</w:t>
      </w:r>
    </w:p>
    <w:p w14:paraId="0D492C3D" w14:textId="77777777" w:rsidR="00F151F4" w:rsidRDefault="00F151F4" w:rsidP="00F151F4">
      <w:pPr>
        <w:rPr>
          <w:lang w:val="en-US"/>
        </w:rPr>
      </w:pPr>
    </w:p>
    <w:p w14:paraId="7A85E802" w14:textId="6EEEDBB9" w:rsidR="00F151F4" w:rsidRDefault="00F151F4" w:rsidP="00F151F4">
      <w:pPr>
        <w:pStyle w:val="af4"/>
        <w:rPr>
          <w:lang w:val="en-US"/>
        </w:rPr>
      </w:pPr>
      <w:r>
        <w:rPr>
          <w:lang w:val="en-US"/>
        </w:rPr>
        <w:t xml:space="preserve">2. </w:t>
      </w:r>
      <w:r w:rsidRPr="00F151F4">
        <w:t>Шведская интервенция</w:t>
      </w:r>
    </w:p>
    <w:p w14:paraId="02B7C504" w14:textId="78CF009F" w:rsidR="00F151F4" w:rsidRPr="00F151F4" w:rsidRDefault="00F151F4" w:rsidP="004D41EF">
      <w:r w:rsidRPr="00F151F4">
        <w:t>Швеция, в свою очередь, начала свою интервенцию в начале XVII века, воспользовавшись российской слабостью. Во время Смуты Швеция захватила значительные территории на севере России, включая Новгород и часть Карелии. Шведы также поддерживали различные претензии на русский трон</w:t>
      </w:r>
      <w:r w:rsidR="004D41EF" w:rsidRPr="004D41EF">
        <w:t xml:space="preserve"> </w:t>
      </w:r>
      <w:r w:rsidRPr="00F151F4">
        <w:lastRenderedPageBreak/>
        <w:t>желая ослабить Москву и укрепить свои позиции на Балтийском море.</w:t>
      </w:r>
    </w:p>
    <w:p w14:paraId="5F0DCDBE" w14:textId="77777777" w:rsidR="00F151F4" w:rsidRPr="00F151F4" w:rsidRDefault="00F151F4" w:rsidP="00F151F4">
      <w:r w:rsidRPr="00F151F4">
        <w:t>Одной из самых крупных военных операций шведов в этот период было вмешательство в борьбу за власть, когда Швеция поддерживала претендента на русский трон — царевича Михаила Романова. Однако шведская армия была вытеснена из России после успешных операций русских войск в 1613–1617 годах, что способствовало утверждению новой династии Романовых и окончательному изгнанию иностранных захватчиков.</w:t>
      </w:r>
    </w:p>
    <w:p w14:paraId="7D63A376" w14:textId="77777777" w:rsidR="00F151F4" w:rsidRDefault="00F151F4" w:rsidP="00F151F4">
      <w:pPr>
        <w:rPr>
          <w:lang w:val="en-US"/>
        </w:rPr>
      </w:pPr>
    </w:p>
    <w:p w14:paraId="6C2B607B" w14:textId="1F27D8B2" w:rsidR="00F151F4" w:rsidRDefault="00F151F4" w:rsidP="00F151F4">
      <w:pPr>
        <w:pStyle w:val="af4"/>
        <w:rPr>
          <w:lang w:val="en-US"/>
        </w:rPr>
      </w:pPr>
      <w:r w:rsidRPr="00F151F4">
        <w:t xml:space="preserve">3. </w:t>
      </w:r>
      <w:r w:rsidRPr="00F151F4">
        <w:t>Роль народных ополчений и крестьянского восстания</w:t>
      </w:r>
    </w:p>
    <w:p w14:paraId="26826624" w14:textId="77777777" w:rsidR="00F151F4" w:rsidRPr="00F151F4" w:rsidRDefault="00F151F4" w:rsidP="00F151F4">
      <w:r w:rsidRPr="00F151F4">
        <w:t>Народные ополчения, которые в значительной степени состояли из крестьян, казаков и городского населения, сыграли решающую роль в сопротивлении внешним захватчикам. Русские полчища, организованные князем Дмитрием Пожарским и Кузьмой Мининым, обеспечили победу над польскими интервентами и восстановление независимости. Это было возможно благодаря широкому народному участию, которое продемонстрировало способность русского народа объединиться перед лицом угрозы.</w:t>
      </w:r>
    </w:p>
    <w:p w14:paraId="7395371C" w14:textId="77777777" w:rsidR="00F151F4" w:rsidRPr="00F151F4" w:rsidRDefault="00F151F4" w:rsidP="00F151F4">
      <w:r w:rsidRPr="00F151F4">
        <w:t>Кроме того, борьба с польским и шведским влиянием вызвала всплеск национальной солидарности, что ускорило процесс укрепления российской государственности и создания единой нации.</w:t>
      </w:r>
    </w:p>
    <w:p w14:paraId="11AE8288" w14:textId="77777777" w:rsidR="00F151F4" w:rsidRDefault="00F151F4" w:rsidP="00F151F4">
      <w:pPr>
        <w:rPr>
          <w:lang w:val="en-US"/>
        </w:rPr>
      </w:pPr>
    </w:p>
    <w:p w14:paraId="46D8F63B" w14:textId="366DEDF2" w:rsidR="00F151F4" w:rsidRDefault="00F151F4" w:rsidP="00F151F4">
      <w:pPr>
        <w:pStyle w:val="af4"/>
        <w:rPr>
          <w:lang w:val="en-US"/>
        </w:rPr>
      </w:pPr>
      <w:r w:rsidRPr="00F151F4">
        <w:t>Заключение</w:t>
      </w:r>
    </w:p>
    <w:p w14:paraId="03FF0775" w14:textId="042D497E" w:rsidR="00C21D2B" w:rsidRPr="00F94045" w:rsidRDefault="00F151F4" w:rsidP="00F94045">
      <w:pPr>
        <w:rPr>
          <w:lang w:val="en-US"/>
        </w:rPr>
      </w:pPr>
      <w:r w:rsidRPr="00F151F4">
        <w:t>В годы Смуты Россия столкнулась с серьёзной угрозой как изнутри, так и извне. Польская и шведская интервенция были важными этапами в истории страны, и борьба с этими захватчиками стала важным фактором, способствовавшим сохранению независимости России. Усилия народных ополчений, поддержка широких слоёв населения и решительность русских военачальников обеспечили освобождение страны от иностранных захватчиков и установление династии Романовых, что стало залогом восстановления стабильности и возрождения государства.</w:t>
      </w:r>
    </w:p>
    <w:sectPr w:rsidR="00C21D2B" w:rsidRPr="00F94045" w:rsidSect="004D41EF">
      <w:footerReference w:type="default" r:id="rId14"/>
      <w:headerReference w:type="first" r:id="rId15"/>
      <w:footerReference w:type="first" r:id="rId16"/>
      <w:pgSz w:w="11909" w:h="16834"/>
      <w:pgMar w:top="851" w:right="851" w:bottom="851" w:left="1701" w:header="283" w:footer="170" w:gutter="0"/>
      <w:pgNumType w:start="113" w:chapStyle="1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D4E67" w14:textId="77777777" w:rsidR="000E51E8" w:rsidRDefault="000E51E8">
      <w:r>
        <w:separator/>
      </w:r>
    </w:p>
  </w:endnote>
  <w:endnote w:type="continuationSeparator" w:id="0">
    <w:p w14:paraId="3A0FDE36" w14:textId="77777777" w:rsidR="000E51E8" w:rsidRDefault="000E5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91DB" w14:textId="6BABFD3F" w:rsidR="00124939" w:rsidRPr="00F151F4" w:rsidRDefault="00F151F4" w:rsidP="00F151F4">
    <w:pPr>
      <w:pStyle w:val="af6"/>
      <w:rPr>
        <w:sz w:val="16"/>
        <w:szCs w:val="16"/>
      </w:rPr>
    </w:pPr>
    <w:r w:rsidRPr="00F151F4">
      <w:rPr>
        <w:sz w:val="16"/>
        <w:szCs w:val="16"/>
      </w:rPr>
      <w:t xml:space="preserve">1. </w:t>
    </w:r>
    <w:r w:rsidRPr="00F151F4">
      <w:rPr>
        <w:sz w:val="16"/>
        <w:szCs w:val="16"/>
      </w:rPr>
      <w:t>Черкасова, Т. А. "Смута в России (1598–1613 гг.)". — М.: Просвещение, 2003.</w:t>
    </w:r>
  </w:p>
  <w:p w14:paraId="120988B6" w14:textId="102AF458" w:rsidR="00F151F4" w:rsidRDefault="00F151F4" w:rsidP="00F151F4">
    <w:pPr>
      <w:pStyle w:val="af6"/>
      <w:rPr>
        <w:sz w:val="16"/>
        <w:szCs w:val="16"/>
        <w:lang w:val="en-US"/>
      </w:rPr>
    </w:pPr>
    <w:r w:rsidRPr="00F151F4">
      <w:rPr>
        <w:sz w:val="16"/>
        <w:szCs w:val="16"/>
      </w:rPr>
      <w:t xml:space="preserve">2. </w:t>
    </w:r>
    <w:r w:rsidRPr="00F151F4">
      <w:rPr>
        <w:sz w:val="16"/>
        <w:szCs w:val="16"/>
      </w:rPr>
      <w:t>Греков, Б. Д. "История России в эпоху Смуты". — М.: Наука, 1960.</w:t>
    </w:r>
  </w:p>
  <w:p w14:paraId="141F278D" w14:textId="60A51256" w:rsidR="00F151F4" w:rsidRPr="00F151F4" w:rsidRDefault="00F151F4" w:rsidP="00F151F4">
    <w:pPr>
      <w:pStyle w:val="af6"/>
      <w:rPr>
        <w:sz w:val="16"/>
        <w:szCs w:val="16"/>
        <w:lang w:val="en-US"/>
      </w:rPr>
    </w:pPr>
    <w:r w:rsidRPr="00F151F4">
      <w:rPr>
        <w:sz w:val="16"/>
        <w:szCs w:val="16"/>
      </w:rPr>
      <w:t xml:space="preserve">3. </w:t>
    </w:r>
    <w:r w:rsidRPr="00F151F4">
      <w:rPr>
        <w:sz w:val="16"/>
        <w:szCs w:val="16"/>
      </w:rPr>
      <w:t>Вигасин, А. М. "Польская интервенция в России в начале XVII века". — СПб.: Дмитрий Буланин, 2004.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104A4" w14:textId="5395F6B7" w:rsidR="004D41EF" w:rsidRPr="004D41EF" w:rsidRDefault="004D41EF" w:rsidP="00F94045">
    <w:pPr>
      <w:pStyle w:val="af1"/>
      <w:spacing w:line="240" w:lineRule="auto"/>
      <w:ind w:firstLine="0"/>
      <w:rPr>
        <w:color w:val="auto"/>
        <w:sz w:val="18"/>
        <w:szCs w:val="18"/>
        <w:vertAlign w:val="superscript"/>
        <w:lang w:val="en-US"/>
      </w:rPr>
    </w:pPr>
    <w:r w:rsidRPr="004D41EF">
      <w:rPr>
        <w:color w:val="auto"/>
        <w:sz w:val="18"/>
        <w:szCs w:val="18"/>
        <w:vertAlign w:val="superscript"/>
      </w:rPr>
      <w:t>_</w:t>
    </w:r>
    <w:r w:rsidRPr="004D41EF">
      <w:rPr>
        <w:color w:val="auto"/>
        <w:sz w:val="18"/>
        <w:szCs w:val="18"/>
        <w:vertAlign w:val="superscript"/>
        <w:lang w:val="en-US"/>
      </w:rPr>
      <w:t>______________________</w:t>
    </w:r>
    <w:r>
      <w:rPr>
        <w:color w:val="auto"/>
        <w:sz w:val="18"/>
        <w:szCs w:val="18"/>
        <w:vertAlign w:val="superscript"/>
        <w:lang w:val="en-US"/>
      </w:rPr>
      <w:t>_____</w:t>
    </w:r>
  </w:p>
  <w:p w14:paraId="521E268F" w14:textId="5DC7FC90" w:rsidR="00F94045" w:rsidRPr="004D41EF" w:rsidRDefault="00F94045" w:rsidP="00F94045">
    <w:pPr>
      <w:pStyle w:val="af1"/>
      <w:spacing w:line="240" w:lineRule="auto"/>
      <w:ind w:firstLine="0"/>
      <w:rPr>
        <w:sz w:val="18"/>
        <w:szCs w:val="18"/>
      </w:rPr>
    </w:pPr>
    <w:r w:rsidRPr="004D41EF">
      <w:rPr>
        <w:sz w:val="18"/>
        <w:szCs w:val="18"/>
        <w:vertAlign w:val="superscript"/>
      </w:rPr>
      <w:t>1</w:t>
    </w:r>
    <w:r w:rsidRPr="00F94045">
      <w:rPr>
        <w:sz w:val="18"/>
        <w:szCs w:val="18"/>
      </w:rPr>
      <w:t xml:space="preserve"> </w:t>
    </w:r>
    <w:r w:rsidRPr="00F94045">
      <w:rPr>
        <w:sz w:val="18"/>
        <w:szCs w:val="18"/>
      </w:rPr>
      <w:t>Черкасова, Т. А. "Смута в России (1598–1613 гг.)". — М.: Просвещение, 2003</w:t>
    </w:r>
    <w:r w:rsidR="004D41EF" w:rsidRPr="004D41EF">
      <w:rPr>
        <w:sz w:val="18"/>
        <w:szCs w:val="18"/>
      </w:rPr>
      <w:t>.</w:t>
    </w:r>
  </w:p>
  <w:p w14:paraId="7E3A1DB2" w14:textId="31E0A3D3" w:rsidR="00F94045" w:rsidRPr="004D41EF" w:rsidRDefault="00F94045" w:rsidP="00F94045">
    <w:pPr>
      <w:pStyle w:val="af1"/>
      <w:spacing w:line="240" w:lineRule="auto"/>
      <w:ind w:firstLine="0"/>
      <w:rPr>
        <w:sz w:val="18"/>
        <w:szCs w:val="18"/>
      </w:rPr>
    </w:pPr>
    <w:r w:rsidRPr="004D41EF">
      <w:rPr>
        <w:sz w:val="18"/>
        <w:szCs w:val="18"/>
        <w:vertAlign w:val="superscript"/>
      </w:rPr>
      <w:t>2</w:t>
    </w:r>
    <w:r w:rsidRPr="00F94045">
      <w:rPr>
        <w:sz w:val="18"/>
        <w:szCs w:val="18"/>
      </w:rPr>
      <w:t xml:space="preserve"> </w:t>
    </w:r>
    <w:r w:rsidRPr="00F94045">
      <w:rPr>
        <w:sz w:val="18"/>
        <w:szCs w:val="18"/>
      </w:rPr>
      <w:t>Греков, Б. Д. "История России в эпоху Смуты". — М.: Наука, 1960</w:t>
    </w:r>
    <w:r w:rsidR="004D41EF" w:rsidRPr="004D41EF">
      <w:rPr>
        <w:sz w:val="18"/>
        <w:szCs w:val="18"/>
      </w:rPr>
      <w:t>.</w:t>
    </w:r>
  </w:p>
  <w:p w14:paraId="77A9EC16" w14:textId="55DB2948" w:rsidR="00F94045" w:rsidRPr="004D41EF" w:rsidRDefault="00F94045" w:rsidP="00F94045">
    <w:pPr>
      <w:pStyle w:val="af1"/>
      <w:spacing w:line="240" w:lineRule="auto"/>
      <w:ind w:firstLine="0"/>
      <w:rPr>
        <w:sz w:val="18"/>
        <w:szCs w:val="18"/>
      </w:rPr>
    </w:pPr>
    <w:r w:rsidRPr="004D41EF">
      <w:rPr>
        <w:sz w:val="18"/>
        <w:szCs w:val="18"/>
        <w:vertAlign w:val="superscript"/>
      </w:rPr>
      <w:t>3</w:t>
    </w:r>
    <w:r w:rsidRPr="00F94045">
      <w:rPr>
        <w:sz w:val="18"/>
        <w:szCs w:val="18"/>
      </w:rPr>
      <w:t xml:space="preserve"> </w:t>
    </w:r>
    <w:r w:rsidRPr="00F94045">
      <w:rPr>
        <w:sz w:val="18"/>
        <w:szCs w:val="18"/>
      </w:rPr>
      <w:t>Вигасин, А. М. "Польская интервенция в России в начале XVII века". — СПб.: Дмитрий Буланин, 2004</w:t>
    </w:r>
    <w:r w:rsidR="004D41EF" w:rsidRPr="004D41EF">
      <w:rPr>
        <w:sz w:val="18"/>
        <w:szCs w:val="18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D8742" w14:textId="3EE7E99C" w:rsidR="00F94045" w:rsidRPr="004D41EF" w:rsidRDefault="00F94045" w:rsidP="004D41EF">
    <w:pPr>
      <w:pStyle w:val="af1"/>
      <w:spacing w:line="240" w:lineRule="auto"/>
      <w:ind w:firstLine="0"/>
      <w:rPr>
        <w:color w:val="auto"/>
        <w:sz w:val="18"/>
        <w:szCs w:val="18"/>
        <w:vertAlign w:val="superscript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07372" w14:textId="77777777" w:rsidR="00CF38F5" w:rsidRPr="00CF38F5" w:rsidRDefault="00CF38F5" w:rsidP="00F94045">
    <w:pPr>
      <w:pStyle w:val="af1"/>
      <w:spacing w:line="240" w:lineRule="auto"/>
      <w:ind w:firstLine="0"/>
      <w:rPr>
        <w:color w:val="auto"/>
        <w:sz w:val="18"/>
        <w:szCs w:val="18"/>
        <w:vertAlign w:val="superscript"/>
      </w:rPr>
    </w:pPr>
    <w:r w:rsidRPr="004D41EF">
      <w:rPr>
        <w:color w:val="auto"/>
        <w:sz w:val="18"/>
        <w:szCs w:val="18"/>
        <w:vertAlign w:val="superscript"/>
      </w:rPr>
      <w:t>_</w:t>
    </w:r>
    <w:r w:rsidRPr="00CF38F5">
      <w:rPr>
        <w:color w:val="auto"/>
        <w:sz w:val="18"/>
        <w:szCs w:val="18"/>
        <w:vertAlign w:val="superscript"/>
      </w:rPr>
      <w:t>___________________________</w:t>
    </w:r>
  </w:p>
  <w:p w14:paraId="4C89E236" w14:textId="305A346E" w:rsidR="00CF38F5" w:rsidRPr="00CF38F5" w:rsidRDefault="00CF38F5" w:rsidP="00CF38F5">
    <w:pPr>
      <w:pStyle w:val="af1"/>
      <w:spacing w:line="240" w:lineRule="auto"/>
      <w:ind w:firstLine="0"/>
      <w:rPr>
        <w:sz w:val="18"/>
        <w:szCs w:val="18"/>
      </w:rPr>
    </w:pPr>
    <w:r w:rsidRPr="00CF38F5">
      <w:rPr>
        <w:sz w:val="18"/>
        <w:szCs w:val="18"/>
        <w:vertAlign w:val="superscript"/>
      </w:rPr>
      <w:t>4</w:t>
    </w:r>
    <w:r w:rsidRPr="00F94045">
      <w:rPr>
        <w:sz w:val="18"/>
        <w:szCs w:val="18"/>
      </w:rPr>
      <w:t xml:space="preserve"> </w:t>
    </w:r>
    <w:r w:rsidRPr="00CF38F5">
      <w:rPr>
        <w:sz w:val="18"/>
        <w:szCs w:val="18"/>
      </w:rPr>
      <w:t>Воронов, С. В. "Шведская интервенция в России 1609–1617 гг.". — М.: Российская академия наук, 2006.</w:t>
    </w:r>
  </w:p>
  <w:p w14:paraId="39EC2EA5" w14:textId="2A776158" w:rsidR="00CF38F5" w:rsidRPr="004D41EF" w:rsidRDefault="00CF38F5" w:rsidP="00CF38F5">
    <w:pPr>
      <w:pStyle w:val="af1"/>
      <w:spacing w:line="240" w:lineRule="auto"/>
      <w:ind w:firstLine="0"/>
      <w:rPr>
        <w:sz w:val="18"/>
        <w:szCs w:val="18"/>
      </w:rPr>
    </w:pPr>
    <w:r w:rsidRPr="00CF38F5">
      <w:rPr>
        <w:sz w:val="18"/>
        <w:szCs w:val="18"/>
        <w:vertAlign w:val="superscript"/>
      </w:rPr>
      <w:t>5</w:t>
    </w:r>
    <w:r w:rsidRPr="00F94045">
      <w:rPr>
        <w:sz w:val="18"/>
        <w:szCs w:val="18"/>
      </w:rPr>
      <w:t xml:space="preserve"> </w:t>
    </w:r>
    <w:r w:rsidRPr="00CF38F5">
      <w:rPr>
        <w:sz w:val="18"/>
        <w:szCs w:val="18"/>
      </w:rPr>
      <w:t>Пожарский, Д. "Записки о борьбе с польской интервенцией". — М.: Наука, 2001.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76DF9" w14:textId="77777777" w:rsidR="004D41EF" w:rsidRPr="004D41EF" w:rsidRDefault="004D41EF" w:rsidP="004D41EF">
    <w:pPr>
      <w:pStyle w:val="af1"/>
      <w:spacing w:line="240" w:lineRule="auto"/>
      <w:ind w:firstLine="0"/>
      <w:rPr>
        <w:color w:val="auto"/>
        <w:sz w:val="18"/>
        <w:szCs w:val="18"/>
        <w:vertAlign w:val="superscript"/>
      </w:rPr>
    </w:pPr>
    <w:r w:rsidRPr="004D41EF">
      <w:rPr>
        <w:color w:val="auto"/>
        <w:sz w:val="18"/>
        <w:szCs w:val="18"/>
        <w:vertAlign w:val="superscript"/>
      </w:rPr>
      <w:t>____________________________</w:t>
    </w:r>
  </w:p>
  <w:p w14:paraId="1919E2B9" w14:textId="6BFE8BB9" w:rsidR="008D3E7B" w:rsidRPr="008D3E7B" w:rsidRDefault="008D3E7B" w:rsidP="004D41EF">
    <w:pPr>
      <w:pStyle w:val="af1"/>
      <w:spacing w:line="240" w:lineRule="auto"/>
      <w:ind w:firstLine="0"/>
      <w:rPr>
        <w:sz w:val="18"/>
        <w:szCs w:val="18"/>
      </w:rPr>
    </w:pPr>
    <w:r w:rsidRPr="008D3E7B">
      <w:rPr>
        <w:sz w:val="18"/>
        <w:szCs w:val="18"/>
        <w:vertAlign w:val="superscript"/>
      </w:rPr>
      <w:t>1</w:t>
    </w:r>
    <w:r w:rsidR="004D41EF" w:rsidRPr="004D41EF">
      <w:rPr>
        <w:sz w:val="18"/>
        <w:szCs w:val="18"/>
      </w:rPr>
      <w:t xml:space="preserve"> </w:t>
    </w:r>
    <w:r w:rsidRPr="008D3E7B">
      <w:rPr>
        <w:sz w:val="18"/>
        <w:szCs w:val="18"/>
      </w:rPr>
      <w:t>Черкасова, Т. А. "Смута в России (1598–1613 гг.)". — М.: Просвещение, 2003.</w:t>
    </w:r>
  </w:p>
  <w:p w14:paraId="55BA1386" w14:textId="4819CDB1" w:rsidR="004D41EF" w:rsidRDefault="008D3E7B" w:rsidP="004D41EF">
    <w:pPr>
      <w:pStyle w:val="af1"/>
      <w:spacing w:line="240" w:lineRule="auto"/>
      <w:ind w:firstLine="0"/>
      <w:rPr>
        <w:sz w:val="18"/>
        <w:szCs w:val="18"/>
        <w:lang w:val="en-US"/>
      </w:rPr>
    </w:pPr>
    <w:r w:rsidRPr="008D3E7B">
      <w:rPr>
        <w:sz w:val="18"/>
        <w:szCs w:val="18"/>
        <w:vertAlign w:val="superscript"/>
      </w:rPr>
      <w:t>2</w:t>
    </w:r>
    <w:r w:rsidR="004D41EF" w:rsidRPr="00F94045">
      <w:rPr>
        <w:sz w:val="18"/>
        <w:szCs w:val="18"/>
      </w:rPr>
      <w:t xml:space="preserve"> </w:t>
    </w:r>
    <w:r w:rsidRPr="008D3E7B">
      <w:rPr>
        <w:sz w:val="18"/>
        <w:szCs w:val="18"/>
      </w:rPr>
      <w:t>Греков, Б. Д. "История России в эпоху Смуты". — М.: Наука, 1960.</w:t>
    </w:r>
  </w:p>
  <w:p w14:paraId="659465CC" w14:textId="40CD5BBC" w:rsidR="008D3E7B" w:rsidRPr="008D3E7B" w:rsidRDefault="008D3E7B" w:rsidP="004D41EF">
    <w:pPr>
      <w:pStyle w:val="af1"/>
      <w:spacing w:line="240" w:lineRule="auto"/>
      <w:ind w:firstLine="0"/>
      <w:rPr>
        <w:sz w:val="18"/>
        <w:szCs w:val="18"/>
      </w:rPr>
    </w:pPr>
    <w:r w:rsidRPr="008D3E7B">
      <w:rPr>
        <w:sz w:val="18"/>
        <w:szCs w:val="18"/>
        <w:vertAlign w:val="superscript"/>
      </w:rPr>
      <w:t xml:space="preserve">3 </w:t>
    </w:r>
    <w:r w:rsidRPr="008D3E7B">
      <w:rPr>
        <w:sz w:val="18"/>
        <w:szCs w:val="18"/>
      </w:rPr>
      <w:t>Вигасин, А. М. "Польская интервенция в России в начале XVII века". — СПб.: Дмитрий Буланин, 2004.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A5BD5" w14:textId="77777777" w:rsidR="000E51E8" w:rsidRDefault="000E51E8">
      <w:r>
        <w:separator/>
      </w:r>
    </w:p>
  </w:footnote>
  <w:footnote w:type="continuationSeparator" w:id="0">
    <w:p w14:paraId="02492B89" w14:textId="77777777" w:rsidR="000E51E8" w:rsidRDefault="000E5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6601704"/>
      <w:docPartObj>
        <w:docPartGallery w:val="Page Numbers (Top of Page)"/>
        <w:docPartUnique/>
      </w:docPartObj>
    </w:sdtPr>
    <w:sdtContent>
      <w:p w14:paraId="03FD85F7" w14:textId="71AF5E02" w:rsidR="00F94045" w:rsidRDefault="00F9404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62D7A4" w14:textId="0FD9A91A" w:rsidR="00DA6592" w:rsidRPr="00DA6592" w:rsidRDefault="00DA6592" w:rsidP="00DA6592">
    <w:pPr>
      <w:pStyle w:val="af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7881806"/>
      <w:docPartObj>
        <w:docPartGallery w:val="Page Numbers (Top of Page)"/>
        <w:docPartUnique/>
      </w:docPartObj>
    </w:sdtPr>
    <w:sdtContent>
      <w:p w14:paraId="65E4ECED" w14:textId="1B2C6AC3" w:rsidR="00F94045" w:rsidRPr="00F94045" w:rsidRDefault="004D41EF" w:rsidP="00F94045">
        <w:pPr>
          <w:pStyle w:val="af"/>
          <w:ind w:firstLine="0"/>
          <w:jc w:val="center"/>
        </w:pPr>
        <w:r>
          <w:rPr>
            <w:lang w:val="en-US"/>
          </w:rPr>
          <w:t>2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20E23" w14:textId="302DFE68" w:rsidR="00F94045" w:rsidRPr="004D41EF" w:rsidRDefault="00F94045" w:rsidP="004D41EF">
    <w:pPr>
      <w:pStyle w:val="af"/>
      <w:tabs>
        <w:tab w:val="left" w:pos="2040"/>
      </w:tabs>
      <w:ind w:firstLine="0"/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CA08" w14:textId="77777777" w:rsidR="004D41EF" w:rsidRPr="004D41EF" w:rsidRDefault="004D41EF" w:rsidP="004D41EF">
    <w:pPr>
      <w:pStyle w:val="af"/>
      <w:tabs>
        <w:tab w:val="left" w:pos="2040"/>
      </w:tabs>
      <w:ind w:firstLine="0"/>
      <w:jc w:val="center"/>
      <w:rPr>
        <w:lang w:val="en-US"/>
      </w:rPr>
    </w:pPr>
    <w:r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2A2AB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9C82B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3644D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9E4A1B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64AA8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0F5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A4FC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D868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9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1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2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3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4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5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6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7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8">
      <w:start w:val="1"/>
      <w:numFmt w:val="bullet"/>
      <w:lvlText w:val="-"/>
      <w:lvlJc w:val="left"/>
      <w:rPr>
        <w:rFonts w:ascii="Lucida Sans Unicode" w:hAnsi="Lucida Sans Unicode"/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</w:abstractNum>
  <w:abstractNum w:abstractNumId="10" w15:restartNumberingAfterBreak="0">
    <w:nsid w:val="00000005"/>
    <w:multiLevelType w:val="multilevel"/>
    <w:tmpl w:val="00000004"/>
    <w:lvl w:ilvl="0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1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2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3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4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5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6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7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  <w:lvl w:ilvl="8">
      <w:start w:val="1"/>
      <w:numFmt w:val="bullet"/>
      <w:lvlText w:val="V"/>
      <w:lvlJc w:val="left"/>
      <w:rPr>
        <w:rFonts w:ascii="Garamond" w:hAnsi="Garamond"/>
        <w:b w:val="0"/>
        <w:i w:val="0"/>
        <w:smallCaps w:val="0"/>
        <w:strike w:val="0"/>
        <w:color w:val="000000"/>
        <w:spacing w:val="0"/>
        <w:w w:val="100"/>
        <w:position w:val="0"/>
        <w:sz w:val="9"/>
        <w:u w:val="none"/>
      </w:rPr>
    </w:lvl>
  </w:abstractNum>
  <w:abstractNum w:abstractNumId="11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2" w15:restartNumberingAfterBreak="0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3" w15:restartNumberingAfterBreak="0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%2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14" w15:restartNumberingAfterBreak="0">
    <w:nsid w:val="0000000D"/>
    <w:multiLevelType w:val="multilevel"/>
    <w:tmpl w:val="0000000C"/>
    <w:lvl w:ilvl="0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1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2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3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4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5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6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7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  <w:lvl w:ilvl="8">
      <w:start w:val="3"/>
      <w:numFmt w:val="decimal"/>
      <w:lvlText w:val="2.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3"/>
        <w:w w:val="100"/>
        <w:position w:val="0"/>
        <w:sz w:val="13"/>
        <w:szCs w:val="13"/>
        <w:u w:val="none"/>
      </w:rPr>
    </w:lvl>
  </w:abstractNum>
  <w:abstractNum w:abstractNumId="15" w15:restartNumberingAfterBreak="0">
    <w:nsid w:val="01EF4B03"/>
    <w:multiLevelType w:val="hybridMultilevel"/>
    <w:tmpl w:val="EF2AA438"/>
    <w:lvl w:ilvl="0" w:tplc="66649D82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cs="Courier New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45403CA"/>
    <w:multiLevelType w:val="hybridMultilevel"/>
    <w:tmpl w:val="F724A946"/>
    <w:lvl w:ilvl="0" w:tplc="2610AC4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BFA776E"/>
    <w:multiLevelType w:val="hybridMultilevel"/>
    <w:tmpl w:val="0BAC2E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126720C"/>
    <w:multiLevelType w:val="hybridMultilevel"/>
    <w:tmpl w:val="72FE1BA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3BF15686"/>
    <w:multiLevelType w:val="hybridMultilevel"/>
    <w:tmpl w:val="1408E18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67916654"/>
    <w:multiLevelType w:val="hybridMultilevel"/>
    <w:tmpl w:val="FF087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332833">
    <w:abstractNumId w:val="8"/>
  </w:num>
  <w:num w:numId="2" w16cid:durableId="427624197">
    <w:abstractNumId w:val="9"/>
  </w:num>
  <w:num w:numId="3" w16cid:durableId="1438719228">
    <w:abstractNumId w:val="10"/>
  </w:num>
  <w:num w:numId="4" w16cid:durableId="749892373">
    <w:abstractNumId w:val="11"/>
  </w:num>
  <w:num w:numId="5" w16cid:durableId="431820932">
    <w:abstractNumId w:val="12"/>
  </w:num>
  <w:num w:numId="6" w16cid:durableId="856777516">
    <w:abstractNumId w:val="13"/>
  </w:num>
  <w:num w:numId="7" w16cid:durableId="2125923607">
    <w:abstractNumId w:val="14"/>
  </w:num>
  <w:num w:numId="8" w16cid:durableId="62870816">
    <w:abstractNumId w:val="16"/>
  </w:num>
  <w:num w:numId="9" w16cid:durableId="910164362">
    <w:abstractNumId w:val="20"/>
  </w:num>
  <w:num w:numId="10" w16cid:durableId="1567111012">
    <w:abstractNumId w:val="17"/>
  </w:num>
  <w:num w:numId="11" w16cid:durableId="281885379">
    <w:abstractNumId w:val="7"/>
  </w:num>
  <w:num w:numId="12" w16cid:durableId="1093208184">
    <w:abstractNumId w:val="6"/>
  </w:num>
  <w:num w:numId="13" w16cid:durableId="869798023">
    <w:abstractNumId w:val="5"/>
  </w:num>
  <w:num w:numId="14" w16cid:durableId="423915275">
    <w:abstractNumId w:val="4"/>
  </w:num>
  <w:num w:numId="15" w16cid:durableId="64450385">
    <w:abstractNumId w:val="3"/>
  </w:num>
  <w:num w:numId="16" w16cid:durableId="1304457681">
    <w:abstractNumId w:val="2"/>
  </w:num>
  <w:num w:numId="17" w16cid:durableId="1905292668">
    <w:abstractNumId w:val="1"/>
  </w:num>
  <w:num w:numId="18" w16cid:durableId="328872544">
    <w:abstractNumId w:val="0"/>
  </w:num>
  <w:num w:numId="19" w16cid:durableId="1245604544">
    <w:abstractNumId w:val="15"/>
  </w:num>
  <w:num w:numId="20" w16cid:durableId="10687378">
    <w:abstractNumId w:val="19"/>
  </w:num>
  <w:num w:numId="21" w16cid:durableId="10466833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84"/>
    <w:rsid w:val="000043D6"/>
    <w:rsid w:val="00012F4C"/>
    <w:rsid w:val="00023CD0"/>
    <w:rsid w:val="00067862"/>
    <w:rsid w:val="00084FA2"/>
    <w:rsid w:val="000E51E8"/>
    <w:rsid w:val="000F445E"/>
    <w:rsid w:val="00110286"/>
    <w:rsid w:val="00114203"/>
    <w:rsid w:val="00124939"/>
    <w:rsid w:val="00127ECB"/>
    <w:rsid w:val="00137D69"/>
    <w:rsid w:val="0014047A"/>
    <w:rsid w:val="001733B4"/>
    <w:rsid w:val="00202467"/>
    <w:rsid w:val="00222DFE"/>
    <w:rsid w:val="0022725A"/>
    <w:rsid w:val="00227483"/>
    <w:rsid w:val="00244B35"/>
    <w:rsid w:val="00274FF0"/>
    <w:rsid w:val="00275CF6"/>
    <w:rsid w:val="0028705F"/>
    <w:rsid w:val="00292210"/>
    <w:rsid w:val="002937F5"/>
    <w:rsid w:val="00297638"/>
    <w:rsid w:val="002C2C47"/>
    <w:rsid w:val="002F2D68"/>
    <w:rsid w:val="00322FCF"/>
    <w:rsid w:val="003306EA"/>
    <w:rsid w:val="0033189A"/>
    <w:rsid w:val="00334C95"/>
    <w:rsid w:val="00350FC9"/>
    <w:rsid w:val="003511D7"/>
    <w:rsid w:val="003A3C90"/>
    <w:rsid w:val="003D1660"/>
    <w:rsid w:val="003E4DE1"/>
    <w:rsid w:val="00432D50"/>
    <w:rsid w:val="00446E86"/>
    <w:rsid w:val="00486B0D"/>
    <w:rsid w:val="004A6B3F"/>
    <w:rsid w:val="004B0A7E"/>
    <w:rsid w:val="004B443E"/>
    <w:rsid w:val="004C16D8"/>
    <w:rsid w:val="004C6888"/>
    <w:rsid w:val="004D41EF"/>
    <w:rsid w:val="004E5EFE"/>
    <w:rsid w:val="004F093B"/>
    <w:rsid w:val="00511D56"/>
    <w:rsid w:val="00521EEC"/>
    <w:rsid w:val="00547C39"/>
    <w:rsid w:val="00557012"/>
    <w:rsid w:val="00583552"/>
    <w:rsid w:val="00584284"/>
    <w:rsid w:val="00591173"/>
    <w:rsid w:val="00593143"/>
    <w:rsid w:val="00594ED6"/>
    <w:rsid w:val="005A20A1"/>
    <w:rsid w:val="005A7DE1"/>
    <w:rsid w:val="005B0C40"/>
    <w:rsid w:val="005F3AC1"/>
    <w:rsid w:val="005F5032"/>
    <w:rsid w:val="006023F4"/>
    <w:rsid w:val="00602C08"/>
    <w:rsid w:val="00604D66"/>
    <w:rsid w:val="00615426"/>
    <w:rsid w:val="006332E6"/>
    <w:rsid w:val="00652099"/>
    <w:rsid w:val="00663852"/>
    <w:rsid w:val="00665905"/>
    <w:rsid w:val="00695C87"/>
    <w:rsid w:val="006C07F9"/>
    <w:rsid w:val="006C1458"/>
    <w:rsid w:val="006C4409"/>
    <w:rsid w:val="006E0162"/>
    <w:rsid w:val="006E473C"/>
    <w:rsid w:val="00732281"/>
    <w:rsid w:val="0074573E"/>
    <w:rsid w:val="00746728"/>
    <w:rsid w:val="00747EC3"/>
    <w:rsid w:val="007662AE"/>
    <w:rsid w:val="007717BB"/>
    <w:rsid w:val="00777809"/>
    <w:rsid w:val="0079733F"/>
    <w:rsid w:val="007C66FB"/>
    <w:rsid w:val="007E75AA"/>
    <w:rsid w:val="008234A0"/>
    <w:rsid w:val="008331F7"/>
    <w:rsid w:val="0083642C"/>
    <w:rsid w:val="00837173"/>
    <w:rsid w:val="008819A6"/>
    <w:rsid w:val="00884556"/>
    <w:rsid w:val="008B2265"/>
    <w:rsid w:val="008C1812"/>
    <w:rsid w:val="008D0897"/>
    <w:rsid w:val="008D35B2"/>
    <w:rsid w:val="008D3E7B"/>
    <w:rsid w:val="00923313"/>
    <w:rsid w:val="00925B7F"/>
    <w:rsid w:val="00934953"/>
    <w:rsid w:val="00941E92"/>
    <w:rsid w:val="00947F01"/>
    <w:rsid w:val="00957DED"/>
    <w:rsid w:val="00964B74"/>
    <w:rsid w:val="00965255"/>
    <w:rsid w:val="00971626"/>
    <w:rsid w:val="00981902"/>
    <w:rsid w:val="00987828"/>
    <w:rsid w:val="009D152F"/>
    <w:rsid w:val="009D654D"/>
    <w:rsid w:val="009F2733"/>
    <w:rsid w:val="009F5161"/>
    <w:rsid w:val="009F5E1C"/>
    <w:rsid w:val="00A52CB5"/>
    <w:rsid w:val="00A54580"/>
    <w:rsid w:val="00A55550"/>
    <w:rsid w:val="00A6538E"/>
    <w:rsid w:val="00A9648D"/>
    <w:rsid w:val="00AB44EE"/>
    <w:rsid w:val="00AE0BD9"/>
    <w:rsid w:val="00AF220A"/>
    <w:rsid w:val="00AF2FEE"/>
    <w:rsid w:val="00B1292A"/>
    <w:rsid w:val="00B237EA"/>
    <w:rsid w:val="00B324DE"/>
    <w:rsid w:val="00B65380"/>
    <w:rsid w:val="00B736C5"/>
    <w:rsid w:val="00B83B51"/>
    <w:rsid w:val="00BA4D0E"/>
    <w:rsid w:val="00BA5508"/>
    <w:rsid w:val="00BB1914"/>
    <w:rsid w:val="00BD56E4"/>
    <w:rsid w:val="00BF3499"/>
    <w:rsid w:val="00C16BAC"/>
    <w:rsid w:val="00C21D2B"/>
    <w:rsid w:val="00C303FA"/>
    <w:rsid w:val="00C60BD8"/>
    <w:rsid w:val="00C6452B"/>
    <w:rsid w:val="00C70AEE"/>
    <w:rsid w:val="00C73074"/>
    <w:rsid w:val="00CB0401"/>
    <w:rsid w:val="00CB0AA2"/>
    <w:rsid w:val="00CE761B"/>
    <w:rsid w:val="00CF38F5"/>
    <w:rsid w:val="00CF5228"/>
    <w:rsid w:val="00CF62B3"/>
    <w:rsid w:val="00D44278"/>
    <w:rsid w:val="00D62034"/>
    <w:rsid w:val="00D82306"/>
    <w:rsid w:val="00D86DF4"/>
    <w:rsid w:val="00D87FA5"/>
    <w:rsid w:val="00D91B58"/>
    <w:rsid w:val="00DA6592"/>
    <w:rsid w:val="00DB264A"/>
    <w:rsid w:val="00DB4F37"/>
    <w:rsid w:val="00DC31B4"/>
    <w:rsid w:val="00DF1883"/>
    <w:rsid w:val="00E01FA8"/>
    <w:rsid w:val="00E202EB"/>
    <w:rsid w:val="00E217F4"/>
    <w:rsid w:val="00E24B1C"/>
    <w:rsid w:val="00E4118B"/>
    <w:rsid w:val="00E62398"/>
    <w:rsid w:val="00E852A4"/>
    <w:rsid w:val="00E919C4"/>
    <w:rsid w:val="00F1371E"/>
    <w:rsid w:val="00F151F4"/>
    <w:rsid w:val="00F2242E"/>
    <w:rsid w:val="00F402E0"/>
    <w:rsid w:val="00F46BB6"/>
    <w:rsid w:val="00F50B0D"/>
    <w:rsid w:val="00F94045"/>
    <w:rsid w:val="00FA250C"/>
    <w:rsid w:val="00FA6B68"/>
    <w:rsid w:val="00FA7ED6"/>
    <w:rsid w:val="00FD0A1E"/>
    <w:rsid w:val="00FE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EBE9EA"/>
  <w14:defaultImageDpi w14:val="0"/>
  <w15:docId w15:val="{D39A69A5-29E7-482C-9DE1-6CCBE59B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Times New Roman" w:hAnsi="Courier New" w:cs="Courier New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Hyperlink" w:semiHidden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D2B"/>
    <w:pPr>
      <w:widowControl w:val="0"/>
      <w:spacing w:line="360" w:lineRule="auto"/>
      <w:ind w:firstLine="851"/>
      <w:jc w:val="both"/>
    </w:pPr>
    <w:rPr>
      <w:rFonts w:ascii="Times New Roman" w:hAnsi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rFonts w:cs="Times New Roman"/>
      <w:color w:val="0066CC"/>
      <w:u w:val="single"/>
    </w:rPr>
  </w:style>
  <w:style w:type="character" w:customStyle="1" w:styleId="2">
    <w:name w:val="Основной текст (2)_"/>
    <w:basedOn w:val="a0"/>
    <w:link w:val="20"/>
    <w:uiPriority w:val="99"/>
    <w:locked/>
    <w:rPr>
      <w:rFonts w:ascii="Lucida Sans Unicode" w:hAnsi="Lucida Sans Unicode" w:cs="Lucida Sans Unicode"/>
      <w:sz w:val="18"/>
      <w:szCs w:val="18"/>
      <w:u w:val="none"/>
    </w:rPr>
  </w:style>
  <w:style w:type="character" w:customStyle="1" w:styleId="a4">
    <w:name w:val="Колонтитул_"/>
    <w:basedOn w:val="a0"/>
    <w:link w:val="1"/>
    <w:uiPriority w:val="99"/>
    <w:locked/>
    <w:rPr>
      <w:rFonts w:ascii="Lucida Sans Unicode" w:hAnsi="Lucida Sans Unicode" w:cs="Lucida Sans Unicode"/>
      <w:sz w:val="14"/>
      <w:szCs w:val="14"/>
      <w:u w:val="none"/>
    </w:rPr>
  </w:style>
  <w:style w:type="character" w:customStyle="1" w:styleId="a5">
    <w:name w:val="Колонтитул"/>
    <w:basedOn w:val="a4"/>
    <w:uiPriority w:val="99"/>
    <w:rPr>
      <w:rFonts w:ascii="Lucida Sans Unicode" w:hAnsi="Lucida Sans Unicode" w:cs="Lucida Sans Unicode"/>
      <w:sz w:val="14"/>
      <w:szCs w:val="14"/>
      <w:u w:val="none"/>
    </w:rPr>
  </w:style>
  <w:style w:type="character" w:customStyle="1" w:styleId="3">
    <w:name w:val="Основной текст (3)_"/>
    <w:basedOn w:val="a0"/>
    <w:link w:val="31"/>
    <w:uiPriority w:val="99"/>
    <w:locked/>
    <w:rPr>
      <w:rFonts w:ascii="Lucida Sans Unicode" w:hAnsi="Lucida Sans Unicode" w:cs="Lucida Sans Unicode"/>
      <w:sz w:val="11"/>
      <w:szCs w:val="11"/>
      <w:u w:val="none"/>
    </w:rPr>
  </w:style>
  <w:style w:type="character" w:customStyle="1" w:styleId="36pt">
    <w:name w:val="Основной текст (3) + 6 pt"/>
    <w:basedOn w:val="3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10">
    <w:name w:val="Основной текст Знак1"/>
    <w:basedOn w:val="a0"/>
    <w:link w:val="a6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customStyle="1" w:styleId="30">
    <w:name w:val="Заголовок №3_"/>
    <w:basedOn w:val="a0"/>
    <w:link w:val="32"/>
    <w:uiPriority w:val="99"/>
    <w:locked/>
    <w:rPr>
      <w:rFonts w:ascii="Lucida Sans Unicode" w:hAnsi="Lucida Sans Unicode" w:cs="Lucida Sans Unicode"/>
      <w:b/>
      <w:bCs/>
      <w:sz w:val="20"/>
      <w:szCs w:val="20"/>
      <w:u w:val="none"/>
    </w:rPr>
  </w:style>
  <w:style w:type="character" w:customStyle="1" w:styleId="3TimesNewRoman">
    <w:name w:val="Заголовок №3 + Times New Roman"/>
    <w:aliases w:val="10,5 pt,Не полужирный,Интервал 0 pt"/>
    <w:basedOn w:val="30"/>
    <w:uiPriority w:val="99"/>
    <w:rPr>
      <w:rFonts w:ascii="Times New Roman" w:hAnsi="Times New Roman" w:cs="Times New Roman"/>
      <w:b w:val="0"/>
      <w:bCs w:val="0"/>
      <w:spacing w:val="10"/>
      <w:sz w:val="21"/>
      <w:szCs w:val="21"/>
      <w:u w:val="none"/>
    </w:rPr>
  </w:style>
  <w:style w:type="paragraph" w:styleId="a6">
    <w:name w:val="Body Text"/>
    <w:basedOn w:val="a"/>
    <w:link w:val="10"/>
    <w:uiPriority w:val="99"/>
    <w:pPr>
      <w:shd w:val="clear" w:color="auto" w:fill="FFFFFF"/>
      <w:spacing w:before="480" w:after="1140" w:line="240" w:lineRule="atLeast"/>
      <w:ind w:hanging="280"/>
    </w:pPr>
    <w:rPr>
      <w:rFonts w:ascii="Lucida Sans Unicode" w:hAnsi="Lucida Sans Unicode" w:cs="Lucida Sans Unicode"/>
      <w:color w:val="auto"/>
      <w:sz w:val="15"/>
      <w:szCs w:val="15"/>
    </w:rPr>
  </w:style>
  <w:style w:type="character" w:customStyle="1" w:styleId="a7">
    <w:name w:val="Основной текст Знак"/>
    <w:basedOn w:val="a0"/>
    <w:uiPriority w:val="99"/>
    <w:semiHidden/>
    <w:rPr>
      <w:color w:val="000000"/>
    </w:rPr>
  </w:style>
  <w:style w:type="character" w:customStyle="1" w:styleId="25">
    <w:name w:val="Основной текст Знак25"/>
    <w:basedOn w:val="a0"/>
    <w:uiPriority w:val="99"/>
    <w:semiHidden/>
    <w:rPr>
      <w:rFonts w:cs="Times New Roman"/>
      <w:color w:val="000000"/>
    </w:rPr>
  </w:style>
  <w:style w:type="character" w:customStyle="1" w:styleId="24">
    <w:name w:val="Основной текст Знак24"/>
    <w:basedOn w:val="a0"/>
    <w:uiPriority w:val="99"/>
    <w:semiHidden/>
    <w:rPr>
      <w:rFonts w:cs="Times New Roman"/>
      <w:color w:val="000000"/>
    </w:rPr>
  </w:style>
  <w:style w:type="character" w:customStyle="1" w:styleId="23">
    <w:name w:val="Основной текст Знак23"/>
    <w:basedOn w:val="a0"/>
    <w:uiPriority w:val="99"/>
    <w:semiHidden/>
    <w:rPr>
      <w:rFonts w:cs="Times New Roman"/>
      <w:color w:val="000000"/>
    </w:rPr>
  </w:style>
  <w:style w:type="character" w:customStyle="1" w:styleId="22">
    <w:name w:val="Основной текст Знак22"/>
    <w:basedOn w:val="a0"/>
    <w:uiPriority w:val="99"/>
    <w:semiHidden/>
    <w:rPr>
      <w:rFonts w:cs="Times New Roman"/>
      <w:color w:val="000000"/>
    </w:rPr>
  </w:style>
  <w:style w:type="character" w:customStyle="1" w:styleId="21">
    <w:name w:val="Основной текст Знак21"/>
    <w:basedOn w:val="a0"/>
    <w:uiPriority w:val="99"/>
    <w:semiHidden/>
    <w:rPr>
      <w:rFonts w:cs="Times New Roman"/>
      <w:color w:val="000000"/>
    </w:rPr>
  </w:style>
  <w:style w:type="character" w:customStyle="1" w:styleId="200">
    <w:name w:val="Основной текст Знак20"/>
    <w:basedOn w:val="a0"/>
    <w:uiPriority w:val="99"/>
    <w:semiHidden/>
    <w:rPr>
      <w:rFonts w:cs="Times New Roman"/>
      <w:color w:val="000000"/>
    </w:rPr>
  </w:style>
  <w:style w:type="character" w:customStyle="1" w:styleId="19">
    <w:name w:val="Основной текст Знак19"/>
    <w:basedOn w:val="a0"/>
    <w:uiPriority w:val="99"/>
    <w:semiHidden/>
    <w:rPr>
      <w:rFonts w:cs="Times New Roman"/>
      <w:color w:val="000000"/>
    </w:rPr>
  </w:style>
  <w:style w:type="character" w:customStyle="1" w:styleId="18">
    <w:name w:val="Основной текст Знак18"/>
    <w:basedOn w:val="a0"/>
    <w:uiPriority w:val="99"/>
    <w:semiHidden/>
    <w:rPr>
      <w:rFonts w:cs="Times New Roman"/>
      <w:color w:val="000000"/>
    </w:rPr>
  </w:style>
  <w:style w:type="character" w:customStyle="1" w:styleId="17">
    <w:name w:val="Основной текст Знак17"/>
    <w:basedOn w:val="a0"/>
    <w:uiPriority w:val="99"/>
    <w:semiHidden/>
    <w:rPr>
      <w:rFonts w:cs="Times New Roman"/>
      <w:color w:val="000000"/>
    </w:rPr>
  </w:style>
  <w:style w:type="character" w:customStyle="1" w:styleId="16">
    <w:name w:val="Основной текст Знак16"/>
    <w:basedOn w:val="a0"/>
    <w:uiPriority w:val="99"/>
    <w:semiHidden/>
    <w:rPr>
      <w:rFonts w:cs="Times New Roman"/>
      <w:color w:val="000000"/>
    </w:rPr>
  </w:style>
  <w:style w:type="character" w:customStyle="1" w:styleId="15">
    <w:name w:val="Основной текст Знак15"/>
    <w:basedOn w:val="a0"/>
    <w:uiPriority w:val="99"/>
    <w:semiHidden/>
    <w:rPr>
      <w:rFonts w:cs="Times New Roman"/>
      <w:color w:val="000000"/>
    </w:rPr>
  </w:style>
  <w:style w:type="character" w:customStyle="1" w:styleId="14">
    <w:name w:val="Основной текст Знак14"/>
    <w:basedOn w:val="a0"/>
    <w:uiPriority w:val="99"/>
    <w:semiHidden/>
    <w:rPr>
      <w:rFonts w:cs="Times New Roman"/>
      <w:color w:val="000000"/>
    </w:rPr>
  </w:style>
  <w:style w:type="character" w:customStyle="1" w:styleId="13">
    <w:name w:val="Основной текст Знак13"/>
    <w:basedOn w:val="a0"/>
    <w:uiPriority w:val="99"/>
    <w:semiHidden/>
    <w:rPr>
      <w:rFonts w:cs="Times New Roman"/>
      <w:color w:val="000000"/>
    </w:rPr>
  </w:style>
  <w:style w:type="character" w:customStyle="1" w:styleId="12">
    <w:name w:val="Основной текст Знак12"/>
    <w:basedOn w:val="a0"/>
    <w:uiPriority w:val="99"/>
    <w:semiHidden/>
    <w:rPr>
      <w:rFonts w:cs="Times New Roman"/>
      <w:color w:val="000000"/>
    </w:rPr>
  </w:style>
  <w:style w:type="character" w:customStyle="1" w:styleId="11">
    <w:name w:val="Основной текст Знак11"/>
    <w:basedOn w:val="a0"/>
    <w:uiPriority w:val="99"/>
    <w:semiHidden/>
    <w:rPr>
      <w:rFonts w:cs="Times New Roman"/>
      <w:color w:val="000000"/>
    </w:rPr>
  </w:style>
  <w:style w:type="character" w:customStyle="1" w:styleId="100">
    <w:name w:val="Основной текст Знак10"/>
    <w:basedOn w:val="a0"/>
    <w:uiPriority w:val="99"/>
    <w:semiHidden/>
    <w:rPr>
      <w:rFonts w:cs="Times New Roman"/>
      <w:color w:val="000000"/>
    </w:rPr>
  </w:style>
  <w:style w:type="character" w:customStyle="1" w:styleId="9">
    <w:name w:val="Основной текст Знак9"/>
    <w:basedOn w:val="a0"/>
    <w:uiPriority w:val="99"/>
    <w:semiHidden/>
    <w:rPr>
      <w:rFonts w:cs="Times New Roman"/>
      <w:color w:val="000000"/>
    </w:rPr>
  </w:style>
  <w:style w:type="character" w:customStyle="1" w:styleId="8">
    <w:name w:val="Основной текст Знак8"/>
    <w:basedOn w:val="a0"/>
    <w:uiPriority w:val="99"/>
    <w:semiHidden/>
    <w:rPr>
      <w:rFonts w:cs="Times New Roman"/>
      <w:color w:val="000000"/>
    </w:rPr>
  </w:style>
  <w:style w:type="character" w:customStyle="1" w:styleId="7">
    <w:name w:val="Основной текст Знак7"/>
    <w:basedOn w:val="a0"/>
    <w:uiPriority w:val="99"/>
    <w:semiHidden/>
    <w:rPr>
      <w:rFonts w:cs="Times New Roman"/>
      <w:color w:val="000000"/>
    </w:rPr>
  </w:style>
  <w:style w:type="character" w:customStyle="1" w:styleId="6">
    <w:name w:val="Основной текст Знак6"/>
    <w:basedOn w:val="a0"/>
    <w:uiPriority w:val="99"/>
    <w:semiHidden/>
    <w:rPr>
      <w:rFonts w:cs="Times New Roman"/>
      <w:color w:val="000000"/>
    </w:rPr>
  </w:style>
  <w:style w:type="character" w:customStyle="1" w:styleId="5">
    <w:name w:val="Основной текст Знак5"/>
    <w:basedOn w:val="a0"/>
    <w:uiPriority w:val="99"/>
    <w:semiHidden/>
    <w:rPr>
      <w:rFonts w:cs="Times New Roman"/>
      <w:color w:val="000000"/>
    </w:rPr>
  </w:style>
  <w:style w:type="character" w:customStyle="1" w:styleId="4">
    <w:name w:val="Основной текст Знак4"/>
    <w:basedOn w:val="a0"/>
    <w:uiPriority w:val="99"/>
    <w:semiHidden/>
    <w:rPr>
      <w:rFonts w:cs="Times New Roman"/>
      <w:color w:val="000000"/>
    </w:rPr>
  </w:style>
  <w:style w:type="character" w:customStyle="1" w:styleId="33">
    <w:name w:val="Основной текст Знак3"/>
    <w:basedOn w:val="a0"/>
    <w:uiPriority w:val="99"/>
    <w:semiHidden/>
    <w:rPr>
      <w:rFonts w:cs="Times New Roman"/>
      <w:color w:val="000000"/>
    </w:rPr>
  </w:style>
  <w:style w:type="character" w:customStyle="1" w:styleId="26">
    <w:name w:val="Основной текст Знак2"/>
    <w:basedOn w:val="a0"/>
    <w:uiPriority w:val="99"/>
    <w:semiHidden/>
    <w:rPr>
      <w:rFonts w:cs="Courier New"/>
      <w:color w:val="000000"/>
    </w:rPr>
  </w:style>
  <w:style w:type="character" w:customStyle="1" w:styleId="a8">
    <w:name w:val="Основной текст + Курсив"/>
    <w:aliases w:val="Интервал -1 pt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a9">
    <w:name w:val="Подпись к таблице_"/>
    <w:basedOn w:val="a0"/>
    <w:link w:val="aa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customStyle="1" w:styleId="40">
    <w:name w:val="Основной текст + Курсив4"/>
    <w:aliases w:val="Интервал -1 pt9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4pt">
    <w:name w:val="Основной текст + 4 pt"/>
    <w:aliases w:val="Курсив"/>
    <w:basedOn w:val="10"/>
    <w:uiPriority w:val="99"/>
    <w:rPr>
      <w:rFonts w:ascii="Lucida Sans Unicode" w:hAnsi="Lucida Sans Unicode" w:cs="Lucida Sans Unicode"/>
      <w:i/>
      <w:iCs/>
      <w:sz w:val="8"/>
      <w:szCs w:val="8"/>
      <w:u w:val="none"/>
    </w:rPr>
  </w:style>
  <w:style w:type="character" w:customStyle="1" w:styleId="Garamond">
    <w:name w:val="Основной текст + Garamond"/>
    <w:aliases w:val="4,5 pt18"/>
    <w:basedOn w:val="10"/>
    <w:uiPriority w:val="99"/>
    <w:rPr>
      <w:rFonts w:ascii="Garamond" w:hAnsi="Garamond" w:cs="Garamond"/>
      <w:sz w:val="9"/>
      <w:szCs w:val="9"/>
      <w:u w:val="none"/>
    </w:rPr>
  </w:style>
  <w:style w:type="character" w:customStyle="1" w:styleId="TimesNewRoman">
    <w:name w:val="Основной текст + Times New Roman"/>
    <w:aliases w:val="5 pt17,Курсив14,Интервал -1 pt8,Масштаб 150%"/>
    <w:basedOn w:val="10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none"/>
    </w:rPr>
  </w:style>
  <w:style w:type="character" w:customStyle="1" w:styleId="Consolas">
    <w:name w:val="Основной текст + Consolas"/>
    <w:aliases w:val="10 pt"/>
    <w:basedOn w:val="10"/>
    <w:uiPriority w:val="99"/>
    <w:rPr>
      <w:rFonts w:ascii="Consolas" w:hAnsi="Consolas" w:cs="Consolas"/>
      <w:sz w:val="20"/>
      <w:szCs w:val="20"/>
      <w:u w:val="none"/>
    </w:rPr>
  </w:style>
  <w:style w:type="character" w:customStyle="1" w:styleId="TimesNewRoman3">
    <w:name w:val="Основной текст + Times New Roman3"/>
    <w:aliases w:val="43,5 pt16"/>
    <w:basedOn w:val="10"/>
    <w:uiPriority w:val="99"/>
    <w:rPr>
      <w:rFonts w:ascii="Times New Roman" w:hAnsi="Times New Roman" w:cs="Times New Roman"/>
      <w:sz w:val="9"/>
      <w:szCs w:val="9"/>
      <w:u w:val="none"/>
    </w:rPr>
  </w:style>
  <w:style w:type="character" w:customStyle="1" w:styleId="FranklinGothicHeavy">
    <w:name w:val="Основной текст + Franklin Gothic Heavy"/>
    <w:aliases w:val="18 pt,Курсив13,Интервал 1 pt"/>
    <w:basedOn w:val="10"/>
    <w:uiPriority w:val="99"/>
    <w:rPr>
      <w:rFonts w:ascii="Franklin Gothic Heavy" w:hAnsi="Franklin Gothic Heavy" w:cs="Franklin Gothic Heavy"/>
      <w:i/>
      <w:iCs/>
      <w:spacing w:val="30"/>
      <w:sz w:val="36"/>
      <w:szCs w:val="36"/>
      <w:u w:val="none"/>
      <w:lang w:val="en-US" w:eastAsia="en-US"/>
    </w:rPr>
  </w:style>
  <w:style w:type="character" w:customStyle="1" w:styleId="6pt">
    <w:name w:val="Основной текст + 6 pt"/>
    <w:basedOn w:val="10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6pt2">
    <w:name w:val="Основной текст + 6 pt2"/>
    <w:basedOn w:val="10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ab">
    <w:name w:val="Подпись к картинке_"/>
    <w:basedOn w:val="a0"/>
    <w:link w:val="ac"/>
    <w:uiPriority w:val="99"/>
    <w:locked/>
    <w:rPr>
      <w:rFonts w:ascii="Lucida Sans Unicode" w:hAnsi="Lucida Sans Unicode" w:cs="Lucida Sans Unicode"/>
      <w:sz w:val="15"/>
      <w:szCs w:val="15"/>
      <w:u w:val="none"/>
    </w:rPr>
  </w:style>
  <w:style w:type="character" w:customStyle="1" w:styleId="41">
    <w:name w:val="Основной текст (4)_"/>
    <w:basedOn w:val="a0"/>
    <w:link w:val="410"/>
    <w:uiPriority w:val="99"/>
    <w:locked/>
    <w:rPr>
      <w:rFonts w:ascii="Times New Roman" w:hAnsi="Times New Roman" w:cs="Times New Roman"/>
      <w:sz w:val="11"/>
      <w:szCs w:val="11"/>
      <w:u w:val="none"/>
    </w:rPr>
  </w:style>
  <w:style w:type="character" w:customStyle="1" w:styleId="42">
    <w:name w:val="Основной текст (4)"/>
    <w:basedOn w:val="41"/>
    <w:uiPriority w:val="99"/>
    <w:rPr>
      <w:rFonts w:ascii="Times New Roman" w:hAnsi="Times New Roman" w:cs="Times New Roman"/>
      <w:sz w:val="11"/>
      <w:szCs w:val="11"/>
      <w:u w:val="none"/>
    </w:rPr>
  </w:style>
  <w:style w:type="character" w:customStyle="1" w:styleId="420">
    <w:name w:val="Основной текст (4)2"/>
    <w:basedOn w:val="41"/>
    <w:uiPriority w:val="99"/>
    <w:rPr>
      <w:rFonts w:ascii="Times New Roman" w:hAnsi="Times New Roman" w:cs="Times New Roman"/>
      <w:sz w:val="11"/>
      <w:szCs w:val="11"/>
      <w:u w:val="none"/>
    </w:rPr>
  </w:style>
  <w:style w:type="character" w:customStyle="1" w:styleId="4Tahoma">
    <w:name w:val="Основной текст (4) + Tahoma"/>
    <w:aliases w:val="42,5 pt15,Курсив12"/>
    <w:basedOn w:val="41"/>
    <w:uiPriority w:val="99"/>
    <w:rPr>
      <w:rFonts w:ascii="Tahoma" w:hAnsi="Tahoma" w:cs="Tahoma"/>
      <w:i/>
      <w:iCs/>
      <w:sz w:val="9"/>
      <w:szCs w:val="9"/>
      <w:u w:val="none"/>
      <w:lang w:val="en-US" w:eastAsia="en-US"/>
    </w:rPr>
  </w:style>
  <w:style w:type="character" w:customStyle="1" w:styleId="Exact">
    <w:name w:val="Основной текст Exact"/>
    <w:basedOn w:val="a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TimesNewRoman2">
    <w:name w:val="Основной текст + Times New Roman2"/>
    <w:aliases w:val="41,5 pt14"/>
    <w:basedOn w:val="10"/>
    <w:uiPriority w:val="99"/>
    <w:rPr>
      <w:rFonts w:ascii="Times New Roman" w:hAnsi="Times New Roman" w:cs="Times New Roman"/>
      <w:sz w:val="9"/>
      <w:szCs w:val="9"/>
      <w:u w:val="none"/>
    </w:rPr>
  </w:style>
  <w:style w:type="character" w:customStyle="1" w:styleId="1a">
    <w:name w:val="Заголовок №1_"/>
    <w:basedOn w:val="a0"/>
    <w:link w:val="110"/>
    <w:uiPriority w:val="99"/>
    <w:locked/>
    <w:rPr>
      <w:rFonts w:ascii="Georgia" w:hAnsi="Georgia" w:cs="Georgia"/>
      <w:b/>
      <w:bCs/>
      <w:spacing w:val="-50"/>
      <w:sz w:val="62"/>
      <w:szCs w:val="62"/>
      <w:u w:val="none"/>
      <w:lang w:val="en-US" w:eastAsia="en-US"/>
    </w:rPr>
  </w:style>
  <w:style w:type="character" w:customStyle="1" w:styleId="1b">
    <w:name w:val="Заголовок №1"/>
    <w:basedOn w:val="1a"/>
    <w:uiPriority w:val="99"/>
    <w:rPr>
      <w:rFonts w:ascii="Georgia" w:hAnsi="Georgia" w:cs="Georgia"/>
      <w:b/>
      <w:bCs/>
      <w:spacing w:val="-50"/>
      <w:sz w:val="62"/>
      <w:szCs w:val="62"/>
      <w:u w:val="none"/>
      <w:lang w:val="en-US" w:eastAsia="en-US"/>
    </w:rPr>
  </w:style>
  <w:style w:type="character" w:customStyle="1" w:styleId="27">
    <w:name w:val="Заголовок №2_"/>
    <w:basedOn w:val="a0"/>
    <w:link w:val="210"/>
    <w:uiPriority w:val="99"/>
    <w:locked/>
    <w:rPr>
      <w:rFonts w:ascii="Georgia" w:hAnsi="Georgia" w:cs="Georgia"/>
      <w:b/>
      <w:bCs/>
      <w:spacing w:val="-50"/>
      <w:sz w:val="62"/>
      <w:szCs w:val="62"/>
      <w:u w:val="none"/>
    </w:rPr>
  </w:style>
  <w:style w:type="character" w:customStyle="1" w:styleId="28">
    <w:name w:val="Заголовок №2"/>
    <w:basedOn w:val="27"/>
    <w:uiPriority w:val="99"/>
    <w:rPr>
      <w:rFonts w:ascii="Georgia" w:hAnsi="Georgia" w:cs="Georgia"/>
      <w:b/>
      <w:bCs/>
      <w:spacing w:val="-50"/>
      <w:sz w:val="62"/>
      <w:szCs w:val="62"/>
      <w:u w:val="none"/>
    </w:rPr>
  </w:style>
  <w:style w:type="character" w:customStyle="1" w:styleId="Tahoma">
    <w:name w:val="Основной текст + Tahoma"/>
    <w:aliases w:val="6 pt,Малые прописные"/>
    <w:basedOn w:val="10"/>
    <w:uiPriority w:val="99"/>
    <w:rPr>
      <w:rFonts w:ascii="Tahoma" w:hAnsi="Tahoma" w:cs="Tahoma"/>
      <w:smallCaps/>
      <w:sz w:val="12"/>
      <w:szCs w:val="12"/>
      <w:u w:val="none"/>
    </w:rPr>
  </w:style>
  <w:style w:type="character" w:customStyle="1" w:styleId="Tahoma2">
    <w:name w:val="Основной текст + Tahoma2"/>
    <w:aliases w:val="6 pt5"/>
    <w:basedOn w:val="10"/>
    <w:uiPriority w:val="99"/>
    <w:rPr>
      <w:rFonts w:ascii="Tahoma" w:hAnsi="Tahoma" w:cs="Tahoma"/>
      <w:sz w:val="12"/>
      <w:szCs w:val="12"/>
      <w:u w:val="none"/>
    </w:rPr>
  </w:style>
  <w:style w:type="character" w:customStyle="1" w:styleId="Consolas3">
    <w:name w:val="Основной текст + Consolas3"/>
    <w:aliases w:val="10 pt1,Интервал -1 pt7"/>
    <w:basedOn w:val="10"/>
    <w:uiPriority w:val="99"/>
    <w:rPr>
      <w:rFonts w:ascii="Consolas" w:hAnsi="Consolas" w:cs="Consolas"/>
      <w:spacing w:val="-30"/>
      <w:sz w:val="20"/>
      <w:szCs w:val="20"/>
      <w:u w:val="none"/>
    </w:rPr>
  </w:style>
  <w:style w:type="character" w:customStyle="1" w:styleId="Tahoma1">
    <w:name w:val="Основной текст + Tahoma1"/>
    <w:aliases w:val="6 pt4"/>
    <w:basedOn w:val="10"/>
    <w:uiPriority w:val="99"/>
    <w:rPr>
      <w:rFonts w:ascii="Tahoma" w:hAnsi="Tahoma" w:cs="Tahoma"/>
      <w:sz w:val="12"/>
      <w:szCs w:val="12"/>
      <w:u w:val="none"/>
    </w:rPr>
  </w:style>
  <w:style w:type="character" w:customStyle="1" w:styleId="Consolas2">
    <w:name w:val="Основной текст + Consolas2"/>
    <w:aliases w:val="7 pt"/>
    <w:basedOn w:val="10"/>
    <w:uiPriority w:val="99"/>
    <w:rPr>
      <w:rFonts w:ascii="Consolas" w:hAnsi="Consolas" w:cs="Consolas"/>
      <w:sz w:val="14"/>
      <w:szCs w:val="14"/>
      <w:u w:val="none"/>
    </w:rPr>
  </w:style>
  <w:style w:type="character" w:customStyle="1" w:styleId="29">
    <w:name w:val="Подпись к таблице (2)_"/>
    <w:basedOn w:val="a0"/>
    <w:link w:val="211"/>
    <w:uiPriority w:val="99"/>
    <w:locked/>
    <w:rPr>
      <w:rFonts w:ascii="Times New Roman" w:hAnsi="Times New Roman" w:cs="Times New Roman"/>
      <w:sz w:val="9"/>
      <w:szCs w:val="9"/>
      <w:u w:val="none"/>
    </w:rPr>
  </w:style>
  <w:style w:type="character" w:customStyle="1" w:styleId="2a">
    <w:name w:val="Подпись к таблице (2)"/>
    <w:basedOn w:val="29"/>
    <w:uiPriority w:val="99"/>
    <w:rPr>
      <w:rFonts w:ascii="Times New Roman" w:hAnsi="Times New Roman" w:cs="Times New Roman"/>
      <w:sz w:val="9"/>
      <w:szCs w:val="9"/>
      <w:u w:val="single"/>
    </w:rPr>
  </w:style>
  <w:style w:type="character" w:customStyle="1" w:styleId="25pt">
    <w:name w:val="Подпись к таблице (2) + 5 pt"/>
    <w:aliases w:val="Курсив11,Интервал -1 pt6,Масштаб 150%3"/>
    <w:basedOn w:val="29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single"/>
    </w:rPr>
  </w:style>
  <w:style w:type="character" w:customStyle="1" w:styleId="34">
    <w:name w:val="Подпись к таблице (3)_"/>
    <w:basedOn w:val="a0"/>
    <w:link w:val="35"/>
    <w:uiPriority w:val="99"/>
    <w:locked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50">
    <w:name w:val="Основной текст (5)_"/>
    <w:basedOn w:val="a0"/>
    <w:link w:val="51"/>
    <w:uiPriority w:val="99"/>
    <w:locked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5Georgia">
    <w:name w:val="Основной текст (5) + Georgia"/>
    <w:aliases w:val="Интервал 0 pt4"/>
    <w:basedOn w:val="50"/>
    <w:uiPriority w:val="99"/>
    <w:rPr>
      <w:rFonts w:ascii="Georgia" w:hAnsi="Georgia" w:cs="Georgia"/>
      <w:spacing w:val="0"/>
      <w:sz w:val="12"/>
      <w:szCs w:val="12"/>
      <w:u w:val="none"/>
    </w:rPr>
  </w:style>
  <w:style w:type="character" w:customStyle="1" w:styleId="52">
    <w:name w:val="Основной текст (5)"/>
    <w:basedOn w:val="50"/>
    <w:uiPriority w:val="99"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6Exact">
    <w:name w:val="Основной текст (6) Exact"/>
    <w:basedOn w:val="a0"/>
    <w:link w:val="60"/>
    <w:uiPriority w:val="99"/>
    <w:locked/>
    <w:rPr>
      <w:rFonts w:ascii="Lucida Sans Unicode" w:hAnsi="Lucida Sans Unicode" w:cs="Lucida Sans Unicode"/>
      <w:spacing w:val="-3"/>
      <w:sz w:val="13"/>
      <w:szCs w:val="13"/>
      <w:u w:val="none"/>
      <w:lang w:val="en-US" w:eastAsia="en-US"/>
    </w:rPr>
  </w:style>
  <w:style w:type="character" w:customStyle="1" w:styleId="6Consolas">
    <w:name w:val="Основной текст (6) + Consolas"/>
    <w:aliases w:val="4 pt,Курсив10,Интервал 0 pt Exact"/>
    <w:basedOn w:val="6Exact"/>
    <w:uiPriority w:val="99"/>
    <w:rPr>
      <w:rFonts w:ascii="Consolas" w:hAnsi="Consolas" w:cs="Consolas"/>
      <w:i/>
      <w:iCs/>
      <w:strike/>
      <w:spacing w:val="1"/>
      <w:sz w:val="8"/>
      <w:szCs w:val="8"/>
      <w:u w:val="none"/>
      <w:lang w:val="en-US" w:eastAsia="en-US"/>
    </w:rPr>
  </w:style>
  <w:style w:type="character" w:customStyle="1" w:styleId="6TimesNewRoman">
    <w:name w:val="Основной текст (6) + Times New Roman"/>
    <w:aliases w:val="4 pt7,Интервал 0 pt Exact9"/>
    <w:basedOn w:val="6Exact"/>
    <w:uiPriority w:val="99"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customStyle="1" w:styleId="7Exact">
    <w:name w:val="Основной текст (7) Exact"/>
    <w:basedOn w:val="a0"/>
    <w:link w:val="70"/>
    <w:uiPriority w:val="99"/>
    <w:locked/>
    <w:rPr>
      <w:rFonts w:ascii="Consolas" w:hAnsi="Consolas" w:cs="Consolas"/>
      <w:spacing w:val="-27"/>
      <w:sz w:val="20"/>
      <w:szCs w:val="20"/>
      <w:u w:val="none"/>
    </w:rPr>
  </w:style>
  <w:style w:type="character" w:customStyle="1" w:styleId="7-2ptExact">
    <w:name w:val="Основной текст (7) + Интервал -2 pt Exact"/>
    <w:basedOn w:val="7Exact"/>
    <w:uiPriority w:val="99"/>
    <w:rPr>
      <w:rFonts w:ascii="Consolas" w:hAnsi="Consolas" w:cs="Consolas"/>
      <w:spacing w:val="-40"/>
      <w:sz w:val="20"/>
      <w:szCs w:val="20"/>
      <w:u w:val="none"/>
    </w:rPr>
  </w:style>
  <w:style w:type="character" w:customStyle="1" w:styleId="71">
    <w:name w:val="Основной текст (7) + Курсив"/>
    <w:aliases w:val="Интервал 0 pt Exact8"/>
    <w:basedOn w:val="7Exact"/>
    <w:uiPriority w:val="99"/>
    <w:rPr>
      <w:rFonts w:ascii="Consolas" w:hAnsi="Consolas" w:cs="Consolas"/>
      <w:i/>
      <w:iCs/>
      <w:spacing w:val="-19"/>
      <w:sz w:val="20"/>
      <w:szCs w:val="20"/>
      <w:u w:val="none"/>
    </w:rPr>
  </w:style>
  <w:style w:type="character" w:customStyle="1" w:styleId="4ptExact">
    <w:name w:val="Основной текст + Интервал 4 pt Exact"/>
    <w:basedOn w:val="10"/>
    <w:uiPriority w:val="99"/>
    <w:rPr>
      <w:rFonts w:ascii="Lucida Sans Unicode" w:hAnsi="Lucida Sans Unicode" w:cs="Lucida Sans Unicode"/>
      <w:spacing w:val="99"/>
      <w:sz w:val="13"/>
      <w:szCs w:val="13"/>
      <w:u w:val="none"/>
    </w:rPr>
  </w:style>
  <w:style w:type="character" w:customStyle="1" w:styleId="ad">
    <w:name w:val="Основной текст + Малые прописные"/>
    <w:aliases w:val="Интервал 4 pt Exact"/>
    <w:basedOn w:val="10"/>
    <w:uiPriority w:val="99"/>
    <w:rPr>
      <w:rFonts w:ascii="Lucida Sans Unicode" w:hAnsi="Lucida Sans Unicode" w:cs="Lucida Sans Unicode"/>
      <w:smallCaps/>
      <w:spacing w:val="99"/>
      <w:sz w:val="13"/>
      <w:szCs w:val="13"/>
      <w:u w:val="none"/>
    </w:rPr>
  </w:style>
  <w:style w:type="character" w:customStyle="1" w:styleId="5Exact">
    <w:name w:val="Основной текст (5) Exact"/>
    <w:basedOn w:val="a0"/>
    <w:uiPriority w:val="99"/>
    <w:rPr>
      <w:rFonts w:ascii="Consolas" w:hAnsi="Consolas" w:cs="Consolas"/>
      <w:spacing w:val="-6"/>
      <w:sz w:val="9"/>
      <w:szCs w:val="9"/>
      <w:u w:val="none"/>
    </w:rPr>
  </w:style>
  <w:style w:type="character" w:customStyle="1" w:styleId="5LucidaSansUnicode">
    <w:name w:val="Основной текст (5) + Lucida Sans Unicode"/>
    <w:aliases w:val="6,5 pt13,Интервал 0 pt Exact7"/>
    <w:basedOn w:val="5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5Georgia2">
    <w:name w:val="Основной текст (5) + Georgia2"/>
    <w:aliases w:val="7 pt1,Интервал 0 pt Exact6"/>
    <w:basedOn w:val="50"/>
    <w:uiPriority w:val="99"/>
    <w:rPr>
      <w:rFonts w:ascii="Georgia" w:hAnsi="Georgia" w:cs="Georgia"/>
      <w:spacing w:val="0"/>
      <w:sz w:val="14"/>
      <w:szCs w:val="14"/>
      <w:u w:val="none"/>
    </w:rPr>
  </w:style>
  <w:style w:type="character" w:customStyle="1" w:styleId="50ptExact">
    <w:name w:val="Основной текст (5) + Интервал 0 pt Exact"/>
    <w:basedOn w:val="50"/>
    <w:uiPriority w:val="99"/>
    <w:rPr>
      <w:rFonts w:ascii="Consolas" w:hAnsi="Consolas" w:cs="Consolas"/>
      <w:spacing w:val="0"/>
      <w:sz w:val="9"/>
      <w:szCs w:val="9"/>
      <w:u w:val="none"/>
    </w:rPr>
  </w:style>
  <w:style w:type="character" w:customStyle="1" w:styleId="5TimesNewRoman">
    <w:name w:val="Основной текст (5) + Times New Roman"/>
    <w:aliases w:val="4 pt6,Интервал 0 pt Exact5"/>
    <w:basedOn w:val="50"/>
    <w:uiPriority w:val="99"/>
    <w:rPr>
      <w:rFonts w:ascii="Times New Roman" w:hAnsi="Times New Roman" w:cs="Times New Roman"/>
      <w:spacing w:val="1"/>
      <w:sz w:val="8"/>
      <w:szCs w:val="8"/>
      <w:u w:val="none"/>
    </w:rPr>
  </w:style>
  <w:style w:type="character" w:customStyle="1" w:styleId="5Georgia1">
    <w:name w:val="Основной текст (5) + Georgia1"/>
    <w:aliases w:val="4 pt5,Интервал 0 pt Exact4"/>
    <w:basedOn w:val="50"/>
    <w:uiPriority w:val="99"/>
    <w:rPr>
      <w:rFonts w:ascii="Georgia" w:hAnsi="Georgia" w:cs="Georgia"/>
      <w:spacing w:val="0"/>
      <w:sz w:val="8"/>
      <w:szCs w:val="8"/>
      <w:u w:val="none"/>
    </w:rPr>
  </w:style>
  <w:style w:type="character" w:customStyle="1" w:styleId="5TimesNewRoman1">
    <w:name w:val="Основной текст (5) + Times New Roman1"/>
    <w:aliases w:val="4 pt4,Курсив9,Интервал 0 pt3,Масштаб 150% Exact"/>
    <w:basedOn w:val="50"/>
    <w:uiPriority w:val="99"/>
    <w:rPr>
      <w:rFonts w:ascii="Times New Roman" w:hAnsi="Times New Roman" w:cs="Times New Roman"/>
      <w:i/>
      <w:iCs/>
      <w:spacing w:val="-16"/>
      <w:w w:val="150"/>
      <w:sz w:val="8"/>
      <w:szCs w:val="8"/>
      <w:u w:val="none"/>
      <w:lang w:val="en-US" w:eastAsia="en-US"/>
    </w:rPr>
  </w:style>
  <w:style w:type="character" w:customStyle="1" w:styleId="8Exact">
    <w:name w:val="Основной текст (8) Exact"/>
    <w:basedOn w:val="a0"/>
    <w:uiPriority w:val="99"/>
    <w:rPr>
      <w:rFonts w:ascii="Times New Roman" w:hAnsi="Times New Roman" w:cs="Times New Roman"/>
      <w:spacing w:val="1"/>
      <w:sz w:val="8"/>
      <w:szCs w:val="8"/>
      <w:u w:val="none"/>
    </w:rPr>
  </w:style>
  <w:style w:type="character" w:customStyle="1" w:styleId="8LucidaSansUnicode">
    <w:name w:val="Основной текст (8) + Lucida Sans Unicode"/>
    <w:aliases w:val="61,5 pt12,Интервал 0 pt Exact3"/>
    <w:basedOn w:val="80"/>
    <w:uiPriority w:val="99"/>
    <w:rPr>
      <w:rFonts w:ascii="Lucida Sans Unicode" w:hAnsi="Lucida Sans Unicode" w:cs="Lucida Sans Unicode"/>
      <w:color w:val="000000"/>
      <w:spacing w:val="-3"/>
      <w:w w:val="100"/>
      <w:position w:val="0"/>
      <w:sz w:val="13"/>
      <w:szCs w:val="13"/>
      <w:u w:val="none"/>
      <w:lang w:val="en-US" w:eastAsia="en-US"/>
    </w:rPr>
  </w:style>
  <w:style w:type="character" w:customStyle="1" w:styleId="9Exact">
    <w:name w:val="Основной текст (9) Exact"/>
    <w:basedOn w:val="a0"/>
    <w:link w:val="90"/>
    <w:uiPriority w:val="99"/>
    <w:locked/>
    <w:rPr>
      <w:rFonts w:ascii="Lucida Sans Unicode" w:hAnsi="Lucida Sans Unicode" w:cs="Lucida Sans Unicode"/>
      <w:sz w:val="22"/>
      <w:szCs w:val="22"/>
      <w:u w:val="none"/>
    </w:rPr>
  </w:style>
  <w:style w:type="character" w:customStyle="1" w:styleId="10Exact">
    <w:name w:val="Основной текст (10) Exact"/>
    <w:basedOn w:val="a0"/>
    <w:link w:val="101"/>
    <w:uiPriority w:val="99"/>
    <w:locked/>
    <w:rPr>
      <w:rFonts w:ascii="Georgia" w:hAnsi="Georgia" w:cs="Georgia"/>
      <w:b/>
      <w:bCs/>
      <w:spacing w:val="-47"/>
      <w:sz w:val="62"/>
      <w:szCs w:val="62"/>
      <w:u w:val="none"/>
      <w:lang w:val="en-US" w:eastAsia="en-US"/>
    </w:rPr>
  </w:style>
  <w:style w:type="character" w:customStyle="1" w:styleId="10Exact1">
    <w:name w:val="Основной текст (10) Exact1"/>
    <w:basedOn w:val="10Exact"/>
    <w:uiPriority w:val="99"/>
    <w:rPr>
      <w:rFonts w:ascii="Georgia" w:hAnsi="Georgia" w:cs="Georgia"/>
      <w:b/>
      <w:bCs/>
      <w:spacing w:val="-47"/>
      <w:sz w:val="62"/>
      <w:szCs w:val="62"/>
      <w:u w:val="none"/>
      <w:lang w:val="en-US" w:eastAsia="en-US"/>
    </w:rPr>
  </w:style>
  <w:style w:type="character" w:customStyle="1" w:styleId="2b">
    <w:name w:val="Подпись к картинке (2)_"/>
    <w:basedOn w:val="a0"/>
    <w:link w:val="212"/>
    <w:uiPriority w:val="99"/>
    <w:locked/>
    <w:rPr>
      <w:rFonts w:ascii="Consolas" w:hAnsi="Consolas" w:cs="Consolas"/>
      <w:sz w:val="16"/>
      <w:szCs w:val="16"/>
      <w:u w:val="none"/>
      <w:lang w:val="en-US" w:eastAsia="en-US"/>
    </w:rPr>
  </w:style>
  <w:style w:type="character" w:customStyle="1" w:styleId="2c">
    <w:name w:val="Подпись к картинке (2)"/>
    <w:basedOn w:val="2b"/>
    <w:uiPriority w:val="99"/>
    <w:rPr>
      <w:rFonts w:ascii="Consolas" w:hAnsi="Consolas" w:cs="Consolas"/>
      <w:color w:val="FFFFFF"/>
      <w:sz w:val="16"/>
      <w:szCs w:val="16"/>
      <w:u w:val="none"/>
      <w:lang w:val="en-US" w:eastAsia="en-US"/>
    </w:rPr>
  </w:style>
  <w:style w:type="character" w:customStyle="1" w:styleId="36">
    <w:name w:val="Подпись к картинке (3)_"/>
    <w:basedOn w:val="a0"/>
    <w:link w:val="310"/>
    <w:uiPriority w:val="99"/>
    <w:locked/>
    <w:rPr>
      <w:rFonts w:ascii="Consolas" w:hAnsi="Consolas" w:cs="Consolas"/>
      <w:sz w:val="16"/>
      <w:szCs w:val="16"/>
      <w:u w:val="none"/>
      <w:lang w:val="en-US" w:eastAsia="en-US"/>
    </w:rPr>
  </w:style>
  <w:style w:type="character" w:customStyle="1" w:styleId="37">
    <w:name w:val="Подпись к картинке (3)"/>
    <w:basedOn w:val="36"/>
    <w:uiPriority w:val="99"/>
    <w:rPr>
      <w:rFonts w:ascii="Consolas" w:hAnsi="Consolas" w:cs="Consolas"/>
      <w:color w:val="FFFFFF"/>
      <w:sz w:val="16"/>
      <w:szCs w:val="16"/>
      <w:u w:val="none"/>
      <w:lang w:val="en-US" w:eastAsia="en-US"/>
    </w:rPr>
  </w:style>
  <w:style w:type="character" w:customStyle="1" w:styleId="TimesNewRoman1">
    <w:name w:val="Основной текст + Times New Roman1"/>
    <w:aliases w:val="8 pt"/>
    <w:basedOn w:val="10"/>
    <w:uiPriority w:val="99"/>
    <w:rPr>
      <w:rFonts w:ascii="Times New Roman" w:hAnsi="Times New Roman" w:cs="Times New Roman"/>
      <w:sz w:val="16"/>
      <w:szCs w:val="16"/>
      <w:u w:val="none"/>
      <w:lang w:val="en-US" w:eastAsia="en-US"/>
    </w:rPr>
  </w:style>
  <w:style w:type="character" w:customStyle="1" w:styleId="38">
    <w:name w:val="Основной текст (3)"/>
    <w:basedOn w:val="3"/>
    <w:uiPriority w:val="99"/>
    <w:rPr>
      <w:rFonts w:ascii="Lucida Sans Unicode" w:hAnsi="Lucida Sans Unicode" w:cs="Lucida Sans Unicode"/>
      <w:sz w:val="11"/>
      <w:szCs w:val="11"/>
      <w:u w:val="none"/>
    </w:rPr>
  </w:style>
  <w:style w:type="character" w:customStyle="1" w:styleId="43">
    <w:name w:val="Подпись к таблице (4)_"/>
    <w:basedOn w:val="a0"/>
    <w:link w:val="44"/>
    <w:uiPriority w:val="99"/>
    <w:locked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customStyle="1" w:styleId="45">
    <w:name w:val="Подпись к таблице (4) + Малые прописные"/>
    <w:basedOn w:val="43"/>
    <w:uiPriority w:val="99"/>
    <w:rPr>
      <w:rFonts w:ascii="Times New Roman" w:hAnsi="Times New Roman" w:cs="Times New Roman"/>
      <w:smallCaps/>
      <w:sz w:val="9"/>
      <w:szCs w:val="9"/>
      <w:u w:val="none"/>
      <w:lang w:val="en-US" w:eastAsia="en-US"/>
    </w:rPr>
  </w:style>
  <w:style w:type="character" w:customStyle="1" w:styleId="4LucidaSansUnicode">
    <w:name w:val="Подпись к таблице (4) + Lucida Sans Unicode"/>
    <w:aliases w:val="7,5 pt11"/>
    <w:basedOn w:val="4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53">
    <w:name w:val="Подпись к таблице (5)_"/>
    <w:basedOn w:val="a0"/>
    <w:link w:val="54"/>
    <w:uiPriority w:val="99"/>
    <w:locked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55">
    <w:name w:val="Подпись к таблице (5) + Курсив"/>
    <w:basedOn w:val="53"/>
    <w:uiPriority w:val="99"/>
    <w:rPr>
      <w:rFonts w:ascii="Times New Roman" w:hAnsi="Times New Roman" w:cs="Times New Roman"/>
      <w:i/>
      <w:iCs/>
      <w:sz w:val="8"/>
      <w:szCs w:val="8"/>
      <w:u w:val="none"/>
      <w:lang w:val="en-US" w:eastAsia="en-US"/>
    </w:rPr>
  </w:style>
  <w:style w:type="character" w:customStyle="1" w:styleId="5LucidaSansUnicode0">
    <w:name w:val="Подпись к таблице (5) + Lucida Sans Unicode"/>
    <w:aliases w:val="73,5 pt10"/>
    <w:basedOn w:val="5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5LucidaSansUnicode2">
    <w:name w:val="Подпись к таблице (5) + Lucida Sans Unicode2"/>
    <w:aliases w:val="72,5 pt9,Курсив8,Интервал -1 pt5"/>
    <w:basedOn w:val="53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  <w:lang w:val="en-US" w:eastAsia="en-US"/>
    </w:rPr>
  </w:style>
  <w:style w:type="character" w:customStyle="1" w:styleId="5LucidaSansUnicode1">
    <w:name w:val="Подпись к таблице (5) + Lucida Sans Unicode1"/>
    <w:aliases w:val="71,5 pt8"/>
    <w:basedOn w:val="53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39">
    <w:name w:val="Основной текст + Курсив3"/>
    <w:aliases w:val="Интервал -1 pt4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10pt">
    <w:name w:val="Основной текст + 10 pt"/>
    <w:aliases w:val="Полужирный"/>
    <w:basedOn w:val="10"/>
    <w:uiPriority w:val="99"/>
    <w:rPr>
      <w:rFonts w:ascii="Lucida Sans Unicode" w:hAnsi="Lucida Sans Unicode" w:cs="Lucida Sans Unicode"/>
      <w:b/>
      <w:bCs/>
      <w:sz w:val="20"/>
      <w:szCs w:val="20"/>
      <w:u w:val="none"/>
    </w:rPr>
  </w:style>
  <w:style w:type="character" w:customStyle="1" w:styleId="Consolas1">
    <w:name w:val="Основной текст + Consolas1"/>
    <w:aliases w:val="11,5 pt7,Курсив7"/>
    <w:basedOn w:val="10"/>
    <w:uiPriority w:val="99"/>
    <w:rPr>
      <w:rFonts w:ascii="Consolas" w:hAnsi="Consolas" w:cs="Consolas"/>
      <w:i/>
      <w:iCs/>
      <w:sz w:val="23"/>
      <w:szCs w:val="23"/>
      <w:u w:val="none"/>
    </w:rPr>
  </w:style>
  <w:style w:type="character" w:customStyle="1" w:styleId="1c">
    <w:name w:val="Основной текст + Малые прописные1"/>
    <w:basedOn w:val="10"/>
    <w:uiPriority w:val="99"/>
    <w:rPr>
      <w:rFonts w:ascii="Lucida Sans Unicode" w:hAnsi="Lucida Sans Unicode" w:cs="Lucida Sans Unicode"/>
      <w:smallCaps/>
      <w:sz w:val="15"/>
      <w:szCs w:val="15"/>
      <w:u w:val="none"/>
    </w:rPr>
  </w:style>
  <w:style w:type="character" w:customStyle="1" w:styleId="2d">
    <w:name w:val="Основной текст + Курсив2"/>
    <w:aliases w:val="Интервал -1 pt3"/>
    <w:basedOn w:val="10"/>
    <w:uiPriority w:val="99"/>
    <w:rPr>
      <w:rFonts w:ascii="Lucida Sans Unicode" w:hAnsi="Lucida Sans Unicode" w:cs="Lucida Sans Unicode"/>
      <w:i/>
      <w:iCs/>
      <w:spacing w:val="-20"/>
      <w:sz w:val="15"/>
      <w:szCs w:val="15"/>
      <w:u w:val="none"/>
    </w:rPr>
  </w:style>
  <w:style w:type="character" w:customStyle="1" w:styleId="80">
    <w:name w:val="Основной текст (8)_"/>
    <w:basedOn w:val="a0"/>
    <w:link w:val="81"/>
    <w:uiPriority w:val="99"/>
    <w:locked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customStyle="1" w:styleId="85pt">
    <w:name w:val="Основной текст (8) + 5 pt"/>
    <w:aliases w:val="Курсив6,Интервал -1 pt2,Масштаб 150%2"/>
    <w:basedOn w:val="80"/>
    <w:uiPriority w:val="99"/>
    <w:rPr>
      <w:rFonts w:ascii="Times New Roman" w:hAnsi="Times New Roman" w:cs="Times New Roman"/>
      <w:i/>
      <w:iCs/>
      <w:spacing w:val="-20"/>
      <w:w w:val="150"/>
      <w:sz w:val="10"/>
      <w:szCs w:val="10"/>
      <w:u w:val="none"/>
      <w:lang w:val="en-US" w:eastAsia="en-US"/>
    </w:rPr>
  </w:style>
  <w:style w:type="character" w:customStyle="1" w:styleId="82">
    <w:name w:val="Основной текст (8) + Малые прописные"/>
    <w:basedOn w:val="80"/>
    <w:uiPriority w:val="99"/>
    <w:rPr>
      <w:rFonts w:ascii="Times New Roman" w:hAnsi="Times New Roman" w:cs="Times New Roman"/>
      <w:smallCaps/>
      <w:sz w:val="9"/>
      <w:szCs w:val="9"/>
      <w:u w:val="none"/>
      <w:lang w:val="en-US" w:eastAsia="en-US"/>
    </w:rPr>
  </w:style>
  <w:style w:type="character" w:customStyle="1" w:styleId="4Exact">
    <w:name w:val="Подпись к картинке (4) Exact"/>
    <w:basedOn w:val="a0"/>
    <w:link w:val="46"/>
    <w:uiPriority w:val="99"/>
    <w:locked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customStyle="1" w:styleId="4Exact1">
    <w:name w:val="Подпись к картинке (4) Exact1"/>
    <w:basedOn w:val="4Exact"/>
    <w:uiPriority w:val="99"/>
    <w:rPr>
      <w:rFonts w:ascii="Times New Roman" w:hAnsi="Times New Roman" w:cs="Times New Roman"/>
      <w:spacing w:val="1"/>
      <w:sz w:val="8"/>
      <w:szCs w:val="8"/>
      <w:u w:val="none"/>
      <w:lang w:val="en-US" w:eastAsia="en-US"/>
    </w:rPr>
  </w:style>
  <w:style w:type="character" w:customStyle="1" w:styleId="47">
    <w:name w:val="Подпись к картинке (4) + Курсив"/>
    <w:aliases w:val="Интервал 0 pt2,Масштаб 150% Exact1"/>
    <w:basedOn w:val="4Exact"/>
    <w:uiPriority w:val="99"/>
    <w:rPr>
      <w:rFonts w:ascii="Times New Roman" w:hAnsi="Times New Roman" w:cs="Times New Roman"/>
      <w:i/>
      <w:iCs/>
      <w:spacing w:val="-16"/>
      <w:w w:val="150"/>
      <w:sz w:val="8"/>
      <w:szCs w:val="8"/>
      <w:u w:val="none"/>
      <w:lang w:val="en-US" w:eastAsia="en-US"/>
    </w:rPr>
  </w:style>
  <w:style w:type="character" w:customStyle="1" w:styleId="Exact0">
    <w:name w:val="Подпись к картинке Exact"/>
    <w:basedOn w:val="a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ae">
    <w:name w:val="Подпись к картинке + Курсив"/>
    <w:aliases w:val="Интервал 0 pt Exact2"/>
    <w:basedOn w:val="ab"/>
    <w:uiPriority w:val="99"/>
    <w:rPr>
      <w:rFonts w:ascii="Lucida Sans Unicode" w:hAnsi="Lucida Sans Unicode" w:cs="Lucida Sans Unicode"/>
      <w:i/>
      <w:iCs/>
      <w:spacing w:val="-13"/>
      <w:sz w:val="13"/>
      <w:szCs w:val="13"/>
      <w:u w:val="none"/>
    </w:rPr>
  </w:style>
  <w:style w:type="character" w:customStyle="1" w:styleId="Exact2">
    <w:name w:val="Подпись к картинке Exact2"/>
    <w:basedOn w:val="ab"/>
    <w:uiPriority w:val="99"/>
    <w:rPr>
      <w:rFonts w:ascii="Lucida Sans Unicode" w:hAnsi="Lucida Sans Unicode" w:cs="Lucida Sans Unicode"/>
      <w:strike/>
      <w:spacing w:val="-3"/>
      <w:sz w:val="13"/>
      <w:szCs w:val="13"/>
      <w:u w:val="none"/>
    </w:rPr>
  </w:style>
  <w:style w:type="character" w:customStyle="1" w:styleId="Exact1">
    <w:name w:val="Подпись к картинке Exact1"/>
    <w:basedOn w:val="ab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2Exact">
    <w:name w:val="Основной текст (2) Exact"/>
    <w:basedOn w:val="a0"/>
    <w:uiPriority w:val="99"/>
    <w:rPr>
      <w:rFonts w:ascii="Lucida Sans Unicode" w:hAnsi="Lucida Sans Unicode" w:cs="Lucida Sans Unicode"/>
      <w:spacing w:val="2"/>
      <w:sz w:val="17"/>
      <w:szCs w:val="17"/>
      <w:u w:val="none"/>
    </w:rPr>
  </w:style>
  <w:style w:type="character" w:customStyle="1" w:styleId="2Exact1">
    <w:name w:val="Основной текст (2) Exact1"/>
    <w:basedOn w:val="2"/>
    <w:uiPriority w:val="99"/>
    <w:rPr>
      <w:rFonts w:ascii="Lucida Sans Unicode" w:hAnsi="Lucida Sans Unicode" w:cs="Lucida Sans Unicode"/>
      <w:spacing w:val="2"/>
      <w:sz w:val="17"/>
      <w:szCs w:val="17"/>
      <w:u w:val="none"/>
    </w:rPr>
  </w:style>
  <w:style w:type="character" w:customStyle="1" w:styleId="Exact10">
    <w:name w:val="Основной текст Exact1"/>
    <w:basedOn w:val="10"/>
    <w:uiPriority w:val="99"/>
    <w:rPr>
      <w:rFonts w:ascii="Lucida Sans Unicode" w:hAnsi="Lucida Sans Unicode" w:cs="Lucida Sans Unicode"/>
      <w:spacing w:val="-3"/>
      <w:sz w:val="13"/>
      <w:szCs w:val="13"/>
      <w:u w:val="none"/>
    </w:rPr>
  </w:style>
  <w:style w:type="character" w:customStyle="1" w:styleId="1d">
    <w:name w:val="Основной текст + Курсив1"/>
    <w:aliases w:val="Интервал 0 pt Exact1"/>
    <w:basedOn w:val="10"/>
    <w:uiPriority w:val="99"/>
    <w:rPr>
      <w:rFonts w:ascii="Lucida Sans Unicode" w:hAnsi="Lucida Sans Unicode" w:cs="Lucida Sans Unicode"/>
      <w:i/>
      <w:iCs/>
      <w:spacing w:val="-13"/>
      <w:sz w:val="13"/>
      <w:szCs w:val="13"/>
      <w:u w:val="none"/>
    </w:rPr>
  </w:style>
  <w:style w:type="character" w:customStyle="1" w:styleId="5Exact0">
    <w:name w:val="Подпись к картинке (5) Exact"/>
    <w:basedOn w:val="a0"/>
    <w:link w:val="56"/>
    <w:uiPriority w:val="99"/>
    <w:locked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customStyle="1" w:styleId="5FranklinGothicHeavy">
    <w:name w:val="Подпись к картинке (5) + Franklin Gothic Heavy"/>
    <w:aliases w:val="17 pt,Курсив5,Интервал 1 pt Exact"/>
    <w:basedOn w:val="5Exact0"/>
    <w:uiPriority w:val="99"/>
    <w:rPr>
      <w:rFonts w:ascii="Franklin Gothic Heavy" w:hAnsi="Franklin Gothic Heavy" w:cs="Franklin Gothic Heavy"/>
      <w:i/>
      <w:iCs/>
      <w:spacing w:val="34"/>
      <w:sz w:val="34"/>
      <w:szCs w:val="34"/>
      <w:u w:val="none"/>
      <w:lang w:val="en-US" w:eastAsia="en-US"/>
    </w:rPr>
  </w:style>
  <w:style w:type="character" w:customStyle="1" w:styleId="5Exact1">
    <w:name w:val="Подпись к картинке (5) Exact1"/>
    <w:basedOn w:val="5Exact0"/>
    <w:uiPriority w:val="99"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customStyle="1" w:styleId="11Exact">
    <w:name w:val="Основной текст (11) Exact"/>
    <w:basedOn w:val="a0"/>
    <w:uiPriority w:val="99"/>
    <w:rPr>
      <w:rFonts w:ascii="Lucida Sans Unicode" w:hAnsi="Lucida Sans Unicode" w:cs="Lucida Sans Unicode"/>
      <w:spacing w:val="-3"/>
      <w:sz w:val="12"/>
      <w:szCs w:val="12"/>
      <w:u w:val="none"/>
      <w:lang w:val="en-US" w:eastAsia="en-US"/>
    </w:rPr>
  </w:style>
  <w:style w:type="character" w:customStyle="1" w:styleId="12Exact">
    <w:name w:val="Основной текст (12) Exact"/>
    <w:basedOn w:val="a0"/>
    <w:link w:val="120"/>
    <w:uiPriority w:val="99"/>
    <w:locked/>
    <w:rPr>
      <w:rFonts w:ascii="Consolas" w:hAnsi="Consolas" w:cs="Consolas"/>
      <w:spacing w:val="-25"/>
      <w:sz w:val="36"/>
      <w:szCs w:val="36"/>
      <w:u w:val="none"/>
      <w:lang w:val="en-US" w:eastAsia="en-US"/>
    </w:rPr>
  </w:style>
  <w:style w:type="character" w:customStyle="1" w:styleId="12Impact">
    <w:name w:val="Основной текст (12) + Impact"/>
    <w:aliases w:val="16 pt,Интервал 1 pt Exact1"/>
    <w:basedOn w:val="12Exact"/>
    <w:uiPriority w:val="99"/>
    <w:rPr>
      <w:rFonts w:ascii="Impact" w:hAnsi="Impact" w:cs="Impact"/>
      <w:spacing w:val="26"/>
      <w:sz w:val="32"/>
      <w:szCs w:val="32"/>
      <w:u w:val="none"/>
      <w:lang w:val="en-US" w:eastAsia="en-US"/>
    </w:rPr>
  </w:style>
  <w:style w:type="character" w:customStyle="1" w:styleId="120ptExact">
    <w:name w:val="Основной текст (12) + Интервал 0 pt Exact"/>
    <w:basedOn w:val="12Exact"/>
    <w:uiPriority w:val="99"/>
    <w:rPr>
      <w:rFonts w:ascii="Consolas" w:hAnsi="Consolas" w:cs="Consolas"/>
      <w:spacing w:val="-6"/>
      <w:sz w:val="36"/>
      <w:szCs w:val="36"/>
      <w:u w:val="none"/>
      <w:lang w:val="en-US" w:eastAsia="en-US"/>
    </w:rPr>
  </w:style>
  <w:style w:type="character" w:customStyle="1" w:styleId="13Exact">
    <w:name w:val="Основной текст (13) Exact"/>
    <w:basedOn w:val="a0"/>
    <w:link w:val="130"/>
    <w:uiPriority w:val="99"/>
    <w:locked/>
    <w:rPr>
      <w:rFonts w:ascii="Impact" w:hAnsi="Impact" w:cs="Impact"/>
      <w:spacing w:val="26"/>
      <w:sz w:val="32"/>
      <w:szCs w:val="32"/>
      <w:u w:val="none"/>
      <w:lang w:val="en-US" w:eastAsia="en-US"/>
    </w:rPr>
  </w:style>
  <w:style w:type="character" w:customStyle="1" w:styleId="13Consolas">
    <w:name w:val="Основной текст (13) + Consolas"/>
    <w:aliases w:val="21 pt,Интервал -2 pt Exact"/>
    <w:basedOn w:val="13Exact"/>
    <w:uiPriority w:val="99"/>
    <w:rPr>
      <w:rFonts w:ascii="Consolas" w:hAnsi="Consolas" w:cs="Consolas"/>
      <w:spacing w:val="-56"/>
      <w:sz w:val="42"/>
      <w:szCs w:val="42"/>
      <w:u w:val="none"/>
      <w:lang w:val="en-US" w:eastAsia="en-US"/>
    </w:rPr>
  </w:style>
  <w:style w:type="character" w:customStyle="1" w:styleId="13Consolas1">
    <w:name w:val="Основной текст (13) + Consolas1"/>
    <w:aliases w:val="21 pt1,Курсив4,Интервал -4 pt Exact"/>
    <w:basedOn w:val="13Exact"/>
    <w:uiPriority w:val="99"/>
    <w:rPr>
      <w:rFonts w:ascii="Consolas" w:hAnsi="Consolas" w:cs="Consolas"/>
      <w:i/>
      <w:iCs/>
      <w:spacing w:val="-84"/>
      <w:sz w:val="42"/>
      <w:szCs w:val="42"/>
      <w:u w:val="none"/>
      <w:lang w:val="en-US" w:eastAsia="en-US"/>
    </w:rPr>
  </w:style>
  <w:style w:type="character" w:customStyle="1" w:styleId="14Exact">
    <w:name w:val="Основной текст (14) Exact"/>
    <w:basedOn w:val="a0"/>
    <w:link w:val="140"/>
    <w:uiPriority w:val="99"/>
    <w:locked/>
    <w:rPr>
      <w:rFonts w:ascii="Tahoma" w:hAnsi="Tahoma" w:cs="Tahoma"/>
      <w:b/>
      <w:bCs/>
      <w:spacing w:val="27"/>
      <w:sz w:val="54"/>
      <w:szCs w:val="54"/>
      <w:u w:val="none"/>
      <w:lang w:val="en-US" w:eastAsia="en-US"/>
    </w:rPr>
  </w:style>
  <w:style w:type="character" w:customStyle="1" w:styleId="Georgia">
    <w:name w:val="Основной текст + Georgia"/>
    <w:aliases w:val="8,5 pt6"/>
    <w:basedOn w:val="10"/>
    <w:uiPriority w:val="99"/>
    <w:rPr>
      <w:rFonts w:ascii="Georgia" w:hAnsi="Georgia" w:cs="Georgia"/>
      <w:sz w:val="17"/>
      <w:szCs w:val="17"/>
      <w:u w:val="none"/>
    </w:rPr>
  </w:style>
  <w:style w:type="character" w:customStyle="1" w:styleId="6pt1">
    <w:name w:val="Основной текст + 6 pt1"/>
    <w:basedOn w:val="10"/>
    <w:uiPriority w:val="99"/>
    <w:rPr>
      <w:rFonts w:ascii="Lucida Sans Unicode" w:hAnsi="Lucida Sans Unicode" w:cs="Lucida Sans Unicode"/>
      <w:sz w:val="12"/>
      <w:szCs w:val="12"/>
      <w:u w:val="none"/>
    </w:rPr>
  </w:style>
  <w:style w:type="character" w:customStyle="1" w:styleId="150">
    <w:name w:val="Основной текст (15)_"/>
    <w:basedOn w:val="a0"/>
    <w:link w:val="151"/>
    <w:uiPriority w:val="99"/>
    <w:locked/>
    <w:rPr>
      <w:rFonts w:ascii="Consolas" w:hAnsi="Consolas" w:cs="Consolas"/>
      <w:w w:val="50"/>
      <w:sz w:val="78"/>
      <w:szCs w:val="78"/>
      <w:u w:val="none"/>
      <w:lang w:val="en-US" w:eastAsia="en-US"/>
    </w:rPr>
  </w:style>
  <w:style w:type="character" w:customStyle="1" w:styleId="160">
    <w:name w:val="Основной текст (16)_"/>
    <w:basedOn w:val="a0"/>
    <w:link w:val="161"/>
    <w:uiPriority w:val="99"/>
    <w:locked/>
    <w:rPr>
      <w:rFonts w:ascii="Times New Roman" w:hAnsi="Times New Roman" w:cs="Times New Roman"/>
      <w:sz w:val="8"/>
      <w:szCs w:val="8"/>
      <w:u w:val="none"/>
    </w:rPr>
  </w:style>
  <w:style w:type="character" w:customStyle="1" w:styleId="3Consolas">
    <w:name w:val="Основной текст (3) + Consolas"/>
    <w:aliases w:val="6 pt3"/>
    <w:basedOn w:val="3"/>
    <w:uiPriority w:val="99"/>
    <w:rPr>
      <w:rFonts w:ascii="Consolas" w:hAnsi="Consolas" w:cs="Consolas"/>
      <w:sz w:val="12"/>
      <w:szCs w:val="12"/>
      <w:u w:val="none"/>
      <w:lang w:val="en-US" w:eastAsia="en-US"/>
    </w:rPr>
  </w:style>
  <w:style w:type="character" w:customStyle="1" w:styleId="170">
    <w:name w:val="Основной текст (17)_"/>
    <w:basedOn w:val="a0"/>
    <w:link w:val="171"/>
    <w:uiPriority w:val="99"/>
    <w:locked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172">
    <w:name w:val="Основной текст (17) + Полужирный"/>
    <w:basedOn w:val="170"/>
    <w:uiPriority w:val="99"/>
    <w:rPr>
      <w:rFonts w:ascii="Times New Roman" w:hAnsi="Times New Roman" w:cs="Times New Roman"/>
      <w:b/>
      <w:bCs/>
      <w:sz w:val="8"/>
      <w:szCs w:val="8"/>
      <w:u w:val="none"/>
      <w:lang w:val="en-US" w:eastAsia="en-US"/>
    </w:rPr>
  </w:style>
  <w:style w:type="character" w:customStyle="1" w:styleId="180">
    <w:name w:val="Основной текст (18)_"/>
    <w:basedOn w:val="a0"/>
    <w:link w:val="181"/>
    <w:uiPriority w:val="99"/>
    <w:locked/>
    <w:rPr>
      <w:rFonts w:ascii="Times New Roman" w:hAnsi="Times New Roman" w:cs="Times New Roman"/>
      <w:b/>
      <w:bCs/>
      <w:sz w:val="8"/>
      <w:szCs w:val="8"/>
      <w:u w:val="none"/>
      <w:lang w:val="en-US" w:eastAsia="en-US"/>
    </w:rPr>
  </w:style>
  <w:style w:type="character" w:customStyle="1" w:styleId="18Candara">
    <w:name w:val="Основной текст (18) + Candara"/>
    <w:aliases w:val="Не полужирный1"/>
    <w:basedOn w:val="180"/>
    <w:uiPriority w:val="99"/>
    <w:rPr>
      <w:rFonts w:ascii="Candara" w:hAnsi="Candara" w:cs="Candara"/>
      <w:b w:val="0"/>
      <w:bCs w:val="0"/>
      <w:sz w:val="8"/>
      <w:szCs w:val="8"/>
      <w:u w:val="none"/>
      <w:lang w:val="en-US" w:eastAsia="en-US"/>
    </w:rPr>
  </w:style>
  <w:style w:type="character" w:customStyle="1" w:styleId="190">
    <w:name w:val="Основной текст (19)_"/>
    <w:basedOn w:val="a0"/>
    <w:link w:val="191"/>
    <w:uiPriority w:val="99"/>
    <w:locked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customStyle="1" w:styleId="19TimesNewRoman">
    <w:name w:val="Основной текст (19) + Times New Roman"/>
    <w:aliases w:val="4 pt3"/>
    <w:basedOn w:val="190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194pt">
    <w:name w:val="Основной текст (19) + 4 pt"/>
    <w:basedOn w:val="190"/>
    <w:uiPriority w:val="99"/>
    <w:rPr>
      <w:rFonts w:ascii="Lucida Sans Unicode" w:hAnsi="Lucida Sans Unicode" w:cs="Lucida Sans Unicode"/>
      <w:sz w:val="8"/>
      <w:szCs w:val="8"/>
      <w:u w:val="none"/>
      <w:lang w:val="en-US" w:eastAsia="en-US"/>
    </w:rPr>
  </w:style>
  <w:style w:type="character" w:customStyle="1" w:styleId="111">
    <w:name w:val="Основной текст (11)_"/>
    <w:basedOn w:val="a0"/>
    <w:link w:val="112"/>
    <w:uiPriority w:val="99"/>
    <w:locked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customStyle="1" w:styleId="220">
    <w:name w:val="Заголовок №2 (2)_"/>
    <w:basedOn w:val="a0"/>
    <w:link w:val="221"/>
    <w:uiPriority w:val="99"/>
    <w:locked/>
    <w:rPr>
      <w:rFonts w:ascii="Tahoma" w:hAnsi="Tahoma" w:cs="Tahoma"/>
      <w:b/>
      <w:bCs/>
      <w:spacing w:val="20"/>
      <w:sz w:val="58"/>
      <w:szCs w:val="58"/>
      <w:u w:val="none"/>
    </w:rPr>
  </w:style>
  <w:style w:type="character" w:customStyle="1" w:styleId="173">
    <w:name w:val="Основной текст (17) + Курсив"/>
    <w:basedOn w:val="170"/>
    <w:uiPriority w:val="99"/>
    <w:rPr>
      <w:rFonts w:ascii="Times New Roman" w:hAnsi="Times New Roman" w:cs="Times New Roman"/>
      <w:i/>
      <w:iCs/>
      <w:sz w:val="8"/>
      <w:szCs w:val="8"/>
      <w:u w:val="none"/>
      <w:lang w:val="en-US" w:eastAsia="en-US"/>
    </w:rPr>
  </w:style>
  <w:style w:type="character" w:customStyle="1" w:styleId="175">
    <w:name w:val="Основной текст (17) + 5"/>
    <w:aliases w:val="5 pt5"/>
    <w:basedOn w:val="170"/>
    <w:uiPriority w:val="99"/>
    <w:rPr>
      <w:rFonts w:ascii="Times New Roman" w:hAnsi="Times New Roman" w:cs="Times New Roman"/>
      <w:sz w:val="11"/>
      <w:szCs w:val="11"/>
      <w:u w:val="none"/>
      <w:lang w:val="en-US" w:eastAsia="en-US"/>
    </w:rPr>
  </w:style>
  <w:style w:type="character" w:customStyle="1" w:styleId="17Georgia">
    <w:name w:val="Основной текст (17) + Georgia"/>
    <w:aliases w:val="5 pt4"/>
    <w:basedOn w:val="170"/>
    <w:uiPriority w:val="99"/>
    <w:rPr>
      <w:rFonts w:ascii="Georgia" w:hAnsi="Georgia" w:cs="Georgia"/>
      <w:sz w:val="10"/>
      <w:szCs w:val="10"/>
      <w:u w:val="none"/>
      <w:lang w:val="en-US" w:eastAsia="en-US"/>
    </w:rPr>
  </w:style>
  <w:style w:type="character" w:customStyle="1" w:styleId="16Consolas">
    <w:name w:val="Основной текст (16) + Consolas"/>
    <w:aliases w:val="6 pt2,Интервал 0 pt1"/>
    <w:basedOn w:val="160"/>
    <w:uiPriority w:val="99"/>
    <w:rPr>
      <w:rFonts w:ascii="Consolas" w:hAnsi="Consolas" w:cs="Consolas"/>
      <w:spacing w:val="-10"/>
      <w:sz w:val="12"/>
      <w:szCs w:val="12"/>
      <w:u w:val="none"/>
    </w:rPr>
  </w:style>
  <w:style w:type="character" w:customStyle="1" w:styleId="16Consolas2">
    <w:name w:val="Основной текст (16) + Consolas2"/>
    <w:aliases w:val="6 pt1"/>
    <w:basedOn w:val="160"/>
    <w:uiPriority w:val="99"/>
    <w:rPr>
      <w:rFonts w:ascii="Consolas" w:hAnsi="Consolas" w:cs="Consolas"/>
      <w:sz w:val="12"/>
      <w:szCs w:val="12"/>
      <w:u w:val="none"/>
    </w:rPr>
  </w:style>
  <w:style w:type="character" w:customStyle="1" w:styleId="162">
    <w:name w:val="Основной текст (16)"/>
    <w:basedOn w:val="160"/>
    <w:uiPriority w:val="99"/>
    <w:rPr>
      <w:rFonts w:ascii="Times New Roman" w:hAnsi="Times New Roman" w:cs="Times New Roman"/>
      <w:sz w:val="8"/>
      <w:szCs w:val="8"/>
      <w:u w:val="none"/>
    </w:rPr>
  </w:style>
  <w:style w:type="character" w:customStyle="1" w:styleId="16Georgia">
    <w:name w:val="Основной текст (16) + Georgia"/>
    <w:basedOn w:val="160"/>
    <w:uiPriority w:val="99"/>
    <w:rPr>
      <w:rFonts w:ascii="Georgia" w:hAnsi="Georgia" w:cs="Georgia"/>
      <w:sz w:val="8"/>
      <w:szCs w:val="8"/>
      <w:u w:val="none"/>
    </w:rPr>
  </w:style>
  <w:style w:type="character" w:customStyle="1" w:styleId="16Consolas1">
    <w:name w:val="Основной текст (16) + Consolas1"/>
    <w:aliases w:val="Курсив3"/>
    <w:basedOn w:val="160"/>
    <w:uiPriority w:val="99"/>
    <w:rPr>
      <w:rFonts w:ascii="Consolas" w:hAnsi="Consolas" w:cs="Consolas"/>
      <w:i/>
      <w:iCs/>
      <w:sz w:val="8"/>
      <w:szCs w:val="8"/>
      <w:u w:val="none"/>
      <w:lang w:val="en-US" w:eastAsia="en-US"/>
    </w:rPr>
  </w:style>
  <w:style w:type="character" w:customStyle="1" w:styleId="84pt">
    <w:name w:val="Основной текст (8) + 4 pt"/>
    <w:basedOn w:val="80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8Georgia">
    <w:name w:val="Основной текст (8) + Georgia"/>
    <w:aliases w:val="4 pt2"/>
    <w:basedOn w:val="80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customStyle="1" w:styleId="44pt">
    <w:name w:val="Основной текст (4) + 4 pt"/>
    <w:aliases w:val="Масштаб 150%1"/>
    <w:basedOn w:val="41"/>
    <w:uiPriority w:val="99"/>
    <w:rPr>
      <w:rFonts w:ascii="Times New Roman" w:hAnsi="Times New Roman" w:cs="Times New Roman"/>
      <w:w w:val="150"/>
      <w:sz w:val="8"/>
      <w:szCs w:val="8"/>
      <w:u w:val="none"/>
    </w:rPr>
  </w:style>
  <w:style w:type="character" w:customStyle="1" w:styleId="440">
    <w:name w:val="Основной текст (4) + 4"/>
    <w:aliases w:val="5 pt3"/>
    <w:basedOn w:val="41"/>
    <w:uiPriority w:val="99"/>
    <w:rPr>
      <w:rFonts w:ascii="Times New Roman" w:hAnsi="Times New Roman" w:cs="Times New Roman"/>
      <w:sz w:val="9"/>
      <w:szCs w:val="9"/>
      <w:u w:val="none"/>
      <w:lang w:val="en-US" w:eastAsia="en-US"/>
    </w:rPr>
  </w:style>
  <w:style w:type="character" w:customStyle="1" w:styleId="44pt3">
    <w:name w:val="Основной текст (4) + 4 pt3"/>
    <w:basedOn w:val="4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44pt2">
    <w:name w:val="Основной текст (4) + 4 pt2"/>
    <w:aliases w:val="Курсив2"/>
    <w:basedOn w:val="41"/>
    <w:uiPriority w:val="99"/>
    <w:rPr>
      <w:rFonts w:ascii="Times New Roman" w:hAnsi="Times New Roman" w:cs="Times New Roman"/>
      <w:i/>
      <w:iCs/>
      <w:sz w:val="8"/>
      <w:szCs w:val="8"/>
      <w:u w:val="none"/>
    </w:rPr>
  </w:style>
  <w:style w:type="character" w:customStyle="1" w:styleId="44pt1">
    <w:name w:val="Основной текст (4) + 4 pt1"/>
    <w:basedOn w:val="4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4Georgia">
    <w:name w:val="Основной текст (4) + Georgia"/>
    <w:aliases w:val="4 pt1"/>
    <w:basedOn w:val="4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customStyle="1" w:styleId="201">
    <w:name w:val="Основной текст (20)_"/>
    <w:basedOn w:val="a0"/>
    <w:link w:val="2010"/>
    <w:uiPriority w:val="99"/>
    <w:locked/>
    <w:rPr>
      <w:rFonts w:ascii="Lucida Sans Unicode" w:hAnsi="Lucida Sans Unicode" w:cs="Lucida Sans Unicode"/>
      <w:sz w:val="8"/>
      <w:szCs w:val="8"/>
      <w:u w:val="none"/>
      <w:lang w:val="en-US" w:eastAsia="en-US"/>
    </w:rPr>
  </w:style>
  <w:style w:type="character" w:customStyle="1" w:styleId="207">
    <w:name w:val="Основной текст (20) + 7"/>
    <w:aliases w:val="5 pt2"/>
    <w:basedOn w:val="201"/>
    <w:uiPriority w:val="99"/>
    <w:rPr>
      <w:rFonts w:ascii="Lucida Sans Unicode" w:hAnsi="Lucida Sans Unicode" w:cs="Lucida Sans Unicode"/>
      <w:sz w:val="15"/>
      <w:szCs w:val="15"/>
      <w:u w:val="none"/>
      <w:lang w:val="en-US" w:eastAsia="en-US"/>
    </w:rPr>
  </w:style>
  <w:style w:type="character" w:customStyle="1" w:styleId="2071">
    <w:name w:val="Основной текст (20) + 71"/>
    <w:aliases w:val="5 pt1,Интервал -1 pt1"/>
    <w:basedOn w:val="201"/>
    <w:uiPriority w:val="99"/>
    <w:rPr>
      <w:rFonts w:ascii="Lucida Sans Unicode" w:hAnsi="Lucida Sans Unicode" w:cs="Lucida Sans Unicode"/>
      <w:spacing w:val="-30"/>
      <w:sz w:val="15"/>
      <w:szCs w:val="15"/>
      <w:u w:val="none"/>
      <w:lang w:val="en-US" w:eastAsia="en-US"/>
    </w:rPr>
  </w:style>
  <w:style w:type="character" w:customStyle="1" w:styleId="20Georgia">
    <w:name w:val="Основной текст (20) + Georgia"/>
    <w:basedOn w:val="20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character" w:customStyle="1" w:styleId="202">
    <w:name w:val="Основной текст (20)"/>
    <w:basedOn w:val="201"/>
    <w:uiPriority w:val="99"/>
    <w:rPr>
      <w:rFonts w:ascii="Lucida Sans Unicode" w:hAnsi="Lucida Sans Unicode" w:cs="Lucida Sans Unicode"/>
      <w:strike/>
      <w:sz w:val="8"/>
      <w:szCs w:val="8"/>
      <w:u w:val="none"/>
      <w:lang w:val="en-US" w:eastAsia="en-US"/>
    </w:rPr>
  </w:style>
  <w:style w:type="character" w:customStyle="1" w:styleId="206pt">
    <w:name w:val="Основной текст (20) + 6 pt"/>
    <w:basedOn w:val="201"/>
    <w:uiPriority w:val="99"/>
    <w:rPr>
      <w:rFonts w:ascii="Lucida Sans Unicode" w:hAnsi="Lucida Sans Unicode" w:cs="Lucida Sans Unicode"/>
      <w:sz w:val="12"/>
      <w:szCs w:val="12"/>
      <w:u w:val="none"/>
      <w:lang w:val="en-US" w:eastAsia="en-US"/>
    </w:rPr>
  </w:style>
  <w:style w:type="character" w:customStyle="1" w:styleId="20FranklinGothicHeavy">
    <w:name w:val="Основной текст (20) + Franklin Gothic Heavy"/>
    <w:aliases w:val="Курсив1"/>
    <w:basedOn w:val="201"/>
    <w:uiPriority w:val="99"/>
    <w:rPr>
      <w:rFonts w:ascii="Franklin Gothic Heavy" w:hAnsi="Franklin Gothic Heavy" w:cs="Franklin Gothic Heavy"/>
      <w:i/>
      <w:iCs/>
      <w:sz w:val="8"/>
      <w:szCs w:val="8"/>
      <w:u w:val="none"/>
      <w:lang w:val="en-US" w:eastAsia="en-US"/>
    </w:rPr>
  </w:style>
  <w:style w:type="character" w:customStyle="1" w:styleId="20TimesNewRoman">
    <w:name w:val="Основной текст (20) + Times New Roman"/>
    <w:basedOn w:val="201"/>
    <w:uiPriority w:val="99"/>
    <w:rPr>
      <w:rFonts w:ascii="Times New Roman" w:hAnsi="Times New Roman" w:cs="Times New Roman"/>
      <w:sz w:val="8"/>
      <w:szCs w:val="8"/>
      <w:u w:val="none"/>
      <w:lang w:val="en-US" w:eastAsia="en-US"/>
    </w:rPr>
  </w:style>
  <w:style w:type="character" w:customStyle="1" w:styleId="20Georgia1">
    <w:name w:val="Основной текст (20) + Georgia1"/>
    <w:basedOn w:val="201"/>
    <w:uiPriority w:val="99"/>
    <w:rPr>
      <w:rFonts w:ascii="Georgia" w:hAnsi="Georgia" w:cs="Georgia"/>
      <w:sz w:val="8"/>
      <w:szCs w:val="8"/>
      <w:u w:val="none"/>
      <w:lang w:val="en-US" w:eastAsia="en-US"/>
    </w:rPr>
  </w:style>
  <w:style w:type="paragraph" w:customStyle="1" w:styleId="20">
    <w:name w:val="Основной текст (2)"/>
    <w:basedOn w:val="a"/>
    <w:link w:val="2"/>
    <w:uiPriority w:val="99"/>
    <w:pPr>
      <w:shd w:val="clear" w:color="auto" w:fill="FFFFFF"/>
      <w:spacing w:line="300" w:lineRule="exact"/>
      <w:jc w:val="center"/>
    </w:pPr>
    <w:rPr>
      <w:rFonts w:ascii="Lucida Sans Unicode" w:hAnsi="Lucida Sans Unicode" w:cs="Lucida Sans Unicode"/>
      <w:color w:val="auto"/>
      <w:sz w:val="18"/>
      <w:szCs w:val="18"/>
    </w:rPr>
  </w:style>
  <w:style w:type="paragraph" w:customStyle="1" w:styleId="1">
    <w:name w:val="Колонтитул1"/>
    <w:basedOn w:val="a"/>
    <w:link w:val="a4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4"/>
      <w:szCs w:val="14"/>
    </w:rPr>
  </w:style>
  <w:style w:type="paragraph" w:customStyle="1" w:styleId="31">
    <w:name w:val="Основной текст (3)1"/>
    <w:basedOn w:val="a"/>
    <w:link w:val="3"/>
    <w:uiPriority w:val="99"/>
    <w:pPr>
      <w:shd w:val="clear" w:color="auto" w:fill="FFFFFF"/>
      <w:spacing w:after="480" w:line="203" w:lineRule="exact"/>
      <w:jc w:val="center"/>
    </w:pPr>
    <w:rPr>
      <w:rFonts w:ascii="Lucida Sans Unicode" w:hAnsi="Lucida Sans Unicode" w:cs="Lucida Sans Unicode"/>
      <w:color w:val="auto"/>
      <w:sz w:val="11"/>
      <w:szCs w:val="11"/>
    </w:rPr>
  </w:style>
  <w:style w:type="paragraph" w:customStyle="1" w:styleId="32">
    <w:name w:val="Заголовок №3"/>
    <w:basedOn w:val="a"/>
    <w:link w:val="30"/>
    <w:uiPriority w:val="99"/>
    <w:pPr>
      <w:shd w:val="clear" w:color="auto" w:fill="FFFFFF"/>
      <w:spacing w:before="1140" w:after="120" w:line="240" w:lineRule="atLeast"/>
      <w:outlineLvl w:val="2"/>
    </w:pPr>
    <w:rPr>
      <w:rFonts w:ascii="Lucida Sans Unicode" w:hAnsi="Lucida Sans Unicode" w:cs="Lucida Sans Unicode"/>
      <w:b/>
      <w:bCs/>
      <w:color w:val="auto"/>
      <w:sz w:val="20"/>
      <w:szCs w:val="20"/>
    </w:rPr>
  </w:style>
  <w:style w:type="paragraph" w:customStyle="1" w:styleId="aa">
    <w:name w:val="Подпись к таблице"/>
    <w:basedOn w:val="a"/>
    <w:link w:val="a9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5"/>
      <w:szCs w:val="15"/>
    </w:rPr>
  </w:style>
  <w:style w:type="paragraph" w:customStyle="1" w:styleId="ac">
    <w:name w:val="Подпись к картинке"/>
    <w:basedOn w:val="a"/>
    <w:link w:val="ab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5"/>
      <w:szCs w:val="15"/>
    </w:rPr>
  </w:style>
  <w:style w:type="paragraph" w:customStyle="1" w:styleId="410">
    <w:name w:val="Основной текст (4)1"/>
    <w:basedOn w:val="a"/>
    <w:link w:val="41"/>
    <w:uiPriority w:val="99"/>
    <w:pPr>
      <w:shd w:val="clear" w:color="auto" w:fill="FFFFFF"/>
      <w:spacing w:after="660" w:line="240" w:lineRule="atLeast"/>
      <w:ind w:hanging="260"/>
    </w:pPr>
    <w:rPr>
      <w:rFonts w:cs="Times New Roman"/>
      <w:color w:val="auto"/>
      <w:sz w:val="11"/>
      <w:szCs w:val="11"/>
    </w:rPr>
  </w:style>
  <w:style w:type="paragraph" w:customStyle="1" w:styleId="110">
    <w:name w:val="Заголовок №11"/>
    <w:basedOn w:val="a"/>
    <w:link w:val="1a"/>
    <w:uiPriority w:val="99"/>
    <w:pPr>
      <w:shd w:val="clear" w:color="auto" w:fill="FFFFFF"/>
      <w:spacing w:line="240" w:lineRule="atLeast"/>
      <w:outlineLvl w:val="0"/>
    </w:pPr>
    <w:rPr>
      <w:rFonts w:ascii="Georgia" w:hAnsi="Georgia" w:cs="Georgia"/>
      <w:b/>
      <w:bCs/>
      <w:color w:val="auto"/>
      <w:spacing w:val="-50"/>
      <w:sz w:val="62"/>
      <w:szCs w:val="62"/>
      <w:lang w:val="en-US" w:eastAsia="en-US"/>
    </w:rPr>
  </w:style>
  <w:style w:type="paragraph" w:customStyle="1" w:styleId="210">
    <w:name w:val="Заголовок №21"/>
    <w:basedOn w:val="a"/>
    <w:link w:val="27"/>
    <w:uiPriority w:val="99"/>
    <w:pPr>
      <w:shd w:val="clear" w:color="auto" w:fill="FFFFFF"/>
      <w:spacing w:before="360" w:line="240" w:lineRule="atLeast"/>
      <w:outlineLvl w:val="1"/>
    </w:pPr>
    <w:rPr>
      <w:rFonts w:ascii="Georgia" w:hAnsi="Georgia" w:cs="Georgia"/>
      <w:b/>
      <w:bCs/>
      <w:color w:val="auto"/>
      <w:spacing w:val="-50"/>
      <w:sz w:val="62"/>
      <w:szCs w:val="62"/>
    </w:rPr>
  </w:style>
  <w:style w:type="paragraph" w:customStyle="1" w:styleId="211">
    <w:name w:val="Подпись к таблице (2)1"/>
    <w:basedOn w:val="a"/>
    <w:link w:val="29"/>
    <w:uiPriority w:val="99"/>
    <w:pPr>
      <w:shd w:val="clear" w:color="auto" w:fill="FFFFFF"/>
      <w:spacing w:line="240" w:lineRule="atLeast"/>
    </w:pPr>
    <w:rPr>
      <w:rFonts w:cs="Times New Roman"/>
      <w:color w:val="auto"/>
      <w:sz w:val="9"/>
      <w:szCs w:val="9"/>
    </w:rPr>
  </w:style>
  <w:style w:type="paragraph" w:customStyle="1" w:styleId="35">
    <w:name w:val="Подпись к таблице (3)"/>
    <w:basedOn w:val="a"/>
    <w:link w:val="34"/>
    <w:uiPriority w:val="99"/>
    <w:pPr>
      <w:shd w:val="clear" w:color="auto" w:fill="FFFFFF"/>
      <w:spacing w:line="240" w:lineRule="atLeast"/>
    </w:pPr>
    <w:rPr>
      <w:rFonts w:ascii="Consolas" w:hAnsi="Consolas" w:cs="Consolas"/>
      <w:color w:val="auto"/>
      <w:spacing w:val="-10"/>
      <w:sz w:val="12"/>
      <w:szCs w:val="12"/>
    </w:rPr>
  </w:style>
  <w:style w:type="paragraph" w:customStyle="1" w:styleId="51">
    <w:name w:val="Основной текст (5)1"/>
    <w:basedOn w:val="a"/>
    <w:link w:val="50"/>
    <w:uiPriority w:val="99"/>
    <w:pPr>
      <w:shd w:val="clear" w:color="auto" w:fill="FFFFFF"/>
      <w:spacing w:before="60" w:after="240" w:line="240" w:lineRule="atLeast"/>
    </w:pPr>
    <w:rPr>
      <w:rFonts w:ascii="Consolas" w:hAnsi="Consolas" w:cs="Consolas"/>
      <w:color w:val="auto"/>
      <w:spacing w:val="-10"/>
      <w:sz w:val="12"/>
      <w:szCs w:val="12"/>
    </w:rPr>
  </w:style>
  <w:style w:type="paragraph" w:customStyle="1" w:styleId="60">
    <w:name w:val="Основной текст (6)"/>
    <w:basedOn w:val="a"/>
    <w:link w:val="6Exact"/>
    <w:uiPriority w:val="99"/>
    <w:pPr>
      <w:shd w:val="clear" w:color="auto" w:fill="FFFFFF"/>
      <w:spacing w:line="150" w:lineRule="exact"/>
    </w:pPr>
    <w:rPr>
      <w:rFonts w:ascii="Lucida Sans Unicode" w:hAnsi="Lucida Sans Unicode" w:cs="Lucida Sans Unicode"/>
      <w:color w:val="auto"/>
      <w:spacing w:val="-3"/>
      <w:sz w:val="13"/>
      <w:szCs w:val="13"/>
      <w:lang w:val="en-US" w:eastAsia="en-US"/>
    </w:rPr>
  </w:style>
  <w:style w:type="paragraph" w:customStyle="1" w:styleId="70">
    <w:name w:val="Основной текст (7)"/>
    <w:basedOn w:val="a"/>
    <w:link w:val="7Exact"/>
    <w:uiPriority w:val="99"/>
    <w:pPr>
      <w:shd w:val="clear" w:color="auto" w:fill="FFFFFF"/>
      <w:spacing w:after="60" w:line="240" w:lineRule="atLeast"/>
    </w:pPr>
    <w:rPr>
      <w:rFonts w:ascii="Consolas" w:hAnsi="Consolas" w:cs="Consolas"/>
      <w:color w:val="auto"/>
      <w:spacing w:val="-27"/>
      <w:sz w:val="20"/>
      <w:szCs w:val="20"/>
    </w:rPr>
  </w:style>
  <w:style w:type="paragraph" w:customStyle="1" w:styleId="81">
    <w:name w:val="Основной текст (8)"/>
    <w:basedOn w:val="a"/>
    <w:link w:val="80"/>
    <w:uiPriority w:val="99"/>
    <w:pPr>
      <w:shd w:val="clear" w:color="auto" w:fill="FFFFFF"/>
      <w:spacing w:line="158" w:lineRule="exact"/>
    </w:pPr>
    <w:rPr>
      <w:rFonts w:cs="Times New Roman"/>
      <w:color w:val="auto"/>
      <w:sz w:val="9"/>
      <w:szCs w:val="9"/>
      <w:lang w:val="en-US" w:eastAsia="en-US"/>
    </w:rPr>
  </w:style>
  <w:style w:type="paragraph" w:customStyle="1" w:styleId="90">
    <w:name w:val="Основной текст (9)"/>
    <w:basedOn w:val="a"/>
    <w:link w:val="9Exact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22"/>
      <w:szCs w:val="22"/>
    </w:rPr>
  </w:style>
  <w:style w:type="paragraph" w:customStyle="1" w:styleId="101">
    <w:name w:val="Основной текст (10)"/>
    <w:basedOn w:val="a"/>
    <w:link w:val="10Exact"/>
    <w:uiPriority w:val="99"/>
    <w:pPr>
      <w:shd w:val="clear" w:color="auto" w:fill="FFFFFF"/>
      <w:spacing w:line="240" w:lineRule="atLeast"/>
    </w:pPr>
    <w:rPr>
      <w:rFonts w:ascii="Georgia" w:hAnsi="Georgia" w:cs="Georgia"/>
      <w:b/>
      <w:bCs/>
      <w:color w:val="auto"/>
      <w:spacing w:val="-47"/>
      <w:sz w:val="62"/>
      <w:szCs w:val="62"/>
      <w:lang w:val="en-US" w:eastAsia="en-US"/>
    </w:rPr>
  </w:style>
  <w:style w:type="paragraph" w:customStyle="1" w:styleId="212">
    <w:name w:val="Подпись к картинке (2)1"/>
    <w:basedOn w:val="a"/>
    <w:link w:val="2b"/>
    <w:uiPriority w:val="99"/>
    <w:pPr>
      <w:shd w:val="clear" w:color="auto" w:fill="FFFFFF"/>
      <w:spacing w:line="203" w:lineRule="exact"/>
    </w:pPr>
    <w:rPr>
      <w:rFonts w:ascii="Consolas" w:hAnsi="Consolas" w:cs="Consolas"/>
      <w:color w:val="auto"/>
      <w:sz w:val="16"/>
      <w:szCs w:val="16"/>
      <w:lang w:val="en-US" w:eastAsia="en-US"/>
    </w:rPr>
  </w:style>
  <w:style w:type="paragraph" w:customStyle="1" w:styleId="310">
    <w:name w:val="Подпись к картинке (3)1"/>
    <w:basedOn w:val="a"/>
    <w:link w:val="36"/>
    <w:uiPriority w:val="99"/>
    <w:pPr>
      <w:shd w:val="clear" w:color="auto" w:fill="FFFFFF"/>
      <w:spacing w:line="203" w:lineRule="exact"/>
    </w:pPr>
    <w:rPr>
      <w:rFonts w:ascii="Consolas" w:hAnsi="Consolas" w:cs="Consolas"/>
      <w:color w:val="auto"/>
      <w:sz w:val="16"/>
      <w:szCs w:val="16"/>
      <w:lang w:val="en-US" w:eastAsia="en-US"/>
    </w:rPr>
  </w:style>
  <w:style w:type="paragraph" w:customStyle="1" w:styleId="44">
    <w:name w:val="Подпись к таблице (4)"/>
    <w:basedOn w:val="a"/>
    <w:link w:val="43"/>
    <w:uiPriority w:val="99"/>
    <w:pPr>
      <w:shd w:val="clear" w:color="auto" w:fill="FFFFFF"/>
      <w:spacing w:line="195" w:lineRule="exact"/>
    </w:pPr>
    <w:rPr>
      <w:rFonts w:cs="Times New Roman"/>
      <w:color w:val="auto"/>
      <w:sz w:val="9"/>
      <w:szCs w:val="9"/>
      <w:lang w:val="en-US" w:eastAsia="en-US"/>
    </w:rPr>
  </w:style>
  <w:style w:type="paragraph" w:customStyle="1" w:styleId="54">
    <w:name w:val="Подпись к таблице (5)"/>
    <w:basedOn w:val="a"/>
    <w:link w:val="53"/>
    <w:uiPriority w:val="99"/>
    <w:pPr>
      <w:shd w:val="clear" w:color="auto" w:fill="FFFFFF"/>
      <w:spacing w:line="195" w:lineRule="exact"/>
    </w:pPr>
    <w:rPr>
      <w:rFonts w:cs="Times New Roman"/>
      <w:color w:val="auto"/>
      <w:sz w:val="8"/>
      <w:szCs w:val="8"/>
      <w:lang w:val="en-US" w:eastAsia="en-US"/>
    </w:rPr>
  </w:style>
  <w:style w:type="paragraph" w:customStyle="1" w:styleId="46">
    <w:name w:val="Подпись к картинке (4)"/>
    <w:basedOn w:val="a"/>
    <w:link w:val="4Exact"/>
    <w:uiPriority w:val="99"/>
    <w:pPr>
      <w:shd w:val="clear" w:color="auto" w:fill="FFFFFF"/>
      <w:spacing w:line="240" w:lineRule="atLeast"/>
    </w:pPr>
    <w:rPr>
      <w:rFonts w:cs="Times New Roman"/>
      <w:color w:val="auto"/>
      <w:spacing w:val="1"/>
      <w:sz w:val="8"/>
      <w:szCs w:val="8"/>
      <w:lang w:val="en-US" w:eastAsia="en-US"/>
    </w:rPr>
  </w:style>
  <w:style w:type="paragraph" w:customStyle="1" w:styleId="56">
    <w:name w:val="Подпись к картинке (5)"/>
    <w:basedOn w:val="a"/>
    <w:link w:val="5Exact0"/>
    <w:uiPriority w:val="99"/>
    <w:pPr>
      <w:shd w:val="clear" w:color="auto" w:fill="FFFFFF"/>
      <w:spacing w:line="240" w:lineRule="atLeast"/>
    </w:pPr>
    <w:rPr>
      <w:rFonts w:ascii="Consolas" w:hAnsi="Consolas" w:cs="Consolas"/>
      <w:color w:val="auto"/>
      <w:spacing w:val="-25"/>
      <w:sz w:val="36"/>
      <w:szCs w:val="36"/>
      <w:lang w:val="en-US" w:eastAsia="en-US"/>
    </w:rPr>
  </w:style>
  <w:style w:type="paragraph" w:customStyle="1" w:styleId="112">
    <w:name w:val="Основной текст (11)"/>
    <w:basedOn w:val="a"/>
    <w:link w:val="111"/>
    <w:uiPriority w:val="99"/>
    <w:pPr>
      <w:shd w:val="clear" w:color="auto" w:fill="FFFFFF"/>
      <w:spacing w:line="240" w:lineRule="atLeast"/>
    </w:pPr>
    <w:rPr>
      <w:rFonts w:ascii="Lucida Sans Unicode" w:hAnsi="Lucida Sans Unicode" w:cs="Lucida Sans Unicode"/>
      <w:color w:val="auto"/>
      <w:sz w:val="12"/>
      <w:szCs w:val="12"/>
      <w:lang w:val="en-US" w:eastAsia="en-US"/>
    </w:rPr>
  </w:style>
  <w:style w:type="paragraph" w:customStyle="1" w:styleId="120">
    <w:name w:val="Основной текст (12)"/>
    <w:basedOn w:val="a"/>
    <w:link w:val="12Exact"/>
    <w:uiPriority w:val="99"/>
    <w:pPr>
      <w:shd w:val="clear" w:color="auto" w:fill="FFFFFF"/>
      <w:spacing w:after="60" w:line="240" w:lineRule="atLeast"/>
    </w:pPr>
    <w:rPr>
      <w:rFonts w:ascii="Consolas" w:hAnsi="Consolas" w:cs="Consolas"/>
      <w:color w:val="auto"/>
      <w:spacing w:val="-25"/>
      <w:sz w:val="36"/>
      <w:szCs w:val="36"/>
      <w:lang w:val="en-US" w:eastAsia="en-US"/>
    </w:rPr>
  </w:style>
  <w:style w:type="paragraph" w:customStyle="1" w:styleId="130">
    <w:name w:val="Основной текст (13)"/>
    <w:basedOn w:val="a"/>
    <w:link w:val="13Exact"/>
    <w:uiPriority w:val="99"/>
    <w:pPr>
      <w:shd w:val="clear" w:color="auto" w:fill="FFFFFF"/>
      <w:spacing w:before="60" w:line="240" w:lineRule="atLeast"/>
    </w:pPr>
    <w:rPr>
      <w:rFonts w:ascii="Impact" w:hAnsi="Impact" w:cs="Impact"/>
      <w:color w:val="auto"/>
      <w:spacing w:val="26"/>
      <w:sz w:val="32"/>
      <w:szCs w:val="32"/>
      <w:lang w:val="en-US" w:eastAsia="en-US"/>
    </w:rPr>
  </w:style>
  <w:style w:type="paragraph" w:customStyle="1" w:styleId="140">
    <w:name w:val="Основной текст (14)"/>
    <w:basedOn w:val="a"/>
    <w:link w:val="14Exact"/>
    <w:uiPriority w:val="99"/>
    <w:pPr>
      <w:shd w:val="clear" w:color="auto" w:fill="FFFFFF"/>
      <w:spacing w:line="240" w:lineRule="atLeast"/>
    </w:pPr>
    <w:rPr>
      <w:rFonts w:ascii="Tahoma" w:hAnsi="Tahoma" w:cs="Tahoma"/>
      <w:b/>
      <w:bCs/>
      <w:color w:val="auto"/>
      <w:spacing w:val="27"/>
      <w:sz w:val="54"/>
      <w:szCs w:val="54"/>
      <w:lang w:val="en-US" w:eastAsia="en-US"/>
    </w:rPr>
  </w:style>
  <w:style w:type="paragraph" w:customStyle="1" w:styleId="151">
    <w:name w:val="Основной текст (15)"/>
    <w:basedOn w:val="a"/>
    <w:link w:val="150"/>
    <w:uiPriority w:val="99"/>
    <w:pPr>
      <w:shd w:val="clear" w:color="auto" w:fill="FFFFFF"/>
      <w:spacing w:before="2700" w:after="300" w:line="240" w:lineRule="atLeast"/>
    </w:pPr>
    <w:rPr>
      <w:rFonts w:ascii="Consolas" w:hAnsi="Consolas" w:cs="Consolas"/>
      <w:color w:val="auto"/>
      <w:w w:val="50"/>
      <w:sz w:val="78"/>
      <w:szCs w:val="78"/>
      <w:lang w:val="en-US" w:eastAsia="en-US"/>
    </w:rPr>
  </w:style>
  <w:style w:type="paragraph" w:customStyle="1" w:styleId="161">
    <w:name w:val="Основной текст (16)1"/>
    <w:basedOn w:val="a"/>
    <w:link w:val="160"/>
    <w:uiPriority w:val="99"/>
    <w:pPr>
      <w:shd w:val="clear" w:color="auto" w:fill="FFFFFF"/>
      <w:spacing w:before="480" w:line="120" w:lineRule="exact"/>
    </w:pPr>
    <w:rPr>
      <w:rFonts w:cs="Times New Roman"/>
      <w:color w:val="auto"/>
      <w:sz w:val="8"/>
      <w:szCs w:val="8"/>
    </w:rPr>
  </w:style>
  <w:style w:type="paragraph" w:customStyle="1" w:styleId="171">
    <w:name w:val="Основной текст (17)"/>
    <w:basedOn w:val="a"/>
    <w:link w:val="170"/>
    <w:uiPriority w:val="99"/>
    <w:pPr>
      <w:shd w:val="clear" w:color="auto" w:fill="FFFFFF"/>
      <w:spacing w:before="1200" w:line="120" w:lineRule="exact"/>
      <w:ind w:hanging="280"/>
    </w:pPr>
    <w:rPr>
      <w:rFonts w:cs="Times New Roman"/>
      <w:color w:val="auto"/>
      <w:sz w:val="8"/>
      <w:szCs w:val="8"/>
      <w:lang w:val="en-US" w:eastAsia="en-US"/>
    </w:rPr>
  </w:style>
  <w:style w:type="paragraph" w:customStyle="1" w:styleId="181">
    <w:name w:val="Основной текст (18)"/>
    <w:basedOn w:val="a"/>
    <w:link w:val="180"/>
    <w:uiPriority w:val="99"/>
    <w:pPr>
      <w:shd w:val="clear" w:color="auto" w:fill="FFFFFF"/>
      <w:spacing w:line="120" w:lineRule="exact"/>
    </w:pPr>
    <w:rPr>
      <w:rFonts w:cs="Times New Roman"/>
      <w:b/>
      <w:bCs/>
      <w:color w:val="auto"/>
      <w:sz w:val="8"/>
      <w:szCs w:val="8"/>
      <w:lang w:val="en-US" w:eastAsia="en-US"/>
    </w:rPr>
  </w:style>
  <w:style w:type="paragraph" w:customStyle="1" w:styleId="191">
    <w:name w:val="Основной текст (19)"/>
    <w:basedOn w:val="a"/>
    <w:link w:val="190"/>
    <w:uiPriority w:val="99"/>
    <w:pPr>
      <w:shd w:val="clear" w:color="auto" w:fill="FFFFFF"/>
      <w:spacing w:line="120" w:lineRule="exact"/>
      <w:jc w:val="right"/>
    </w:pPr>
    <w:rPr>
      <w:rFonts w:ascii="Lucida Sans Unicode" w:hAnsi="Lucida Sans Unicode" w:cs="Lucida Sans Unicode"/>
      <w:color w:val="auto"/>
      <w:sz w:val="12"/>
      <w:szCs w:val="12"/>
      <w:lang w:val="en-US" w:eastAsia="en-US"/>
    </w:rPr>
  </w:style>
  <w:style w:type="paragraph" w:customStyle="1" w:styleId="221">
    <w:name w:val="Заголовок №2 (2)"/>
    <w:basedOn w:val="a"/>
    <w:link w:val="220"/>
    <w:uiPriority w:val="99"/>
    <w:pPr>
      <w:shd w:val="clear" w:color="auto" w:fill="FFFFFF"/>
      <w:spacing w:line="240" w:lineRule="atLeast"/>
      <w:outlineLvl w:val="1"/>
    </w:pPr>
    <w:rPr>
      <w:rFonts w:ascii="Tahoma" w:hAnsi="Tahoma" w:cs="Tahoma"/>
      <w:b/>
      <w:bCs/>
      <w:color w:val="auto"/>
      <w:spacing w:val="20"/>
      <w:sz w:val="58"/>
      <w:szCs w:val="58"/>
    </w:rPr>
  </w:style>
  <w:style w:type="paragraph" w:customStyle="1" w:styleId="2010">
    <w:name w:val="Основной текст (20)1"/>
    <w:basedOn w:val="a"/>
    <w:link w:val="201"/>
    <w:uiPriority w:val="99"/>
    <w:pPr>
      <w:shd w:val="clear" w:color="auto" w:fill="FFFFFF"/>
      <w:spacing w:line="128" w:lineRule="exact"/>
    </w:pPr>
    <w:rPr>
      <w:rFonts w:ascii="Lucida Sans Unicode" w:hAnsi="Lucida Sans Unicode" w:cs="Lucida Sans Unicode"/>
      <w:color w:val="auto"/>
      <w:sz w:val="8"/>
      <w:szCs w:val="8"/>
      <w:lang w:val="en-US" w:eastAsia="en-US"/>
    </w:rPr>
  </w:style>
  <w:style w:type="paragraph" w:styleId="af">
    <w:name w:val="header"/>
    <w:basedOn w:val="a"/>
    <w:link w:val="af0"/>
    <w:uiPriority w:val="99"/>
    <w:unhideWhenUsed/>
    <w:rsid w:val="0058428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locked/>
    <w:rsid w:val="00584284"/>
    <w:rPr>
      <w:rFonts w:cs="Courier New"/>
      <w:color w:val="000000"/>
    </w:rPr>
  </w:style>
  <w:style w:type="paragraph" w:styleId="af1">
    <w:name w:val="footer"/>
    <w:basedOn w:val="a"/>
    <w:link w:val="af2"/>
    <w:uiPriority w:val="99"/>
    <w:unhideWhenUsed/>
    <w:rsid w:val="00584284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locked/>
    <w:rsid w:val="00584284"/>
    <w:rPr>
      <w:rFonts w:cs="Courier New"/>
      <w:color w:val="000000"/>
    </w:rPr>
  </w:style>
  <w:style w:type="paragraph" w:styleId="af3">
    <w:name w:val="List Paragraph"/>
    <w:basedOn w:val="a"/>
    <w:uiPriority w:val="34"/>
    <w:qFormat/>
    <w:rsid w:val="003511D7"/>
    <w:pPr>
      <w:ind w:left="708"/>
    </w:pPr>
  </w:style>
  <w:style w:type="paragraph" w:styleId="af4">
    <w:name w:val="Title"/>
    <w:basedOn w:val="a"/>
    <w:next w:val="a"/>
    <w:link w:val="af5"/>
    <w:uiPriority w:val="10"/>
    <w:qFormat/>
    <w:rsid w:val="00F151F4"/>
    <w:pPr>
      <w:ind w:firstLine="0"/>
      <w:jc w:val="center"/>
      <w:outlineLvl w:val="0"/>
    </w:pPr>
    <w:rPr>
      <w:rFonts w:eastAsiaTheme="majorEastAsia" w:cs="Times New Roman"/>
      <w:b/>
      <w:bCs/>
      <w:kern w:val="28"/>
      <w:szCs w:val="32"/>
    </w:rPr>
  </w:style>
  <w:style w:type="character" w:customStyle="1" w:styleId="fontstyle01">
    <w:name w:val="fontstyle01"/>
    <w:rsid w:val="00E852A4"/>
    <w:rPr>
      <w:rFonts w:ascii="TimesNewRomanPSMT" w:hAnsi="TimesNewRomanPSMT"/>
      <w:color w:val="000000"/>
      <w:sz w:val="30"/>
    </w:rPr>
  </w:style>
  <w:style w:type="character" w:customStyle="1" w:styleId="af5">
    <w:name w:val="Заголовок Знак"/>
    <w:basedOn w:val="a0"/>
    <w:link w:val="af4"/>
    <w:uiPriority w:val="10"/>
    <w:locked/>
    <w:rsid w:val="00F151F4"/>
    <w:rPr>
      <w:rFonts w:ascii="Times New Roman" w:eastAsiaTheme="majorEastAsia" w:hAnsi="Times New Roman" w:cs="Times New Roman"/>
      <w:b/>
      <w:bCs/>
      <w:color w:val="000000"/>
      <w:kern w:val="28"/>
      <w:sz w:val="28"/>
      <w:szCs w:val="32"/>
    </w:rPr>
  </w:style>
  <w:style w:type="character" w:customStyle="1" w:styleId="fontstyle21">
    <w:name w:val="fontstyle21"/>
    <w:rsid w:val="00244B35"/>
    <w:rPr>
      <w:rFonts w:ascii="TimesNewRomanPSMT" w:hAnsi="TimesNewRomanPSMT"/>
      <w:color w:val="000000"/>
      <w:sz w:val="30"/>
    </w:rPr>
  </w:style>
  <w:style w:type="character" w:customStyle="1" w:styleId="fontstyle31">
    <w:name w:val="fontstyle31"/>
    <w:rsid w:val="009F5E1C"/>
    <w:rPr>
      <w:rFonts w:ascii="Wingdings-Regular" w:hAnsi="Wingdings-Regular"/>
      <w:color w:val="000000"/>
      <w:sz w:val="30"/>
    </w:rPr>
  </w:style>
  <w:style w:type="paragraph" w:styleId="af6">
    <w:name w:val="No Spacing"/>
    <w:uiPriority w:val="1"/>
    <w:qFormat/>
    <w:rsid w:val="00F151F4"/>
    <w:pPr>
      <w:widowControl w:val="0"/>
      <w:jc w:val="both"/>
    </w:pPr>
    <w:rPr>
      <w:rFonts w:ascii="Times New Roman" w:hAnsi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D7F34-9141-4A3D-B124-C4F729A25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Mikhail Larionov</cp:lastModifiedBy>
  <cp:revision>17</cp:revision>
  <cp:lastPrinted>2019-03-05T12:37:00Z</cp:lastPrinted>
  <dcterms:created xsi:type="dcterms:W3CDTF">2019-12-04T23:04:00Z</dcterms:created>
  <dcterms:modified xsi:type="dcterms:W3CDTF">2025-01-16T09:26:00Z</dcterms:modified>
</cp:coreProperties>
</file>